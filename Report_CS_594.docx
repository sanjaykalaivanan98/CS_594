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B9DB50" w14:textId="77777777" w:rsidR="009247DF" w:rsidRPr="00356551" w:rsidRDefault="009247DF" w:rsidP="00356551">
      <w:pPr>
        <w:pStyle w:val="Title"/>
        <w:jc w:val="both"/>
        <w:rPr>
          <w:rFonts w:ascii="Times New Roman" w:hAnsi="Times New Roman" w:cs="Times New Roman"/>
        </w:rPr>
      </w:pPr>
    </w:p>
    <w:p w14:paraId="791F7F13" w14:textId="77777777" w:rsidR="009247DF" w:rsidRPr="00356551" w:rsidRDefault="009247DF" w:rsidP="00356551">
      <w:pPr>
        <w:pStyle w:val="Title"/>
        <w:jc w:val="both"/>
        <w:rPr>
          <w:rFonts w:ascii="Times New Roman" w:hAnsi="Times New Roman" w:cs="Times New Roman"/>
        </w:rPr>
      </w:pPr>
    </w:p>
    <w:p w14:paraId="485AF523" w14:textId="77777777" w:rsidR="009247DF" w:rsidRPr="00356551" w:rsidRDefault="009247DF" w:rsidP="00356551">
      <w:pPr>
        <w:pStyle w:val="Title"/>
        <w:jc w:val="both"/>
        <w:rPr>
          <w:rFonts w:ascii="Times New Roman" w:hAnsi="Times New Roman" w:cs="Times New Roman"/>
        </w:rPr>
      </w:pPr>
    </w:p>
    <w:p w14:paraId="647B15A8" w14:textId="77777777" w:rsidR="009247DF" w:rsidRPr="00356551" w:rsidRDefault="009247DF" w:rsidP="00356551">
      <w:pPr>
        <w:pStyle w:val="Title"/>
        <w:jc w:val="both"/>
        <w:rPr>
          <w:rFonts w:ascii="Times New Roman" w:hAnsi="Times New Roman" w:cs="Times New Roman"/>
        </w:rPr>
      </w:pPr>
    </w:p>
    <w:p w14:paraId="60FAB4FB" w14:textId="77777777" w:rsidR="009247DF" w:rsidRPr="00356551" w:rsidRDefault="009247DF" w:rsidP="00356551">
      <w:pPr>
        <w:pStyle w:val="Title"/>
        <w:jc w:val="both"/>
        <w:rPr>
          <w:rFonts w:ascii="Times New Roman" w:hAnsi="Times New Roman" w:cs="Times New Roman"/>
        </w:rPr>
      </w:pPr>
    </w:p>
    <w:p w14:paraId="0CFDF10E" w14:textId="77777777" w:rsidR="009247DF" w:rsidRPr="00356551" w:rsidRDefault="009247DF" w:rsidP="00356551">
      <w:pPr>
        <w:pStyle w:val="Title"/>
        <w:jc w:val="center"/>
        <w:rPr>
          <w:rFonts w:ascii="Times New Roman" w:hAnsi="Times New Roman" w:cs="Times New Roman"/>
        </w:rPr>
      </w:pPr>
    </w:p>
    <w:p w14:paraId="051560D5" w14:textId="77777777" w:rsidR="009247DF" w:rsidRPr="00356551" w:rsidRDefault="009247DF" w:rsidP="00356551">
      <w:pPr>
        <w:pStyle w:val="Title"/>
        <w:jc w:val="center"/>
        <w:rPr>
          <w:rFonts w:ascii="Times New Roman" w:hAnsi="Times New Roman" w:cs="Times New Roman"/>
        </w:rPr>
      </w:pPr>
    </w:p>
    <w:p w14:paraId="20308E71" w14:textId="77777777" w:rsidR="009247DF" w:rsidRPr="00356551" w:rsidRDefault="009247DF" w:rsidP="00356551">
      <w:pPr>
        <w:pStyle w:val="Title"/>
        <w:jc w:val="center"/>
        <w:rPr>
          <w:rFonts w:ascii="Times New Roman" w:hAnsi="Times New Roman" w:cs="Times New Roman"/>
        </w:rPr>
      </w:pPr>
    </w:p>
    <w:p w14:paraId="01D54E56" w14:textId="77777777" w:rsidR="009247DF" w:rsidRPr="00356551" w:rsidRDefault="009247DF" w:rsidP="00356551">
      <w:pPr>
        <w:pStyle w:val="Title"/>
        <w:jc w:val="center"/>
        <w:rPr>
          <w:rFonts w:ascii="Times New Roman" w:hAnsi="Times New Roman" w:cs="Times New Roman"/>
        </w:rPr>
      </w:pPr>
    </w:p>
    <w:p w14:paraId="6BDD6B18" w14:textId="293D04E6" w:rsidR="000D5B75" w:rsidRPr="00356551" w:rsidRDefault="004F10C6" w:rsidP="00356551">
      <w:pPr>
        <w:pStyle w:val="Title"/>
        <w:jc w:val="center"/>
        <w:rPr>
          <w:rFonts w:ascii="Times New Roman" w:hAnsi="Times New Roman" w:cs="Times New Roman"/>
        </w:rPr>
      </w:pPr>
      <w:r>
        <w:rPr>
          <w:rFonts w:ascii="Times New Roman" w:hAnsi="Times New Roman" w:cs="Times New Roman"/>
        </w:rPr>
        <w:t xml:space="preserve">CS594 - </w:t>
      </w:r>
      <w:r w:rsidR="00E2384B" w:rsidRPr="00356551">
        <w:rPr>
          <w:rFonts w:ascii="Times New Roman" w:hAnsi="Times New Roman" w:cs="Times New Roman"/>
        </w:rPr>
        <w:t>Extending Quadtrees for Approximate Nearest Neighbor Queries</w:t>
      </w:r>
    </w:p>
    <w:p w14:paraId="39848C28" w14:textId="6AF17777" w:rsidR="009247DF" w:rsidRPr="00356551" w:rsidRDefault="004F10C6" w:rsidP="00356551">
      <w:pPr>
        <w:jc w:val="both"/>
        <w:rPr>
          <w:rFonts w:ascii="Times New Roman" w:eastAsiaTheme="majorEastAsia" w:hAnsi="Times New Roman" w:cs="Times New Roman"/>
          <w:b/>
          <w:bCs/>
          <w:color w:val="4F81BD" w:themeColor="accent1"/>
          <w:sz w:val="26"/>
          <w:szCs w:val="26"/>
        </w:rPr>
      </w:pPr>
      <w:r w:rsidRPr="004F10C6">
        <w:rPr>
          <w:rFonts w:ascii="Times New Roman" w:hAnsi="Times New Roman" w:cs="Times New Roman"/>
          <w:noProof/>
        </w:rPr>
        <mc:AlternateContent>
          <mc:Choice Requires="wps">
            <w:drawing>
              <wp:anchor distT="45720" distB="45720" distL="114300" distR="114300" simplePos="0" relativeHeight="251662848" behindDoc="0" locked="0" layoutInCell="1" allowOverlap="1" wp14:anchorId="4C80F9E1" wp14:editId="56576360">
                <wp:simplePos x="0" y="0"/>
                <wp:positionH relativeFrom="column">
                  <wp:posOffset>0</wp:posOffset>
                </wp:positionH>
                <wp:positionV relativeFrom="paragraph">
                  <wp:posOffset>2854325</wp:posOffset>
                </wp:positionV>
                <wp:extent cx="3909060" cy="1404620"/>
                <wp:effectExtent l="0" t="0" r="0" b="6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9060" cy="1404620"/>
                        </a:xfrm>
                        <a:prstGeom prst="rect">
                          <a:avLst/>
                        </a:prstGeom>
                        <a:noFill/>
                        <a:ln w="9525">
                          <a:noFill/>
                          <a:miter lim="800000"/>
                          <a:headEnd/>
                          <a:tailEnd/>
                        </a:ln>
                      </wps:spPr>
                      <wps:txbx>
                        <w:txbxContent>
                          <w:p w14:paraId="6F44728B" w14:textId="4BEED2D8" w:rsidR="004F10C6" w:rsidRPr="004F10C6" w:rsidRDefault="004F10C6">
                            <w:pPr>
                              <w:rPr>
                                <w:rFonts w:ascii="Times New Roman" w:eastAsiaTheme="majorEastAsia" w:hAnsi="Times New Roman" w:cs="Times New Roman"/>
                                <w:color w:val="0D0D0D" w:themeColor="text1" w:themeTint="F2"/>
                                <w:spacing w:val="5"/>
                                <w:kern w:val="28"/>
                                <w:sz w:val="28"/>
                                <w:szCs w:val="28"/>
                              </w:rPr>
                            </w:pPr>
                            <w:r w:rsidRPr="004F10C6">
                              <w:rPr>
                                <w:rFonts w:ascii="Times New Roman" w:eastAsiaTheme="majorEastAsia" w:hAnsi="Times New Roman" w:cs="Times New Roman"/>
                                <w:color w:val="0D0D0D" w:themeColor="text1" w:themeTint="F2"/>
                                <w:spacing w:val="5"/>
                                <w:kern w:val="28"/>
                                <w:sz w:val="28"/>
                                <w:szCs w:val="28"/>
                              </w:rPr>
                              <w:t>Purvi Vadher</w:t>
                            </w:r>
                            <w:r w:rsidRPr="004F10C6">
                              <w:rPr>
                                <w:rFonts w:ascii="Times New Roman" w:eastAsiaTheme="majorEastAsia" w:hAnsi="Times New Roman" w:cs="Times New Roman"/>
                                <w:color w:val="0D0D0D" w:themeColor="text1" w:themeTint="F2"/>
                                <w:spacing w:val="5"/>
                                <w:kern w:val="28"/>
                                <w:sz w:val="28"/>
                                <w:szCs w:val="28"/>
                              </w:rPr>
                              <w:br/>
                              <w:t>Sanjay Kalaivanan</w:t>
                            </w:r>
                            <w:r w:rsidRPr="004F10C6">
                              <w:rPr>
                                <w:rFonts w:ascii="Times New Roman" w:eastAsiaTheme="majorEastAsia" w:hAnsi="Times New Roman" w:cs="Times New Roman"/>
                                <w:color w:val="0D0D0D" w:themeColor="text1" w:themeTint="F2"/>
                                <w:spacing w:val="5"/>
                                <w:kern w:val="28"/>
                                <w:sz w:val="28"/>
                                <w:szCs w:val="28"/>
                              </w:rPr>
                              <w:br/>
                              <w:t>Manasa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C80F9E1" id="_x0000_t202" coordsize="21600,21600" o:spt="202" path="m,l,21600r21600,l21600,xe">
                <v:stroke joinstyle="miter"/>
                <v:path gradientshapeok="t" o:connecttype="rect"/>
              </v:shapetype>
              <v:shape id="Text Box 2" o:spid="_x0000_s1026" type="#_x0000_t202" style="position:absolute;left:0;text-align:left;margin-left:0;margin-top:224.75pt;width:307.8pt;height:110.6pt;z-index:251662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" filled="f" stroked="f">
                <v:textbox style="mso-fit-shape-to-text:t">
                  <w:txbxContent>
                    <w:p w14:paraId="6F44728B" w14:textId="4BEED2D8" w:rsidR="004F10C6" w:rsidRPr="004F10C6" w:rsidRDefault="004F10C6">
                      <w:pPr>
                        <w:rPr>
                          <w:rFonts w:ascii="Times New Roman" w:eastAsiaTheme="majorEastAsia" w:hAnsi="Times New Roman" w:cs="Times New Roman"/>
                          <w:color w:val="0D0D0D" w:themeColor="text1" w:themeTint="F2"/>
                          <w:spacing w:val="5"/>
                          <w:kern w:val="28"/>
                          <w:sz w:val="28"/>
                          <w:szCs w:val="28"/>
                        </w:rPr>
                      </w:pPr>
                      <w:r w:rsidRPr="004F10C6">
                        <w:rPr>
                          <w:rFonts w:ascii="Times New Roman" w:eastAsiaTheme="majorEastAsia" w:hAnsi="Times New Roman" w:cs="Times New Roman"/>
                          <w:color w:val="0D0D0D" w:themeColor="text1" w:themeTint="F2"/>
                          <w:spacing w:val="5"/>
                          <w:kern w:val="28"/>
                          <w:sz w:val="28"/>
                          <w:szCs w:val="28"/>
                        </w:rPr>
                        <w:t>Purvi Vadher</w:t>
                      </w:r>
                      <w:r w:rsidRPr="004F10C6">
                        <w:rPr>
                          <w:rFonts w:ascii="Times New Roman" w:eastAsiaTheme="majorEastAsia" w:hAnsi="Times New Roman" w:cs="Times New Roman"/>
                          <w:color w:val="0D0D0D" w:themeColor="text1" w:themeTint="F2"/>
                          <w:spacing w:val="5"/>
                          <w:kern w:val="28"/>
                          <w:sz w:val="28"/>
                          <w:szCs w:val="28"/>
                        </w:rPr>
                        <w:br/>
                        <w:t>Sanjay Kalaivanan</w:t>
                      </w:r>
                      <w:r w:rsidRPr="004F10C6">
                        <w:rPr>
                          <w:rFonts w:ascii="Times New Roman" w:eastAsiaTheme="majorEastAsia" w:hAnsi="Times New Roman" w:cs="Times New Roman"/>
                          <w:color w:val="0D0D0D" w:themeColor="text1" w:themeTint="F2"/>
                          <w:spacing w:val="5"/>
                          <w:kern w:val="28"/>
                          <w:sz w:val="28"/>
                          <w:szCs w:val="28"/>
                        </w:rPr>
                        <w:br/>
                        <w:t>Manasa</w:t>
                      </w:r>
                    </w:p>
                  </w:txbxContent>
                </v:textbox>
                <w10:wrap type="square"/>
              </v:shape>
            </w:pict>
          </mc:Fallback>
        </mc:AlternateContent>
      </w:r>
      <w:r w:rsidR="009247DF" w:rsidRPr="00356551">
        <w:rPr>
          <w:rFonts w:ascii="Times New Roman" w:hAnsi="Times New Roman" w:cs="Times New Roman"/>
        </w:rPr>
        <w:br w:type="page"/>
      </w:r>
    </w:p>
    <w:sdt>
      <w:sdtPr>
        <w:rPr>
          <w:rFonts w:ascii="Times New Roman" w:eastAsiaTheme="minorEastAsia" w:hAnsi="Times New Roman" w:cs="Times New Roman"/>
          <w:b w:val="0"/>
          <w:bCs w:val="0"/>
          <w:color w:val="auto"/>
          <w:sz w:val="22"/>
          <w:szCs w:val="22"/>
        </w:rPr>
        <w:id w:val="932937761"/>
        <w:docPartObj>
          <w:docPartGallery w:val="Table of Contents"/>
          <w:docPartUnique/>
        </w:docPartObj>
      </w:sdtPr>
      <w:sdtEndPr>
        <w:rPr>
          <w:noProof/>
        </w:rPr>
      </w:sdtEndPr>
      <w:sdtContent>
        <w:p w14:paraId="5F5596ED" w14:textId="36C5CB63" w:rsidR="0035043D" w:rsidRPr="00356551" w:rsidRDefault="0035043D" w:rsidP="00356551">
          <w:pPr>
            <w:pStyle w:val="TOCHeading"/>
            <w:jc w:val="both"/>
            <w:rPr>
              <w:rFonts w:ascii="Times New Roman" w:hAnsi="Times New Roman" w:cs="Times New Roman"/>
            </w:rPr>
          </w:pPr>
          <w:r w:rsidRPr="00356551">
            <w:rPr>
              <w:rFonts w:ascii="Times New Roman" w:hAnsi="Times New Roman" w:cs="Times New Roman"/>
            </w:rPr>
            <w:t>Table of Contents</w:t>
          </w:r>
        </w:p>
        <w:p w14:paraId="39A2BF17" w14:textId="77777777" w:rsidR="00FF6348" w:rsidRPr="00356551" w:rsidRDefault="0035043D" w:rsidP="00356551">
          <w:pPr>
            <w:pStyle w:val="TOC1"/>
            <w:tabs>
              <w:tab w:val="right" w:leader="dot" w:pos="8630"/>
            </w:tabs>
            <w:jc w:val="both"/>
            <w:rPr>
              <w:rFonts w:ascii="Times New Roman" w:hAnsi="Times New Roman" w:cs="Times New Roman"/>
              <w:noProof/>
              <w:lang w:val="en-GB" w:eastAsia="en-GB"/>
            </w:rPr>
          </w:pPr>
          <w:r w:rsidRPr="00356551">
            <w:rPr>
              <w:rFonts w:ascii="Times New Roman" w:hAnsi="Times New Roman" w:cs="Times New Roman"/>
            </w:rPr>
            <w:fldChar w:fldCharType="begin"/>
          </w:r>
          <w:r w:rsidRPr="00356551">
            <w:rPr>
              <w:rFonts w:ascii="Times New Roman" w:hAnsi="Times New Roman" w:cs="Times New Roman"/>
            </w:rPr>
            <w:instrText xml:space="preserve"> TOC \o "1-3" \h \z \u </w:instrText>
          </w:r>
          <w:r w:rsidRPr="00356551">
            <w:rPr>
              <w:rFonts w:ascii="Times New Roman" w:hAnsi="Times New Roman" w:cs="Times New Roman"/>
            </w:rPr>
            <w:fldChar w:fldCharType="separate"/>
          </w:r>
          <w:hyperlink w:anchor="_Toc183800175" w:history="1">
            <w:r w:rsidR="00FF6348" w:rsidRPr="00356551">
              <w:rPr>
                <w:rStyle w:val="Hyperlink"/>
                <w:rFonts w:ascii="Times New Roman" w:hAnsi="Times New Roman" w:cs="Times New Roman"/>
                <w:noProof/>
              </w:rPr>
              <w:t>Introduction</w:t>
            </w:r>
            <w:r w:rsidR="00FF6348" w:rsidRPr="00356551">
              <w:rPr>
                <w:rFonts w:ascii="Times New Roman" w:hAnsi="Times New Roman" w:cs="Times New Roman"/>
                <w:noProof/>
                <w:webHidden/>
              </w:rPr>
              <w:tab/>
            </w:r>
            <w:r w:rsidR="00FF6348" w:rsidRPr="00356551">
              <w:rPr>
                <w:rFonts w:ascii="Times New Roman" w:hAnsi="Times New Roman" w:cs="Times New Roman"/>
                <w:noProof/>
                <w:webHidden/>
              </w:rPr>
              <w:fldChar w:fldCharType="begin"/>
            </w:r>
            <w:r w:rsidR="00FF6348" w:rsidRPr="00356551">
              <w:rPr>
                <w:rFonts w:ascii="Times New Roman" w:hAnsi="Times New Roman" w:cs="Times New Roman"/>
                <w:noProof/>
                <w:webHidden/>
              </w:rPr>
              <w:instrText xml:space="preserve"> PAGEREF _Toc183800175 \h </w:instrText>
            </w:r>
            <w:r w:rsidR="00FF6348" w:rsidRPr="00356551">
              <w:rPr>
                <w:rFonts w:ascii="Times New Roman" w:hAnsi="Times New Roman" w:cs="Times New Roman"/>
                <w:noProof/>
                <w:webHidden/>
              </w:rPr>
            </w:r>
            <w:r w:rsidR="00FF6348" w:rsidRPr="00356551">
              <w:rPr>
                <w:rFonts w:ascii="Times New Roman" w:hAnsi="Times New Roman" w:cs="Times New Roman"/>
                <w:noProof/>
                <w:webHidden/>
              </w:rPr>
              <w:fldChar w:fldCharType="separate"/>
            </w:r>
            <w:r w:rsidR="00FF6348" w:rsidRPr="00356551">
              <w:rPr>
                <w:rFonts w:ascii="Times New Roman" w:hAnsi="Times New Roman" w:cs="Times New Roman"/>
                <w:noProof/>
                <w:webHidden/>
              </w:rPr>
              <w:t>4</w:t>
            </w:r>
            <w:r w:rsidR="00FF6348" w:rsidRPr="00356551">
              <w:rPr>
                <w:rFonts w:ascii="Times New Roman" w:hAnsi="Times New Roman" w:cs="Times New Roman"/>
                <w:noProof/>
                <w:webHidden/>
              </w:rPr>
              <w:fldChar w:fldCharType="end"/>
            </w:r>
          </w:hyperlink>
        </w:p>
        <w:p w14:paraId="3389A42E" w14:textId="77777777" w:rsidR="00FF6348" w:rsidRPr="00356551" w:rsidRDefault="00FF6348" w:rsidP="00356551">
          <w:pPr>
            <w:pStyle w:val="TOC1"/>
            <w:tabs>
              <w:tab w:val="right" w:leader="dot" w:pos="8630"/>
            </w:tabs>
            <w:jc w:val="both"/>
            <w:rPr>
              <w:rFonts w:ascii="Times New Roman" w:hAnsi="Times New Roman" w:cs="Times New Roman"/>
              <w:noProof/>
              <w:lang w:val="en-GB" w:eastAsia="en-GB"/>
            </w:rPr>
          </w:pPr>
          <w:hyperlink w:anchor="_Toc183800176" w:history="1">
            <w:r w:rsidRPr="00356551">
              <w:rPr>
                <w:rStyle w:val="Hyperlink"/>
                <w:rFonts w:ascii="Times New Roman" w:hAnsi="Times New Roman" w:cs="Times New Roman"/>
                <w:noProof/>
              </w:rPr>
              <w:t>Problem 1: Building the Static Quadtree</w:t>
            </w:r>
            <w:r w:rsidRPr="00356551">
              <w:rPr>
                <w:rFonts w:ascii="Times New Roman" w:hAnsi="Times New Roman" w:cs="Times New Roman"/>
                <w:noProof/>
                <w:webHidden/>
              </w:rPr>
              <w:tab/>
            </w:r>
            <w:r w:rsidRPr="00356551">
              <w:rPr>
                <w:rFonts w:ascii="Times New Roman" w:hAnsi="Times New Roman" w:cs="Times New Roman"/>
                <w:noProof/>
                <w:webHidden/>
              </w:rPr>
              <w:fldChar w:fldCharType="begin"/>
            </w:r>
            <w:r w:rsidRPr="00356551">
              <w:rPr>
                <w:rFonts w:ascii="Times New Roman" w:hAnsi="Times New Roman" w:cs="Times New Roman"/>
                <w:noProof/>
                <w:webHidden/>
              </w:rPr>
              <w:instrText xml:space="preserve"> PAGEREF _Toc183800176 \h </w:instrText>
            </w:r>
            <w:r w:rsidRPr="00356551">
              <w:rPr>
                <w:rFonts w:ascii="Times New Roman" w:hAnsi="Times New Roman" w:cs="Times New Roman"/>
                <w:noProof/>
                <w:webHidden/>
              </w:rPr>
            </w:r>
            <w:r w:rsidRPr="00356551">
              <w:rPr>
                <w:rFonts w:ascii="Times New Roman" w:hAnsi="Times New Roman" w:cs="Times New Roman"/>
                <w:noProof/>
                <w:webHidden/>
              </w:rPr>
              <w:fldChar w:fldCharType="separate"/>
            </w:r>
            <w:r w:rsidRPr="00356551">
              <w:rPr>
                <w:rFonts w:ascii="Times New Roman" w:hAnsi="Times New Roman" w:cs="Times New Roman"/>
                <w:noProof/>
                <w:webHidden/>
              </w:rPr>
              <w:t>4</w:t>
            </w:r>
            <w:r w:rsidRPr="00356551">
              <w:rPr>
                <w:rFonts w:ascii="Times New Roman" w:hAnsi="Times New Roman" w:cs="Times New Roman"/>
                <w:noProof/>
                <w:webHidden/>
              </w:rPr>
              <w:fldChar w:fldCharType="end"/>
            </w:r>
          </w:hyperlink>
        </w:p>
        <w:p w14:paraId="426C55D9" w14:textId="77777777" w:rsidR="00FF6348" w:rsidRPr="00356551" w:rsidRDefault="00FF6348" w:rsidP="00356551">
          <w:pPr>
            <w:pStyle w:val="TOC2"/>
            <w:tabs>
              <w:tab w:val="right" w:leader="dot" w:pos="8630"/>
            </w:tabs>
            <w:jc w:val="both"/>
            <w:rPr>
              <w:rFonts w:ascii="Times New Roman" w:hAnsi="Times New Roman" w:cs="Times New Roman"/>
              <w:noProof/>
              <w:lang w:val="en-GB" w:eastAsia="en-GB"/>
            </w:rPr>
          </w:pPr>
          <w:hyperlink w:anchor="_Toc183800177" w:history="1">
            <w:r w:rsidRPr="00356551">
              <w:rPr>
                <w:rStyle w:val="Hyperlink"/>
                <w:rFonts w:ascii="Times New Roman" w:hAnsi="Times New Roman" w:cs="Times New Roman"/>
                <w:noProof/>
              </w:rPr>
              <w:t>Methodology</w:t>
            </w:r>
            <w:r w:rsidRPr="00356551">
              <w:rPr>
                <w:rFonts w:ascii="Times New Roman" w:hAnsi="Times New Roman" w:cs="Times New Roman"/>
                <w:noProof/>
                <w:webHidden/>
              </w:rPr>
              <w:tab/>
            </w:r>
            <w:r w:rsidRPr="00356551">
              <w:rPr>
                <w:rFonts w:ascii="Times New Roman" w:hAnsi="Times New Roman" w:cs="Times New Roman"/>
                <w:noProof/>
                <w:webHidden/>
              </w:rPr>
              <w:fldChar w:fldCharType="begin"/>
            </w:r>
            <w:r w:rsidRPr="00356551">
              <w:rPr>
                <w:rFonts w:ascii="Times New Roman" w:hAnsi="Times New Roman" w:cs="Times New Roman"/>
                <w:noProof/>
                <w:webHidden/>
              </w:rPr>
              <w:instrText xml:space="preserve"> PAGEREF _Toc183800177 \h </w:instrText>
            </w:r>
            <w:r w:rsidRPr="00356551">
              <w:rPr>
                <w:rFonts w:ascii="Times New Roman" w:hAnsi="Times New Roman" w:cs="Times New Roman"/>
                <w:noProof/>
                <w:webHidden/>
              </w:rPr>
            </w:r>
            <w:r w:rsidRPr="00356551">
              <w:rPr>
                <w:rFonts w:ascii="Times New Roman" w:hAnsi="Times New Roman" w:cs="Times New Roman"/>
                <w:noProof/>
                <w:webHidden/>
              </w:rPr>
              <w:fldChar w:fldCharType="separate"/>
            </w:r>
            <w:r w:rsidRPr="00356551">
              <w:rPr>
                <w:rFonts w:ascii="Times New Roman" w:hAnsi="Times New Roman" w:cs="Times New Roman"/>
                <w:noProof/>
                <w:webHidden/>
              </w:rPr>
              <w:t>4</w:t>
            </w:r>
            <w:r w:rsidRPr="00356551">
              <w:rPr>
                <w:rFonts w:ascii="Times New Roman" w:hAnsi="Times New Roman" w:cs="Times New Roman"/>
                <w:noProof/>
                <w:webHidden/>
              </w:rPr>
              <w:fldChar w:fldCharType="end"/>
            </w:r>
          </w:hyperlink>
        </w:p>
        <w:p w14:paraId="51263734" w14:textId="77777777" w:rsidR="00FF6348" w:rsidRPr="00356551" w:rsidRDefault="00FF6348" w:rsidP="00356551">
          <w:pPr>
            <w:pStyle w:val="TOC3"/>
            <w:tabs>
              <w:tab w:val="right" w:leader="dot" w:pos="8630"/>
            </w:tabs>
            <w:jc w:val="both"/>
            <w:rPr>
              <w:rFonts w:ascii="Times New Roman" w:hAnsi="Times New Roman" w:cs="Times New Roman"/>
              <w:noProof/>
              <w:lang w:val="en-GB" w:eastAsia="en-GB"/>
            </w:rPr>
          </w:pPr>
          <w:hyperlink w:anchor="_Toc183800178" w:history="1">
            <w:r w:rsidRPr="00356551">
              <w:rPr>
                <w:rStyle w:val="Hyperlink"/>
                <w:rFonts w:ascii="Times New Roman" w:hAnsi="Times New Roman" w:cs="Times New Roman"/>
                <w:noProof/>
              </w:rPr>
              <w:t>Results and Observations</w:t>
            </w:r>
            <w:r w:rsidRPr="00356551">
              <w:rPr>
                <w:rFonts w:ascii="Times New Roman" w:hAnsi="Times New Roman" w:cs="Times New Roman"/>
                <w:noProof/>
                <w:webHidden/>
              </w:rPr>
              <w:tab/>
            </w:r>
            <w:r w:rsidRPr="00356551">
              <w:rPr>
                <w:rFonts w:ascii="Times New Roman" w:hAnsi="Times New Roman" w:cs="Times New Roman"/>
                <w:noProof/>
                <w:webHidden/>
              </w:rPr>
              <w:fldChar w:fldCharType="begin"/>
            </w:r>
            <w:r w:rsidRPr="00356551">
              <w:rPr>
                <w:rFonts w:ascii="Times New Roman" w:hAnsi="Times New Roman" w:cs="Times New Roman"/>
                <w:noProof/>
                <w:webHidden/>
              </w:rPr>
              <w:instrText xml:space="preserve"> PAGEREF _Toc183800178 \h </w:instrText>
            </w:r>
            <w:r w:rsidRPr="00356551">
              <w:rPr>
                <w:rFonts w:ascii="Times New Roman" w:hAnsi="Times New Roman" w:cs="Times New Roman"/>
                <w:noProof/>
                <w:webHidden/>
              </w:rPr>
            </w:r>
            <w:r w:rsidRPr="00356551">
              <w:rPr>
                <w:rFonts w:ascii="Times New Roman" w:hAnsi="Times New Roman" w:cs="Times New Roman"/>
                <w:noProof/>
                <w:webHidden/>
              </w:rPr>
              <w:fldChar w:fldCharType="separate"/>
            </w:r>
            <w:r w:rsidRPr="00356551">
              <w:rPr>
                <w:rFonts w:ascii="Times New Roman" w:hAnsi="Times New Roman" w:cs="Times New Roman"/>
                <w:noProof/>
                <w:webHidden/>
              </w:rPr>
              <w:t>6</w:t>
            </w:r>
            <w:r w:rsidRPr="00356551">
              <w:rPr>
                <w:rFonts w:ascii="Times New Roman" w:hAnsi="Times New Roman" w:cs="Times New Roman"/>
                <w:noProof/>
                <w:webHidden/>
              </w:rPr>
              <w:fldChar w:fldCharType="end"/>
            </w:r>
          </w:hyperlink>
        </w:p>
        <w:p w14:paraId="4220A9C5" w14:textId="77777777" w:rsidR="00FF6348" w:rsidRPr="00356551" w:rsidRDefault="00FF6348" w:rsidP="00356551">
          <w:pPr>
            <w:pStyle w:val="TOC1"/>
            <w:tabs>
              <w:tab w:val="right" w:leader="dot" w:pos="8630"/>
            </w:tabs>
            <w:jc w:val="both"/>
            <w:rPr>
              <w:rFonts w:ascii="Times New Roman" w:hAnsi="Times New Roman" w:cs="Times New Roman"/>
              <w:noProof/>
              <w:lang w:val="en-GB" w:eastAsia="en-GB"/>
            </w:rPr>
          </w:pPr>
          <w:hyperlink w:anchor="_Toc183800179" w:history="1">
            <w:r w:rsidRPr="00356551">
              <w:rPr>
                <w:rStyle w:val="Hyperlink"/>
                <w:rFonts w:ascii="Times New Roman" w:hAnsi="Times New Roman" w:cs="Times New Roman"/>
                <w:noProof/>
              </w:rPr>
              <w:t>Problem 2: Approximate Nearest Neighbor (ANN) Queries</w:t>
            </w:r>
            <w:r w:rsidRPr="00356551">
              <w:rPr>
                <w:rFonts w:ascii="Times New Roman" w:hAnsi="Times New Roman" w:cs="Times New Roman"/>
                <w:noProof/>
                <w:webHidden/>
              </w:rPr>
              <w:tab/>
            </w:r>
            <w:r w:rsidRPr="00356551">
              <w:rPr>
                <w:rFonts w:ascii="Times New Roman" w:hAnsi="Times New Roman" w:cs="Times New Roman"/>
                <w:noProof/>
                <w:webHidden/>
              </w:rPr>
              <w:fldChar w:fldCharType="begin"/>
            </w:r>
            <w:r w:rsidRPr="00356551">
              <w:rPr>
                <w:rFonts w:ascii="Times New Roman" w:hAnsi="Times New Roman" w:cs="Times New Roman"/>
                <w:noProof/>
                <w:webHidden/>
              </w:rPr>
              <w:instrText xml:space="preserve"> PAGEREF _Toc183800179 \h </w:instrText>
            </w:r>
            <w:r w:rsidRPr="00356551">
              <w:rPr>
                <w:rFonts w:ascii="Times New Roman" w:hAnsi="Times New Roman" w:cs="Times New Roman"/>
                <w:noProof/>
                <w:webHidden/>
              </w:rPr>
            </w:r>
            <w:r w:rsidRPr="00356551">
              <w:rPr>
                <w:rFonts w:ascii="Times New Roman" w:hAnsi="Times New Roman" w:cs="Times New Roman"/>
                <w:noProof/>
                <w:webHidden/>
              </w:rPr>
              <w:fldChar w:fldCharType="separate"/>
            </w:r>
            <w:r w:rsidRPr="00356551">
              <w:rPr>
                <w:rFonts w:ascii="Times New Roman" w:hAnsi="Times New Roman" w:cs="Times New Roman"/>
                <w:noProof/>
                <w:webHidden/>
              </w:rPr>
              <w:t>7</w:t>
            </w:r>
            <w:r w:rsidRPr="00356551">
              <w:rPr>
                <w:rFonts w:ascii="Times New Roman" w:hAnsi="Times New Roman" w:cs="Times New Roman"/>
                <w:noProof/>
                <w:webHidden/>
              </w:rPr>
              <w:fldChar w:fldCharType="end"/>
            </w:r>
          </w:hyperlink>
        </w:p>
        <w:p w14:paraId="7A1DC946" w14:textId="77777777" w:rsidR="00FF6348" w:rsidRPr="00356551" w:rsidRDefault="00FF6348" w:rsidP="00356551">
          <w:pPr>
            <w:pStyle w:val="TOC2"/>
            <w:tabs>
              <w:tab w:val="right" w:leader="dot" w:pos="8630"/>
            </w:tabs>
            <w:jc w:val="both"/>
            <w:rPr>
              <w:rFonts w:ascii="Times New Roman" w:hAnsi="Times New Roman" w:cs="Times New Roman"/>
              <w:noProof/>
              <w:lang w:val="en-GB" w:eastAsia="en-GB"/>
            </w:rPr>
          </w:pPr>
          <w:hyperlink w:anchor="_Toc183800180" w:history="1">
            <w:r w:rsidRPr="00356551">
              <w:rPr>
                <w:rStyle w:val="Hyperlink"/>
                <w:rFonts w:ascii="Times New Roman" w:hAnsi="Times New Roman" w:cs="Times New Roman"/>
                <w:noProof/>
              </w:rPr>
              <w:t>Methodology</w:t>
            </w:r>
            <w:r w:rsidRPr="00356551">
              <w:rPr>
                <w:rFonts w:ascii="Times New Roman" w:hAnsi="Times New Roman" w:cs="Times New Roman"/>
                <w:noProof/>
                <w:webHidden/>
              </w:rPr>
              <w:tab/>
            </w:r>
            <w:r w:rsidRPr="00356551">
              <w:rPr>
                <w:rFonts w:ascii="Times New Roman" w:hAnsi="Times New Roman" w:cs="Times New Roman"/>
                <w:noProof/>
                <w:webHidden/>
              </w:rPr>
              <w:fldChar w:fldCharType="begin"/>
            </w:r>
            <w:r w:rsidRPr="00356551">
              <w:rPr>
                <w:rFonts w:ascii="Times New Roman" w:hAnsi="Times New Roman" w:cs="Times New Roman"/>
                <w:noProof/>
                <w:webHidden/>
              </w:rPr>
              <w:instrText xml:space="preserve"> PAGEREF _Toc183800180 \h </w:instrText>
            </w:r>
            <w:r w:rsidRPr="00356551">
              <w:rPr>
                <w:rFonts w:ascii="Times New Roman" w:hAnsi="Times New Roman" w:cs="Times New Roman"/>
                <w:noProof/>
                <w:webHidden/>
              </w:rPr>
            </w:r>
            <w:r w:rsidRPr="00356551">
              <w:rPr>
                <w:rFonts w:ascii="Times New Roman" w:hAnsi="Times New Roman" w:cs="Times New Roman"/>
                <w:noProof/>
                <w:webHidden/>
              </w:rPr>
              <w:fldChar w:fldCharType="separate"/>
            </w:r>
            <w:r w:rsidRPr="00356551">
              <w:rPr>
                <w:rFonts w:ascii="Times New Roman" w:hAnsi="Times New Roman" w:cs="Times New Roman"/>
                <w:noProof/>
                <w:webHidden/>
              </w:rPr>
              <w:t>7</w:t>
            </w:r>
            <w:r w:rsidRPr="00356551">
              <w:rPr>
                <w:rFonts w:ascii="Times New Roman" w:hAnsi="Times New Roman" w:cs="Times New Roman"/>
                <w:noProof/>
                <w:webHidden/>
              </w:rPr>
              <w:fldChar w:fldCharType="end"/>
            </w:r>
          </w:hyperlink>
        </w:p>
        <w:p w14:paraId="63BF730C" w14:textId="77777777" w:rsidR="00FF6348" w:rsidRPr="00356551" w:rsidRDefault="00FF6348" w:rsidP="00356551">
          <w:pPr>
            <w:pStyle w:val="TOC3"/>
            <w:tabs>
              <w:tab w:val="right" w:leader="dot" w:pos="8630"/>
            </w:tabs>
            <w:jc w:val="both"/>
            <w:rPr>
              <w:rFonts w:ascii="Times New Roman" w:hAnsi="Times New Roman" w:cs="Times New Roman"/>
              <w:noProof/>
              <w:lang w:val="en-GB" w:eastAsia="en-GB"/>
            </w:rPr>
          </w:pPr>
          <w:hyperlink w:anchor="_Toc183800181" w:history="1">
            <w:r w:rsidRPr="00356551">
              <w:rPr>
                <w:rStyle w:val="Hyperlink"/>
                <w:rFonts w:ascii="Times New Roman" w:hAnsi="Times New Roman" w:cs="Times New Roman"/>
                <w:noProof/>
              </w:rPr>
              <w:t>Results and Observations</w:t>
            </w:r>
            <w:r w:rsidRPr="00356551">
              <w:rPr>
                <w:rFonts w:ascii="Times New Roman" w:hAnsi="Times New Roman" w:cs="Times New Roman"/>
                <w:noProof/>
                <w:webHidden/>
              </w:rPr>
              <w:tab/>
            </w:r>
            <w:r w:rsidRPr="00356551">
              <w:rPr>
                <w:rFonts w:ascii="Times New Roman" w:hAnsi="Times New Roman" w:cs="Times New Roman"/>
                <w:noProof/>
                <w:webHidden/>
              </w:rPr>
              <w:fldChar w:fldCharType="begin"/>
            </w:r>
            <w:r w:rsidRPr="00356551">
              <w:rPr>
                <w:rFonts w:ascii="Times New Roman" w:hAnsi="Times New Roman" w:cs="Times New Roman"/>
                <w:noProof/>
                <w:webHidden/>
              </w:rPr>
              <w:instrText xml:space="preserve"> PAGEREF _Toc183800181 \h </w:instrText>
            </w:r>
            <w:r w:rsidRPr="00356551">
              <w:rPr>
                <w:rFonts w:ascii="Times New Roman" w:hAnsi="Times New Roman" w:cs="Times New Roman"/>
                <w:noProof/>
                <w:webHidden/>
              </w:rPr>
            </w:r>
            <w:r w:rsidRPr="00356551">
              <w:rPr>
                <w:rFonts w:ascii="Times New Roman" w:hAnsi="Times New Roman" w:cs="Times New Roman"/>
                <w:noProof/>
                <w:webHidden/>
              </w:rPr>
              <w:fldChar w:fldCharType="separate"/>
            </w:r>
            <w:r w:rsidRPr="00356551">
              <w:rPr>
                <w:rFonts w:ascii="Times New Roman" w:hAnsi="Times New Roman" w:cs="Times New Roman"/>
                <w:noProof/>
                <w:webHidden/>
              </w:rPr>
              <w:t>10</w:t>
            </w:r>
            <w:r w:rsidRPr="00356551">
              <w:rPr>
                <w:rFonts w:ascii="Times New Roman" w:hAnsi="Times New Roman" w:cs="Times New Roman"/>
                <w:noProof/>
                <w:webHidden/>
              </w:rPr>
              <w:fldChar w:fldCharType="end"/>
            </w:r>
          </w:hyperlink>
        </w:p>
        <w:p w14:paraId="42AD6D80" w14:textId="77777777" w:rsidR="00FF6348" w:rsidRPr="00356551" w:rsidRDefault="00FF6348" w:rsidP="00356551">
          <w:pPr>
            <w:pStyle w:val="TOC1"/>
            <w:tabs>
              <w:tab w:val="right" w:leader="dot" w:pos="8630"/>
            </w:tabs>
            <w:jc w:val="both"/>
            <w:rPr>
              <w:rFonts w:ascii="Times New Roman" w:hAnsi="Times New Roman" w:cs="Times New Roman"/>
              <w:noProof/>
              <w:lang w:val="en-GB" w:eastAsia="en-GB"/>
            </w:rPr>
          </w:pPr>
          <w:hyperlink w:anchor="_Toc183800182" w:history="1">
            <w:r w:rsidRPr="00356551">
              <w:rPr>
                <w:rStyle w:val="Hyperlink"/>
                <w:rFonts w:ascii="Times New Roman" w:hAnsi="Times New Roman" w:cs="Times New Roman"/>
                <w:noProof/>
              </w:rPr>
              <w:t>Problem 3: Handling Deletions</w:t>
            </w:r>
            <w:r w:rsidRPr="00356551">
              <w:rPr>
                <w:rFonts w:ascii="Times New Roman" w:hAnsi="Times New Roman" w:cs="Times New Roman"/>
                <w:noProof/>
                <w:webHidden/>
              </w:rPr>
              <w:tab/>
            </w:r>
            <w:r w:rsidRPr="00356551">
              <w:rPr>
                <w:rFonts w:ascii="Times New Roman" w:hAnsi="Times New Roman" w:cs="Times New Roman"/>
                <w:noProof/>
                <w:webHidden/>
              </w:rPr>
              <w:fldChar w:fldCharType="begin"/>
            </w:r>
            <w:r w:rsidRPr="00356551">
              <w:rPr>
                <w:rFonts w:ascii="Times New Roman" w:hAnsi="Times New Roman" w:cs="Times New Roman"/>
                <w:noProof/>
                <w:webHidden/>
              </w:rPr>
              <w:instrText xml:space="preserve"> PAGEREF _Toc183800182 \h </w:instrText>
            </w:r>
            <w:r w:rsidRPr="00356551">
              <w:rPr>
                <w:rFonts w:ascii="Times New Roman" w:hAnsi="Times New Roman" w:cs="Times New Roman"/>
                <w:noProof/>
                <w:webHidden/>
              </w:rPr>
            </w:r>
            <w:r w:rsidRPr="00356551">
              <w:rPr>
                <w:rFonts w:ascii="Times New Roman" w:hAnsi="Times New Roman" w:cs="Times New Roman"/>
                <w:noProof/>
                <w:webHidden/>
              </w:rPr>
              <w:fldChar w:fldCharType="separate"/>
            </w:r>
            <w:r w:rsidRPr="00356551">
              <w:rPr>
                <w:rFonts w:ascii="Times New Roman" w:hAnsi="Times New Roman" w:cs="Times New Roman"/>
                <w:noProof/>
                <w:webHidden/>
              </w:rPr>
              <w:t>11</w:t>
            </w:r>
            <w:r w:rsidRPr="00356551">
              <w:rPr>
                <w:rFonts w:ascii="Times New Roman" w:hAnsi="Times New Roman" w:cs="Times New Roman"/>
                <w:noProof/>
                <w:webHidden/>
              </w:rPr>
              <w:fldChar w:fldCharType="end"/>
            </w:r>
          </w:hyperlink>
        </w:p>
        <w:p w14:paraId="124E8EAF" w14:textId="77777777" w:rsidR="00FF6348" w:rsidRPr="00356551" w:rsidRDefault="00FF6348" w:rsidP="00356551">
          <w:pPr>
            <w:pStyle w:val="TOC2"/>
            <w:tabs>
              <w:tab w:val="right" w:leader="dot" w:pos="8630"/>
            </w:tabs>
            <w:jc w:val="both"/>
            <w:rPr>
              <w:rFonts w:ascii="Times New Roman" w:hAnsi="Times New Roman" w:cs="Times New Roman"/>
              <w:noProof/>
              <w:lang w:val="en-GB" w:eastAsia="en-GB"/>
            </w:rPr>
          </w:pPr>
          <w:hyperlink w:anchor="_Toc183800183" w:history="1">
            <w:r w:rsidRPr="00356551">
              <w:rPr>
                <w:rStyle w:val="Hyperlink"/>
                <w:rFonts w:ascii="Times New Roman" w:hAnsi="Times New Roman" w:cs="Times New Roman"/>
                <w:noProof/>
              </w:rPr>
              <w:t>Methodology</w:t>
            </w:r>
            <w:r w:rsidRPr="00356551">
              <w:rPr>
                <w:rFonts w:ascii="Times New Roman" w:hAnsi="Times New Roman" w:cs="Times New Roman"/>
                <w:noProof/>
                <w:webHidden/>
              </w:rPr>
              <w:tab/>
            </w:r>
            <w:r w:rsidRPr="00356551">
              <w:rPr>
                <w:rFonts w:ascii="Times New Roman" w:hAnsi="Times New Roman" w:cs="Times New Roman"/>
                <w:noProof/>
                <w:webHidden/>
              </w:rPr>
              <w:fldChar w:fldCharType="begin"/>
            </w:r>
            <w:r w:rsidRPr="00356551">
              <w:rPr>
                <w:rFonts w:ascii="Times New Roman" w:hAnsi="Times New Roman" w:cs="Times New Roman"/>
                <w:noProof/>
                <w:webHidden/>
              </w:rPr>
              <w:instrText xml:space="preserve"> PAGEREF _Toc183800183 \h </w:instrText>
            </w:r>
            <w:r w:rsidRPr="00356551">
              <w:rPr>
                <w:rFonts w:ascii="Times New Roman" w:hAnsi="Times New Roman" w:cs="Times New Roman"/>
                <w:noProof/>
                <w:webHidden/>
              </w:rPr>
            </w:r>
            <w:r w:rsidRPr="00356551">
              <w:rPr>
                <w:rFonts w:ascii="Times New Roman" w:hAnsi="Times New Roman" w:cs="Times New Roman"/>
                <w:noProof/>
                <w:webHidden/>
              </w:rPr>
              <w:fldChar w:fldCharType="separate"/>
            </w:r>
            <w:r w:rsidRPr="00356551">
              <w:rPr>
                <w:rFonts w:ascii="Times New Roman" w:hAnsi="Times New Roman" w:cs="Times New Roman"/>
                <w:noProof/>
                <w:webHidden/>
              </w:rPr>
              <w:t>15</w:t>
            </w:r>
            <w:r w:rsidRPr="00356551">
              <w:rPr>
                <w:rFonts w:ascii="Times New Roman" w:hAnsi="Times New Roman" w:cs="Times New Roman"/>
                <w:noProof/>
                <w:webHidden/>
              </w:rPr>
              <w:fldChar w:fldCharType="end"/>
            </w:r>
          </w:hyperlink>
        </w:p>
        <w:p w14:paraId="6AC4987A" w14:textId="77777777" w:rsidR="00FF6348" w:rsidRPr="00356551" w:rsidRDefault="00FF6348" w:rsidP="00356551">
          <w:pPr>
            <w:pStyle w:val="TOC3"/>
            <w:tabs>
              <w:tab w:val="right" w:leader="dot" w:pos="8630"/>
            </w:tabs>
            <w:jc w:val="both"/>
            <w:rPr>
              <w:rFonts w:ascii="Times New Roman" w:hAnsi="Times New Roman" w:cs="Times New Roman"/>
              <w:noProof/>
              <w:lang w:val="en-GB" w:eastAsia="en-GB"/>
            </w:rPr>
          </w:pPr>
          <w:hyperlink w:anchor="_Toc183800184" w:history="1">
            <w:r w:rsidRPr="00356551">
              <w:rPr>
                <w:rStyle w:val="Hyperlink"/>
                <w:rFonts w:ascii="Times New Roman" w:hAnsi="Times New Roman" w:cs="Times New Roman"/>
                <w:noProof/>
              </w:rPr>
              <w:t>Results and Observations</w:t>
            </w:r>
            <w:r w:rsidRPr="00356551">
              <w:rPr>
                <w:rFonts w:ascii="Times New Roman" w:hAnsi="Times New Roman" w:cs="Times New Roman"/>
                <w:noProof/>
                <w:webHidden/>
              </w:rPr>
              <w:tab/>
            </w:r>
            <w:r w:rsidRPr="00356551">
              <w:rPr>
                <w:rFonts w:ascii="Times New Roman" w:hAnsi="Times New Roman" w:cs="Times New Roman"/>
                <w:noProof/>
                <w:webHidden/>
              </w:rPr>
              <w:fldChar w:fldCharType="begin"/>
            </w:r>
            <w:r w:rsidRPr="00356551">
              <w:rPr>
                <w:rFonts w:ascii="Times New Roman" w:hAnsi="Times New Roman" w:cs="Times New Roman"/>
                <w:noProof/>
                <w:webHidden/>
              </w:rPr>
              <w:instrText xml:space="preserve"> PAGEREF _Toc183800184 \h </w:instrText>
            </w:r>
            <w:r w:rsidRPr="00356551">
              <w:rPr>
                <w:rFonts w:ascii="Times New Roman" w:hAnsi="Times New Roman" w:cs="Times New Roman"/>
                <w:noProof/>
                <w:webHidden/>
              </w:rPr>
            </w:r>
            <w:r w:rsidRPr="00356551">
              <w:rPr>
                <w:rFonts w:ascii="Times New Roman" w:hAnsi="Times New Roman" w:cs="Times New Roman"/>
                <w:noProof/>
                <w:webHidden/>
              </w:rPr>
              <w:fldChar w:fldCharType="separate"/>
            </w:r>
            <w:r w:rsidRPr="00356551">
              <w:rPr>
                <w:rFonts w:ascii="Times New Roman" w:hAnsi="Times New Roman" w:cs="Times New Roman"/>
                <w:noProof/>
                <w:webHidden/>
              </w:rPr>
              <w:t>16</w:t>
            </w:r>
            <w:r w:rsidRPr="00356551">
              <w:rPr>
                <w:rFonts w:ascii="Times New Roman" w:hAnsi="Times New Roman" w:cs="Times New Roman"/>
                <w:noProof/>
                <w:webHidden/>
              </w:rPr>
              <w:fldChar w:fldCharType="end"/>
            </w:r>
          </w:hyperlink>
        </w:p>
        <w:p w14:paraId="131A7669" w14:textId="77777777" w:rsidR="00FF6348" w:rsidRPr="00356551" w:rsidRDefault="00FF6348" w:rsidP="00356551">
          <w:pPr>
            <w:pStyle w:val="TOC1"/>
            <w:tabs>
              <w:tab w:val="right" w:leader="dot" w:pos="8630"/>
            </w:tabs>
            <w:jc w:val="both"/>
            <w:rPr>
              <w:rFonts w:ascii="Times New Roman" w:hAnsi="Times New Roman" w:cs="Times New Roman"/>
              <w:noProof/>
              <w:lang w:val="en-GB" w:eastAsia="en-GB"/>
            </w:rPr>
          </w:pPr>
          <w:hyperlink w:anchor="_Toc183800185" w:history="1">
            <w:r w:rsidRPr="00356551">
              <w:rPr>
                <w:rStyle w:val="Hyperlink"/>
                <w:rFonts w:ascii="Times New Roman" w:hAnsi="Times New Roman" w:cs="Times New Roman"/>
                <w:noProof/>
              </w:rPr>
              <w:t>Problem 4: Handling Insertions</w:t>
            </w:r>
            <w:r w:rsidRPr="00356551">
              <w:rPr>
                <w:rFonts w:ascii="Times New Roman" w:hAnsi="Times New Roman" w:cs="Times New Roman"/>
                <w:noProof/>
                <w:webHidden/>
              </w:rPr>
              <w:tab/>
            </w:r>
            <w:r w:rsidRPr="00356551">
              <w:rPr>
                <w:rFonts w:ascii="Times New Roman" w:hAnsi="Times New Roman" w:cs="Times New Roman"/>
                <w:noProof/>
                <w:webHidden/>
              </w:rPr>
              <w:fldChar w:fldCharType="begin"/>
            </w:r>
            <w:r w:rsidRPr="00356551">
              <w:rPr>
                <w:rFonts w:ascii="Times New Roman" w:hAnsi="Times New Roman" w:cs="Times New Roman"/>
                <w:noProof/>
                <w:webHidden/>
              </w:rPr>
              <w:instrText xml:space="preserve"> PAGEREF _Toc183800185 \h </w:instrText>
            </w:r>
            <w:r w:rsidRPr="00356551">
              <w:rPr>
                <w:rFonts w:ascii="Times New Roman" w:hAnsi="Times New Roman" w:cs="Times New Roman"/>
                <w:noProof/>
                <w:webHidden/>
              </w:rPr>
            </w:r>
            <w:r w:rsidRPr="00356551">
              <w:rPr>
                <w:rFonts w:ascii="Times New Roman" w:hAnsi="Times New Roman" w:cs="Times New Roman"/>
                <w:noProof/>
                <w:webHidden/>
              </w:rPr>
              <w:fldChar w:fldCharType="separate"/>
            </w:r>
            <w:r w:rsidRPr="00356551">
              <w:rPr>
                <w:rFonts w:ascii="Times New Roman" w:hAnsi="Times New Roman" w:cs="Times New Roman"/>
                <w:noProof/>
                <w:webHidden/>
              </w:rPr>
              <w:t>17</w:t>
            </w:r>
            <w:r w:rsidRPr="00356551">
              <w:rPr>
                <w:rFonts w:ascii="Times New Roman" w:hAnsi="Times New Roman" w:cs="Times New Roman"/>
                <w:noProof/>
                <w:webHidden/>
              </w:rPr>
              <w:fldChar w:fldCharType="end"/>
            </w:r>
          </w:hyperlink>
        </w:p>
        <w:p w14:paraId="793D57CF" w14:textId="77777777" w:rsidR="00FF6348" w:rsidRPr="00356551" w:rsidRDefault="00FF6348" w:rsidP="00356551">
          <w:pPr>
            <w:pStyle w:val="TOC2"/>
            <w:tabs>
              <w:tab w:val="right" w:leader="dot" w:pos="8630"/>
            </w:tabs>
            <w:jc w:val="both"/>
            <w:rPr>
              <w:rFonts w:ascii="Times New Roman" w:hAnsi="Times New Roman" w:cs="Times New Roman"/>
              <w:noProof/>
              <w:lang w:val="en-GB" w:eastAsia="en-GB"/>
            </w:rPr>
          </w:pPr>
          <w:hyperlink w:anchor="_Toc183800186" w:history="1">
            <w:r w:rsidRPr="00356551">
              <w:rPr>
                <w:rStyle w:val="Hyperlink"/>
                <w:rFonts w:ascii="Times New Roman" w:hAnsi="Times New Roman" w:cs="Times New Roman"/>
                <w:noProof/>
              </w:rPr>
              <w:t>Methodology</w:t>
            </w:r>
            <w:r w:rsidRPr="00356551">
              <w:rPr>
                <w:rFonts w:ascii="Times New Roman" w:hAnsi="Times New Roman" w:cs="Times New Roman"/>
                <w:noProof/>
                <w:webHidden/>
              </w:rPr>
              <w:tab/>
            </w:r>
            <w:r w:rsidRPr="00356551">
              <w:rPr>
                <w:rFonts w:ascii="Times New Roman" w:hAnsi="Times New Roman" w:cs="Times New Roman"/>
                <w:noProof/>
                <w:webHidden/>
              </w:rPr>
              <w:fldChar w:fldCharType="begin"/>
            </w:r>
            <w:r w:rsidRPr="00356551">
              <w:rPr>
                <w:rFonts w:ascii="Times New Roman" w:hAnsi="Times New Roman" w:cs="Times New Roman"/>
                <w:noProof/>
                <w:webHidden/>
              </w:rPr>
              <w:instrText xml:space="preserve"> PAGEREF _Toc183800186 \h </w:instrText>
            </w:r>
            <w:r w:rsidRPr="00356551">
              <w:rPr>
                <w:rFonts w:ascii="Times New Roman" w:hAnsi="Times New Roman" w:cs="Times New Roman"/>
                <w:noProof/>
                <w:webHidden/>
              </w:rPr>
            </w:r>
            <w:r w:rsidRPr="00356551">
              <w:rPr>
                <w:rFonts w:ascii="Times New Roman" w:hAnsi="Times New Roman" w:cs="Times New Roman"/>
                <w:noProof/>
                <w:webHidden/>
              </w:rPr>
              <w:fldChar w:fldCharType="separate"/>
            </w:r>
            <w:r w:rsidRPr="00356551">
              <w:rPr>
                <w:rFonts w:ascii="Times New Roman" w:hAnsi="Times New Roman" w:cs="Times New Roman"/>
                <w:noProof/>
                <w:webHidden/>
              </w:rPr>
              <w:t>17</w:t>
            </w:r>
            <w:r w:rsidRPr="00356551">
              <w:rPr>
                <w:rFonts w:ascii="Times New Roman" w:hAnsi="Times New Roman" w:cs="Times New Roman"/>
                <w:noProof/>
                <w:webHidden/>
              </w:rPr>
              <w:fldChar w:fldCharType="end"/>
            </w:r>
          </w:hyperlink>
        </w:p>
        <w:p w14:paraId="415E8CD8" w14:textId="77777777" w:rsidR="00FF6348" w:rsidRPr="00356551" w:rsidRDefault="00FF6348" w:rsidP="00356551">
          <w:pPr>
            <w:pStyle w:val="TOC3"/>
            <w:tabs>
              <w:tab w:val="right" w:leader="dot" w:pos="8630"/>
            </w:tabs>
            <w:jc w:val="both"/>
            <w:rPr>
              <w:rFonts w:ascii="Times New Roman" w:hAnsi="Times New Roman" w:cs="Times New Roman"/>
              <w:noProof/>
              <w:lang w:val="en-GB" w:eastAsia="en-GB"/>
            </w:rPr>
          </w:pPr>
          <w:hyperlink w:anchor="_Toc183800187" w:history="1">
            <w:r w:rsidRPr="00356551">
              <w:rPr>
                <w:rStyle w:val="Hyperlink"/>
                <w:rFonts w:ascii="Times New Roman" w:hAnsi="Times New Roman" w:cs="Times New Roman"/>
                <w:noProof/>
              </w:rPr>
              <w:t>Results and Observations</w:t>
            </w:r>
            <w:r w:rsidRPr="00356551">
              <w:rPr>
                <w:rFonts w:ascii="Times New Roman" w:hAnsi="Times New Roman" w:cs="Times New Roman"/>
                <w:noProof/>
                <w:webHidden/>
              </w:rPr>
              <w:tab/>
            </w:r>
            <w:r w:rsidRPr="00356551">
              <w:rPr>
                <w:rFonts w:ascii="Times New Roman" w:hAnsi="Times New Roman" w:cs="Times New Roman"/>
                <w:noProof/>
                <w:webHidden/>
              </w:rPr>
              <w:fldChar w:fldCharType="begin"/>
            </w:r>
            <w:r w:rsidRPr="00356551">
              <w:rPr>
                <w:rFonts w:ascii="Times New Roman" w:hAnsi="Times New Roman" w:cs="Times New Roman"/>
                <w:noProof/>
                <w:webHidden/>
              </w:rPr>
              <w:instrText xml:space="preserve"> PAGEREF _Toc183800187 \h </w:instrText>
            </w:r>
            <w:r w:rsidRPr="00356551">
              <w:rPr>
                <w:rFonts w:ascii="Times New Roman" w:hAnsi="Times New Roman" w:cs="Times New Roman"/>
                <w:noProof/>
                <w:webHidden/>
              </w:rPr>
            </w:r>
            <w:r w:rsidRPr="00356551">
              <w:rPr>
                <w:rFonts w:ascii="Times New Roman" w:hAnsi="Times New Roman" w:cs="Times New Roman"/>
                <w:noProof/>
                <w:webHidden/>
              </w:rPr>
              <w:fldChar w:fldCharType="separate"/>
            </w:r>
            <w:r w:rsidRPr="00356551">
              <w:rPr>
                <w:rFonts w:ascii="Times New Roman" w:hAnsi="Times New Roman" w:cs="Times New Roman"/>
                <w:noProof/>
                <w:webHidden/>
              </w:rPr>
              <w:t>21</w:t>
            </w:r>
            <w:r w:rsidRPr="00356551">
              <w:rPr>
                <w:rFonts w:ascii="Times New Roman" w:hAnsi="Times New Roman" w:cs="Times New Roman"/>
                <w:noProof/>
                <w:webHidden/>
              </w:rPr>
              <w:fldChar w:fldCharType="end"/>
            </w:r>
          </w:hyperlink>
        </w:p>
        <w:p w14:paraId="634E22FE" w14:textId="77777777" w:rsidR="00FF6348" w:rsidRPr="00356551" w:rsidRDefault="00FF6348" w:rsidP="00356551">
          <w:pPr>
            <w:pStyle w:val="TOC1"/>
            <w:tabs>
              <w:tab w:val="right" w:leader="dot" w:pos="8630"/>
            </w:tabs>
            <w:jc w:val="both"/>
            <w:rPr>
              <w:rFonts w:ascii="Times New Roman" w:hAnsi="Times New Roman" w:cs="Times New Roman"/>
              <w:noProof/>
              <w:lang w:val="en-GB" w:eastAsia="en-GB"/>
            </w:rPr>
          </w:pPr>
          <w:hyperlink w:anchor="_Toc183800188" w:history="1">
            <w:r w:rsidRPr="00356551">
              <w:rPr>
                <w:rStyle w:val="Hyperlink"/>
                <w:rFonts w:ascii="Times New Roman" w:hAnsi="Times New Roman" w:cs="Times New Roman"/>
                <w:noProof/>
              </w:rPr>
              <w:t>Conclusion</w:t>
            </w:r>
            <w:r w:rsidRPr="00356551">
              <w:rPr>
                <w:rFonts w:ascii="Times New Roman" w:hAnsi="Times New Roman" w:cs="Times New Roman"/>
                <w:noProof/>
                <w:webHidden/>
              </w:rPr>
              <w:tab/>
            </w:r>
            <w:r w:rsidRPr="00356551">
              <w:rPr>
                <w:rFonts w:ascii="Times New Roman" w:hAnsi="Times New Roman" w:cs="Times New Roman"/>
                <w:noProof/>
                <w:webHidden/>
              </w:rPr>
              <w:fldChar w:fldCharType="begin"/>
            </w:r>
            <w:r w:rsidRPr="00356551">
              <w:rPr>
                <w:rFonts w:ascii="Times New Roman" w:hAnsi="Times New Roman" w:cs="Times New Roman"/>
                <w:noProof/>
                <w:webHidden/>
              </w:rPr>
              <w:instrText xml:space="preserve"> PAGEREF _Toc183800188 \h </w:instrText>
            </w:r>
            <w:r w:rsidRPr="00356551">
              <w:rPr>
                <w:rFonts w:ascii="Times New Roman" w:hAnsi="Times New Roman" w:cs="Times New Roman"/>
                <w:noProof/>
                <w:webHidden/>
              </w:rPr>
            </w:r>
            <w:r w:rsidRPr="00356551">
              <w:rPr>
                <w:rFonts w:ascii="Times New Roman" w:hAnsi="Times New Roman" w:cs="Times New Roman"/>
                <w:noProof/>
                <w:webHidden/>
              </w:rPr>
              <w:fldChar w:fldCharType="separate"/>
            </w:r>
            <w:r w:rsidRPr="00356551">
              <w:rPr>
                <w:rFonts w:ascii="Times New Roman" w:hAnsi="Times New Roman" w:cs="Times New Roman"/>
                <w:noProof/>
                <w:webHidden/>
              </w:rPr>
              <w:t>23</w:t>
            </w:r>
            <w:r w:rsidRPr="00356551">
              <w:rPr>
                <w:rFonts w:ascii="Times New Roman" w:hAnsi="Times New Roman" w:cs="Times New Roman"/>
                <w:noProof/>
                <w:webHidden/>
              </w:rPr>
              <w:fldChar w:fldCharType="end"/>
            </w:r>
          </w:hyperlink>
        </w:p>
        <w:p w14:paraId="718BD8DD" w14:textId="51048DEE" w:rsidR="0035043D" w:rsidRPr="00356551" w:rsidRDefault="0035043D" w:rsidP="00356551">
          <w:pPr>
            <w:jc w:val="both"/>
            <w:rPr>
              <w:rFonts w:ascii="Times New Roman" w:hAnsi="Times New Roman" w:cs="Times New Roman"/>
            </w:rPr>
          </w:pPr>
          <w:r w:rsidRPr="00356551">
            <w:rPr>
              <w:rFonts w:ascii="Times New Roman" w:hAnsi="Times New Roman" w:cs="Times New Roman"/>
              <w:b/>
              <w:bCs/>
              <w:noProof/>
            </w:rPr>
            <w:fldChar w:fldCharType="end"/>
          </w:r>
        </w:p>
      </w:sdtContent>
    </w:sdt>
    <w:p w14:paraId="65769DD8" w14:textId="77777777" w:rsidR="00AB2C41" w:rsidRPr="00356551" w:rsidRDefault="00AB2C41" w:rsidP="00356551">
      <w:pPr>
        <w:jc w:val="both"/>
        <w:rPr>
          <w:rFonts w:ascii="Times New Roman" w:hAnsi="Times New Roman" w:cs="Times New Roman"/>
        </w:rPr>
      </w:pPr>
      <w:r w:rsidRPr="00356551">
        <w:rPr>
          <w:rFonts w:ascii="Times New Roman" w:hAnsi="Times New Roman" w:cs="Times New Roman"/>
        </w:rPr>
        <w:br w:type="page"/>
      </w:r>
    </w:p>
    <w:p w14:paraId="12925F48" w14:textId="3E8192CA" w:rsidR="00AB2C41" w:rsidRPr="00356551" w:rsidRDefault="00AB2C41" w:rsidP="00356551">
      <w:pPr>
        <w:pStyle w:val="TOCHeading"/>
        <w:jc w:val="both"/>
        <w:rPr>
          <w:rFonts w:ascii="Times New Roman" w:hAnsi="Times New Roman" w:cs="Times New Roman"/>
        </w:rPr>
      </w:pPr>
      <w:r w:rsidRPr="00356551">
        <w:rPr>
          <w:rFonts w:ascii="Times New Roman" w:hAnsi="Times New Roman" w:cs="Times New Roman"/>
        </w:rPr>
        <w:lastRenderedPageBreak/>
        <w:t>Table of Figures</w:t>
      </w:r>
    </w:p>
    <w:p w14:paraId="31E076CC" w14:textId="77777777" w:rsidR="00FF6348" w:rsidRPr="00356551" w:rsidRDefault="00AB2C41" w:rsidP="00356551">
      <w:pPr>
        <w:pStyle w:val="TableofFigures"/>
        <w:tabs>
          <w:tab w:val="right" w:leader="dot" w:pos="8630"/>
        </w:tabs>
        <w:jc w:val="both"/>
        <w:rPr>
          <w:rFonts w:ascii="Times New Roman" w:hAnsi="Times New Roman" w:cs="Times New Roman"/>
          <w:noProof/>
          <w:lang w:val="en-GB" w:eastAsia="en-GB"/>
        </w:rPr>
      </w:pPr>
      <w:r w:rsidRPr="00356551">
        <w:rPr>
          <w:rFonts w:ascii="Times New Roman" w:hAnsi="Times New Roman" w:cs="Times New Roman"/>
        </w:rPr>
        <w:fldChar w:fldCharType="begin"/>
      </w:r>
      <w:r w:rsidRPr="00356551">
        <w:rPr>
          <w:rFonts w:ascii="Times New Roman" w:hAnsi="Times New Roman" w:cs="Times New Roman"/>
        </w:rPr>
        <w:instrText xml:space="preserve"> TOC \h \z \c "Figure" </w:instrText>
      </w:r>
      <w:r w:rsidRPr="00356551">
        <w:rPr>
          <w:rFonts w:ascii="Times New Roman" w:hAnsi="Times New Roman" w:cs="Times New Roman"/>
        </w:rPr>
        <w:fldChar w:fldCharType="separate"/>
      </w:r>
      <w:hyperlink w:anchor="_Toc183800189" w:history="1">
        <w:r w:rsidR="00FF6348" w:rsidRPr="00356551">
          <w:rPr>
            <w:rStyle w:val="Hyperlink"/>
            <w:rFonts w:ascii="Times New Roman" w:hAnsi="Times New Roman" w:cs="Times New Roman"/>
            <w:noProof/>
          </w:rPr>
          <w:t>Figure 1: Result-1</w:t>
        </w:r>
        <w:r w:rsidR="00FF6348" w:rsidRPr="00356551">
          <w:rPr>
            <w:rFonts w:ascii="Times New Roman" w:hAnsi="Times New Roman" w:cs="Times New Roman"/>
            <w:noProof/>
            <w:webHidden/>
          </w:rPr>
          <w:tab/>
        </w:r>
        <w:r w:rsidR="00FF6348" w:rsidRPr="00356551">
          <w:rPr>
            <w:rFonts w:ascii="Times New Roman" w:hAnsi="Times New Roman" w:cs="Times New Roman"/>
            <w:noProof/>
            <w:webHidden/>
          </w:rPr>
          <w:fldChar w:fldCharType="begin"/>
        </w:r>
        <w:r w:rsidR="00FF6348" w:rsidRPr="00356551">
          <w:rPr>
            <w:rFonts w:ascii="Times New Roman" w:hAnsi="Times New Roman" w:cs="Times New Roman"/>
            <w:noProof/>
            <w:webHidden/>
          </w:rPr>
          <w:instrText xml:space="preserve"> PAGEREF _Toc183800189 \h </w:instrText>
        </w:r>
        <w:r w:rsidR="00FF6348" w:rsidRPr="00356551">
          <w:rPr>
            <w:rFonts w:ascii="Times New Roman" w:hAnsi="Times New Roman" w:cs="Times New Roman"/>
            <w:noProof/>
            <w:webHidden/>
          </w:rPr>
        </w:r>
        <w:r w:rsidR="00FF6348" w:rsidRPr="00356551">
          <w:rPr>
            <w:rFonts w:ascii="Times New Roman" w:hAnsi="Times New Roman" w:cs="Times New Roman"/>
            <w:noProof/>
            <w:webHidden/>
          </w:rPr>
          <w:fldChar w:fldCharType="separate"/>
        </w:r>
        <w:r w:rsidR="00FF6348" w:rsidRPr="00356551">
          <w:rPr>
            <w:rFonts w:ascii="Times New Roman" w:hAnsi="Times New Roman" w:cs="Times New Roman"/>
            <w:noProof/>
            <w:webHidden/>
          </w:rPr>
          <w:t>6</w:t>
        </w:r>
        <w:r w:rsidR="00FF6348" w:rsidRPr="00356551">
          <w:rPr>
            <w:rFonts w:ascii="Times New Roman" w:hAnsi="Times New Roman" w:cs="Times New Roman"/>
            <w:noProof/>
            <w:webHidden/>
          </w:rPr>
          <w:fldChar w:fldCharType="end"/>
        </w:r>
      </w:hyperlink>
    </w:p>
    <w:p w14:paraId="0B3A2D67" w14:textId="77777777" w:rsidR="00FF6348" w:rsidRPr="00356551" w:rsidRDefault="00FF6348" w:rsidP="00356551">
      <w:pPr>
        <w:pStyle w:val="TableofFigures"/>
        <w:tabs>
          <w:tab w:val="right" w:leader="dot" w:pos="8630"/>
        </w:tabs>
        <w:jc w:val="both"/>
        <w:rPr>
          <w:rFonts w:ascii="Times New Roman" w:hAnsi="Times New Roman" w:cs="Times New Roman"/>
          <w:noProof/>
          <w:lang w:val="en-GB" w:eastAsia="en-GB"/>
        </w:rPr>
      </w:pPr>
      <w:hyperlink w:anchor="_Toc183800190" w:history="1">
        <w:r w:rsidRPr="00356551">
          <w:rPr>
            <w:rStyle w:val="Hyperlink"/>
            <w:rFonts w:ascii="Times New Roman" w:hAnsi="Times New Roman" w:cs="Times New Roman"/>
            <w:noProof/>
          </w:rPr>
          <w:t>Figure 2: Result-2a</w:t>
        </w:r>
        <w:r w:rsidRPr="00356551">
          <w:rPr>
            <w:rFonts w:ascii="Times New Roman" w:hAnsi="Times New Roman" w:cs="Times New Roman"/>
            <w:noProof/>
            <w:webHidden/>
          </w:rPr>
          <w:tab/>
        </w:r>
        <w:r w:rsidRPr="00356551">
          <w:rPr>
            <w:rFonts w:ascii="Times New Roman" w:hAnsi="Times New Roman" w:cs="Times New Roman"/>
            <w:noProof/>
            <w:webHidden/>
          </w:rPr>
          <w:fldChar w:fldCharType="begin"/>
        </w:r>
        <w:r w:rsidRPr="00356551">
          <w:rPr>
            <w:rFonts w:ascii="Times New Roman" w:hAnsi="Times New Roman" w:cs="Times New Roman"/>
            <w:noProof/>
            <w:webHidden/>
          </w:rPr>
          <w:instrText xml:space="preserve"> PAGEREF _Toc183800190 \h </w:instrText>
        </w:r>
        <w:r w:rsidRPr="00356551">
          <w:rPr>
            <w:rFonts w:ascii="Times New Roman" w:hAnsi="Times New Roman" w:cs="Times New Roman"/>
            <w:noProof/>
            <w:webHidden/>
          </w:rPr>
        </w:r>
        <w:r w:rsidRPr="00356551">
          <w:rPr>
            <w:rFonts w:ascii="Times New Roman" w:hAnsi="Times New Roman" w:cs="Times New Roman"/>
            <w:noProof/>
            <w:webHidden/>
          </w:rPr>
          <w:fldChar w:fldCharType="separate"/>
        </w:r>
        <w:r w:rsidRPr="00356551">
          <w:rPr>
            <w:rFonts w:ascii="Times New Roman" w:hAnsi="Times New Roman" w:cs="Times New Roman"/>
            <w:noProof/>
            <w:webHidden/>
          </w:rPr>
          <w:t>10</w:t>
        </w:r>
        <w:r w:rsidRPr="00356551">
          <w:rPr>
            <w:rFonts w:ascii="Times New Roman" w:hAnsi="Times New Roman" w:cs="Times New Roman"/>
            <w:noProof/>
            <w:webHidden/>
          </w:rPr>
          <w:fldChar w:fldCharType="end"/>
        </w:r>
      </w:hyperlink>
    </w:p>
    <w:p w14:paraId="51EC9239" w14:textId="77777777" w:rsidR="00FF6348" w:rsidRPr="00356551" w:rsidRDefault="00FF6348" w:rsidP="00356551">
      <w:pPr>
        <w:pStyle w:val="TableofFigures"/>
        <w:tabs>
          <w:tab w:val="right" w:leader="dot" w:pos="8630"/>
        </w:tabs>
        <w:jc w:val="both"/>
        <w:rPr>
          <w:rFonts w:ascii="Times New Roman" w:hAnsi="Times New Roman" w:cs="Times New Roman"/>
          <w:noProof/>
          <w:lang w:val="en-GB" w:eastAsia="en-GB"/>
        </w:rPr>
      </w:pPr>
      <w:hyperlink w:anchor="_Toc183800191" w:history="1">
        <w:r w:rsidRPr="00356551">
          <w:rPr>
            <w:rStyle w:val="Hyperlink"/>
            <w:rFonts w:ascii="Times New Roman" w:hAnsi="Times New Roman" w:cs="Times New Roman"/>
            <w:noProof/>
          </w:rPr>
          <w:t>Figure 3:  Result-2b</w:t>
        </w:r>
        <w:r w:rsidRPr="00356551">
          <w:rPr>
            <w:rFonts w:ascii="Times New Roman" w:hAnsi="Times New Roman" w:cs="Times New Roman"/>
            <w:noProof/>
            <w:webHidden/>
          </w:rPr>
          <w:tab/>
        </w:r>
        <w:r w:rsidRPr="00356551">
          <w:rPr>
            <w:rFonts w:ascii="Times New Roman" w:hAnsi="Times New Roman" w:cs="Times New Roman"/>
            <w:noProof/>
            <w:webHidden/>
          </w:rPr>
          <w:fldChar w:fldCharType="begin"/>
        </w:r>
        <w:r w:rsidRPr="00356551">
          <w:rPr>
            <w:rFonts w:ascii="Times New Roman" w:hAnsi="Times New Roman" w:cs="Times New Roman"/>
            <w:noProof/>
            <w:webHidden/>
          </w:rPr>
          <w:instrText xml:space="preserve"> PAGEREF _Toc183800191 \h </w:instrText>
        </w:r>
        <w:r w:rsidRPr="00356551">
          <w:rPr>
            <w:rFonts w:ascii="Times New Roman" w:hAnsi="Times New Roman" w:cs="Times New Roman"/>
            <w:noProof/>
            <w:webHidden/>
          </w:rPr>
        </w:r>
        <w:r w:rsidRPr="00356551">
          <w:rPr>
            <w:rFonts w:ascii="Times New Roman" w:hAnsi="Times New Roman" w:cs="Times New Roman"/>
            <w:noProof/>
            <w:webHidden/>
          </w:rPr>
          <w:fldChar w:fldCharType="separate"/>
        </w:r>
        <w:r w:rsidRPr="00356551">
          <w:rPr>
            <w:rFonts w:ascii="Times New Roman" w:hAnsi="Times New Roman" w:cs="Times New Roman"/>
            <w:noProof/>
            <w:webHidden/>
          </w:rPr>
          <w:t>10</w:t>
        </w:r>
        <w:r w:rsidRPr="00356551">
          <w:rPr>
            <w:rFonts w:ascii="Times New Roman" w:hAnsi="Times New Roman" w:cs="Times New Roman"/>
            <w:noProof/>
            <w:webHidden/>
          </w:rPr>
          <w:fldChar w:fldCharType="end"/>
        </w:r>
      </w:hyperlink>
    </w:p>
    <w:p w14:paraId="7BB26B52" w14:textId="77777777" w:rsidR="00FF6348" w:rsidRPr="00356551" w:rsidRDefault="00FF6348" w:rsidP="00356551">
      <w:pPr>
        <w:pStyle w:val="TableofFigures"/>
        <w:tabs>
          <w:tab w:val="right" w:leader="dot" w:pos="8630"/>
        </w:tabs>
        <w:jc w:val="both"/>
        <w:rPr>
          <w:rFonts w:ascii="Times New Roman" w:hAnsi="Times New Roman" w:cs="Times New Roman"/>
          <w:noProof/>
          <w:lang w:val="en-GB" w:eastAsia="en-GB"/>
        </w:rPr>
      </w:pPr>
      <w:hyperlink w:anchor="_Toc183800192" w:history="1">
        <w:r w:rsidRPr="00356551">
          <w:rPr>
            <w:rStyle w:val="Hyperlink"/>
            <w:rFonts w:ascii="Times New Roman" w:hAnsi="Times New Roman" w:cs="Times New Roman"/>
            <w:noProof/>
          </w:rPr>
          <w:t>Figure 4: Result-2c</w:t>
        </w:r>
        <w:r w:rsidRPr="00356551">
          <w:rPr>
            <w:rFonts w:ascii="Times New Roman" w:hAnsi="Times New Roman" w:cs="Times New Roman"/>
            <w:noProof/>
            <w:webHidden/>
          </w:rPr>
          <w:tab/>
        </w:r>
        <w:r w:rsidRPr="00356551">
          <w:rPr>
            <w:rFonts w:ascii="Times New Roman" w:hAnsi="Times New Roman" w:cs="Times New Roman"/>
            <w:noProof/>
            <w:webHidden/>
          </w:rPr>
          <w:fldChar w:fldCharType="begin"/>
        </w:r>
        <w:r w:rsidRPr="00356551">
          <w:rPr>
            <w:rFonts w:ascii="Times New Roman" w:hAnsi="Times New Roman" w:cs="Times New Roman"/>
            <w:noProof/>
            <w:webHidden/>
          </w:rPr>
          <w:instrText xml:space="preserve"> PAGEREF _Toc183800192 \h </w:instrText>
        </w:r>
        <w:r w:rsidRPr="00356551">
          <w:rPr>
            <w:rFonts w:ascii="Times New Roman" w:hAnsi="Times New Roman" w:cs="Times New Roman"/>
            <w:noProof/>
            <w:webHidden/>
          </w:rPr>
        </w:r>
        <w:r w:rsidRPr="00356551">
          <w:rPr>
            <w:rFonts w:ascii="Times New Roman" w:hAnsi="Times New Roman" w:cs="Times New Roman"/>
            <w:noProof/>
            <w:webHidden/>
          </w:rPr>
          <w:fldChar w:fldCharType="separate"/>
        </w:r>
        <w:r w:rsidRPr="00356551">
          <w:rPr>
            <w:rFonts w:ascii="Times New Roman" w:hAnsi="Times New Roman" w:cs="Times New Roman"/>
            <w:noProof/>
            <w:webHidden/>
          </w:rPr>
          <w:t>10</w:t>
        </w:r>
        <w:r w:rsidRPr="00356551">
          <w:rPr>
            <w:rFonts w:ascii="Times New Roman" w:hAnsi="Times New Roman" w:cs="Times New Roman"/>
            <w:noProof/>
            <w:webHidden/>
          </w:rPr>
          <w:fldChar w:fldCharType="end"/>
        </w:r>
      </w:hyperlink>
    </w:p>
    <w:p w14:paraId="06CC2819" w14:textId="77777777" w:rsidR="00FF6348" w:rsidRPr="00356551" w:rsidRDefault="00FF6348" w:rsidP="00356551">
      <w:pPr>
        <w:pStyle w:val="TableofFigures"/>
        <w:tabs>
          <w:tab w:val="right" w:leader="dot" w:pos="8630"/>
        </w:tabs>
        <w:jc w:val="both"/>
        <w:rPr>
          <w:rFonts w:ascii="Times New Roman" w:hAnsi="Times New Roman" w:cs="Times New Roman"/>
          <w:noProof/>
          <w:lang w:val="en-GB" w:eastAsia="en-GB"/>
        </w:rPr>
      </w:pPr>
      <w:hyperlink r:id="rId8" w:anchor="_Toc183800193" w:history="1">
        <w:r w:rsidRPr="00356551">
          <w:rPr>
            <w:rStyle w:val="Hyperlink"/>
            <w:rFonts w:ascii="Times New Roman" w:hAnsi="Times New Roman" w:cs="Times New Roman"/>
            <w:noProof/>
          </w:rPr>
          <w:t>Figure 5: Result-3a</w:t>
        </w:r>
        <w:r w:rsidRPr="00356551">
          <w:rPr>
            <w:rFonts w:ascii="Times New Roman" w:hAnsi="Times New Roman" w:cs="Times New Roman"/>
            <w:noProof/>
            <w:webHidden/>
          </w:rPr>
          <w:tab/>
        </w:r>
        <w:r w:rsidRPr="00356551">
          <w:rPr>
            <w:rFonts w:ascii="Times New Roman" w:hAnsi="Times New Roman" w:cs="Times New Roman"/>
            <w:noProof/>
            <w:webHidden/>
          </w:rPr>
          <w:fldChar w:fldCharType="begin"/>
        </w:r>
        <w:r w:rsidRPr="00356551">
          <w:rPr>
            <w:rFonts w:ascii="Times New Roman" w:hAnsi="Times New Roman" w:cs="Times New Roman"/>
            <w:noProof/>
            <w:webHidden/>
          </w:rPr>
          <w:instrText xml:space="preserve"> PAGEREF _Toc183800193 \h </w:instrText>
        </w:r>
        <w:r w:rsidRPr="00356551">
          <w:rPr>
            <w:rFonts w:ascii="Times New Roman" w:hAnsi="Times New Roman" w:cs="Times New Roman"/>
            <w:noProof/>
            <w:webHidden/>
          </w:rPr>
        </w:r>
        <w:r w:rsidRPr="00356551">
          <w:rPr>
            <w:rFonts w:ascii="Times New Roman" w:hAnsi="Times New Roman" w:cs="Times New Roman"/>
            <w:noProof/>
            <w:webHidden/>
          </w:rPr>
          <w:fldChar w:fldCharType="separate"/>
        </w:r>
        <w:r w:rsidRPr="00356551">
          <w:rPr>
            <w:rFonts w:ascii="Times New Roman" w:hAnsi="Times New Roman" w:cs="Times New Roman"/>
            <w:noProof/>
            <w:webHidden/>
          </w:rPr>
          <w:t>16</w:t>
        </w:r>
        <w:r w:rsidRPr="00356551">
          <w:rPr>
            <w:rFonts w:ascii="Times New Roman" w:hAnsi="Times New Roman" w:cs="Times New Roman"/>
            <w:noProof/>
            <w:webHidden/>
          </w:rPr>
          <w:fldChar w:fldCharType="end"/>
        </w:r>
      </w:hyperlink>
    </w:p>
    <w:p w14:paraId="612AEB92" w14:textId="77777777" w:rsidR="00FF6348" w:rsidRPr="00356551" w:rsidRDefault="00FF6348" w:rsidP="00356551">
      <w:pPr>
        <w:pStyle w:val="TableofFigures"/>
        <w:tabs>
          <w:tab w:val="right" w:leader="dot" w:pos="8630"/>
        </w:tabs>
        <w:jc w:val="both"/>
        <w:rPr>
          <w:rFonts w:ascii="Times New Roman" w:hAnsi="Times New Roman" w:cs="Times New Roman"/>
          <w:noProof/>
          <w:lang w:val="en-GB" w:eastAsia="en-GB"/>
        </w:rPr>
      </w:pPr>
      <w:hyperlink w:anchor="_Toc183800194" w:history="1">
        <w:r w:rsidRPr="00356551">
          <w:rPr>
            <w:rStyle w:val="Hyperlink"/>
            <w:rFonts w:ascii="Times New Roman" w:hAnsi="Times New Roman" w:cs="Times New Roman"/>
            <w:noProof/>
          </w:rPr>
          <w:t>Figure 6: Result-3b</w:t>
        </w:r>
        <w:r w:rsidRPr="00356551">
          <w:rPr>
            <w:rFonts w:ascii="Times New Roman" w:hAnsi="Times New Roman" w:cs="Times New Roman"/>
            <w:noProof/>
            <w:webHidden/>
          </w:rPr>
          <w:tab/>
        </w:r>
        <w:r w:rsidRPr="00356551">
          <w:rPr>
            <w:rFonts w:ascii="Times New Roman" w:hAnsi="Times New Roman" w:cs="Times New Roman"/>
            <w:noProof/>
            <w:webHidden/>
          </w:rPr>
          <w:fldChar w:fldCharType="begin"/>
        </w:r>
        <w:r w:rsidRPr="00356551">
          <w:rPr>
            <w:rFonts w:ascii="Times New Roman" w:hAnsi="Times New Roman" w:cs="Times New Roman"/>
            <w:noProof/>
            <w:webHidden/>
          </w:rPr>
          <w:instrText xml:space="preserve"> PAGEREF _Toc183800194 \h </w:instrText>
        </w:r>
        <w:r w:rsidRPr="00356551">
          <w:rPr>
            <w:rFonts w:ascii="Times New Roman" w:hAnsi="Times New Roman" w:cs="Times New Roman"/>
            <w:noProof/>
            <w:webHidden/>
          </w:rPr>
        </w:r>
        <w:r w:rsidRPr="00356551">
          <w:rPr>
            <w:rFonts w:ascii="Times New Roman" w:hAnsi="Times New Roman" w:cs="Times New Roman"/>
            <w:noProof/>
            <w:webHidden/>
          </w:rPr>
          <w:fldChar w:fldCharType="separate"/>
        </w:r>
        <w:r w:rsidRPr="00356551">
          <w:rPr>
            <w:rFonts w:ascii="Times New Roman" w:hAnsi="Times New Roman" w:cs="Times New Roman"/>
            <w:noProof/>
            <w:webHidden/>
          </w:rPr>
          <w:t>17</w:t>
        </w:r>
        <w:r w:rsidRPr="00356551">
          <w:rPr>
            <w:rFonts w:ascii="Times New Roman" w:hAnsi="Times New Roman" w:cs="Times New Roman"/>
            <w:noProof/>
            <w:webHidden/>
          </w:rPr>
          <w:fldChar w:fldCharType="end"/>
        </w:r>
      </w:hyperlink>
    </w:p>
    <w:p w14:paraId="469C2B7C" w14:textId="77777777" w:rsidR="00FF6348" w:rsidRPr="00356551" w:rsidRDefault="00FF6348" w:rsidP="00356551">
      <w:pPr>
        <w:pStyle w:val="TableofFigures"/>
        <w:tabs>
          <w:tab w:val="right" w:leader="dot" w:pos="8630"/>
        </w:tabs>
        <w:jc w:val="both"/>
        <w:rPr>
          <w:rFonts w:ascii="Times New Roman" w:hAnsi="Times New Roman" w:cs="Times New Roman"/>
          <w:noProof/>
          <w:lang w:val="en-GB" w:eastAsia="en-GB"/>
        </w:rPr>
      </w:pPr>
      <w:hyperlink w:anchor="_Toc183800195" w:history="1">
        <w:r w:rsidRPr="00356551">
          <w:rPr>
            <w:rStyle w:val="Hyperlink"/>
            <w:rFonts w:ascii="Times New Roman" w:hAnsi="Times New Roman" w:cs="Times New Roman"/>
            <w:noProof/>
          </w:rPr>
          <w:t>Figure 7: Result-3c</w:t>
        </w:r>
        <w:r w:rsidRPr="00356551">
          <w:rPr>
            <w:rFonts w:ascii="Times New Roman" w:hAnsi="Times New Roman" w:cs="Times New Roman"/>
            <w:noProof/>
            <w:webHidden/>
          </w:rPr>
          <w:tab/>
        </w:r>
        <w:r w:rsidRPr="00356551">
          <w:rPr>
            <w:rFonts w:ascii="Times New Roman" w:hAnsi="Times New Roman" w:cs="Times New Roman"/>
            <w:noProof/>
            <w:webHidden/>
          </w:rPr>
          <w:fldChar w:fldCharType="begin"/>
        </w:r>
        <w:r w:rsidRPr="00356551">
          <w:rPr>
            <w:rFonts w:ascii="Times New Roman" w:hAnsi="Times New Roman" w:cs="Times New Roman"/>
            <w:noProof/>
            <w:webHidden/>
          </w:rPr>
          <w:instrText xml:space="preserve"> PAGEREF _Toc183800195 \h </w:instrText>
        </w:r>
        <w:r w:rsidRPr="00356551">
          <w:rPr>
            <w:rFonts w:ascii="Times New Roman" w:hAnsi="Times New Roman" w:cs="Times New Roman"/>
            <w:noProof/>
            <w:webHidden/>
          </w:rPr>
        </w:r>
        <w:r w:rsidRPr="00356551">
          <w:rPr>
            <w:rFonts w:ascii="Times New Roman" w:hAnsi="Times New Roman" w:cs="Times New Roman"/>
            <w:noProof/>
            <w:webHidden/>
          </w:rPr>
          <w:fldChar w:fldCharType="separate"/>
        </w:r>
        <w:r w:rsidRPr="00356551">
          <w:rPr>
            <w:rFonts w:ascii="Times New Roman" w:hAnsi="Times New Roman" w:cs="Times New Roman"/>
            <w:noProof/>
            <w:webHidden/>
          </w:rPr>
          <w:t>17</w:t>
        </w:r>
        <w:r w:rsidRPr="00356551">
          <w:rPr>
            <w:rFonts w:ascii="Times New Roman" w:hAnsi="Times New Roman" w:cs="Times New Roman"/>
            <w:noProof/>
            <w:webHidden/>
          </w:rPr>
          <w:fldChar w:fldCharType="end"/>
        </w:r>
      </w:hyperlink>
    </w:p>
    <w:p w14:paraId="703D2004" w14:textId="77777777" w:rsidR="00FF6348" w:rsidRPr="00356551" w:rsidRDefault="00FF6348" w:rsidP="00356551">
      <w:pPr>
        <w:pStyle w:val="TableofFigures"/>
        <w:tabs>
          <w:tab w:val="right" w:leader="dot" w:pos="8630"/>
        </w:tabs>
        <w:jc w:val="both"/>
        <w:rPr>
          <w:rFonts w:ascii="Times New Roman" w:hAnsi="Times New Roman" w:cs="Times New Roman"/>
          <w:noProof/>
          <w:lang w:val="en-GB" w:eastAsia="en-GB"/>
        </w:rPr>
      </w:pPr>
      <w:hyperlink w:anchor="_Toc183800196" w:history="1">
        <w:r w:rsidRPr="00356551">
          <w:rPr>
            <w:rStyle w:val="Hyperlink"/>
            <w:rFonts w:ascii="Times New Roman" w:hAnsi="Times New Roman" w:cs="Times New Roman"/>
            <w:noProof/>
          </w:rPr>
          <w:t>Figure 8: Result-4a</w:t>
        </w:r>
        <w:r w:rsidRPr="00356551">
          <w:rPr>
            <w:rFonts w:ascii="Times New Roman" w:hAnsi="Times New Roman" w:cs="Times New Roman"/>
            <w:noProof/>
            <w:webHidden/>
          </w:rPr>
          <w:tab/>
        </w:r>
        <w:r w:rsidRPr="00356551">
          <w:rPr>
            <w:rFonts w:ascii="Times New Roman" w:hAnsi="Times New Roman" w:cs="Times New Roman"/>
            <w:noProof/>
            <w:webHidden/>
          </w:rPr>
          <w:fldChar w:fldCharType="begin"/>
        </w:r>
        <w:r w:rsidRPr="00356551">
          <w:rPr>
            <w:rFonts w:ascii="Times New Roman" w:hAnsi="Times New Roman" w:cs="Times New Roman"/>
            <w:noProof/>
            <w:webHidden/>
          </w:rPr>
          <w:instrText xml:space="preserve"> PAGEREF _Toc183800196 \h </w:instrText>
        </w:r>
        <w:r w:rsidRPr="00356551">
          <w:rPr>
            <w:rFonts w:ascii="Times New Roman" w:hAnsi="Times New Roman" w:cs="Times New Roman"/>
            <w:noProof/>
            <w:webHidden/>
          </w:rPr>
        </w:r>
        <w:r w:rsidRPr="00356551">
          <w:rPr>
            <w:rFonts w:ascii="Times New Roman" w:hAnsi="Times New Roman" w:cs="Times New Roman"/>
            <w:noProof/>
            <w:webHidden/>
          </w:rPr>
          <w:fldChar w:fldCharType="separate"/>
        </w:r>
        <w:r w:rsidRPr="00356551">
          <w:rPr>
            <w:rFonts w:ascii="Times New Roman" w:hAnsi="Times New Roman" w:cs="Times New Roman"/>
            <w:noProof/>
            <w:webHidden/>
          </w:rPr>
          <w:t>22</w:t>
        </w:r>
        <w:r w:rsidRPr="00356551">
          <w:rPr>
            <w:rFonts w:ascii="Times New Roman" w:hAnsi="Times New Roman" w:cs="Times New Roman"/>
            <w:noProof/>
            <w:webHidden/>
          </w:rPr>
          <w:fldChar w:fldCharType="end"/>
        </w:r>
      </w:hyperlink>
    </w:p>
    <w:p w14:paraId="74022FD6" w14:textId="77777777" w:rsidR="00FF6348" w:rsidRPr="00356551" w:rsidRDefault="00FF6348" w:rsidP="00356551">
      <w:pPr>
        <w:pStyle w:val="TableofFigures"/>
        <w:tabs>
          <w:tab w:val="right" w:leader="dot" w:pos="8630"/>
        </w:tabs>
        <w:jc w:val="both"/>
        <w:rPr>
          <w:rFonts w:ascii="Times New Roman" w:hAnsi="Times New Roman" w:cs="Times New Roman"/>
          <w:noProof/>
          <w:lang w:val="en-GB" w:eastAsia="en-GB"/>
        </w:rPr>
      </w:pPr>
      <w:hyperlink w:anchor="_Toc183800197" w:history="1">
        <w:r w:rsidRPr="00356551">
          <w:rPr>
            <w:rStyle w:val="Hyperlink"/>
            <w:rFonts w:ascii="Times New Roman" w:hAnsi="Times New Roman" w:cs="Times New Roman"/>
            <w:noProof/>
          </w:rPr>
          <w:t>Figure 9: Result-4b</w:t>
        </w:r>
        <w:r w:rsidRPr="00356551">
          <w:rPr>
            <w:rFonts w:ascii="Times New Roman" w:hAnsi="Times New Roman" w:cs="Times New Roman"/>
            <w:noProof/>
            <w:webHidden/>
          </w:rPr>
          <w:tab/>
        </w:r>
        <w:r w:rsidRPr="00356551">
          <w:rPr>
            <w:rFonts w:ascii="Times New Roman" w:hAnsi="Times New Roman" w:cs="Times New Roman"/>
            <w:noProof/>
            <w:webHidden/>
          </w:rPr>
          <w:fldChar w:fldCharType="begin"/>
        </w:r>
        <w:r w:rsidRPr="00356551">
          <w:rPr>
            <w:rFonts w:ascii="Times New Roman" w:hAnsi="Times New Roman" w:cs="Times New Roman"/>
            <w:noProof/>
            <w:webHidden/>
          </w:rPr>
          <w:instrText xml:space="preserve"> PAGEREF _Toc183800197 \h </w:instrText>
        </w:r>
        <w:r w:rsidRPr="00356551">
          <w:rPr>
            <w:rFonts w:ascii="Times New Roman" w:hAnsi="Times New Roman" w:cs="Times New Roman"/>
            <w:noProof/>
            <w:webHidden/>
          </w:rPr>
        </w:r>
        <w:r w:rsidRPr="00356551">
          <w:rPr>
            <w:rFonts w:ascii="Times New Roman" w:hAnsi="Times New Roman" w:cs="Times New Roman"/>
            <w:noProof/>
            <w:webHidden/>
          </w:rPr>
          <w:fldChar w:fldCharType="separate"/>
        </w:r>
        <w:r w:rsidRPr="00356551">
          <w:rPr>
            <w:rFonts w:ascii="Times New Roman" w:hAnsi="Times New Roman" w:cs="Times New Roman"/>
            <w:noProof/>
            <w:webHidden/>
          </w:rPr>
          <w:t>22</w:t>
        </w:r>
        <w:r w:rsidRPr="00356551">
          <w:rPr>
            <w:rFonts w:ascii="Times New Roman" w:hAnsi="Times New Roman" w:cs="Times New Roman"/>
            <w:noProof/>
            <w:webHidden/>
          </w:rPr>
          <w:fldChar w:fldCharType="end"/>
        </w:r>
      </w:hyperlink>
    </w:p>
    <w:p w14:paraId="12F224A6" w14:textId="77777777" w:rsidR="00FF6348" w:rsidRPr="00356551" w:rsidRDefault="00FF6348" w:rsidP="00356551">
      <w:pPr>
        <w:pStyle w:val="TableofFigures"/>
        <w:tabs>
          <w:tab w:val="right" w:leader="dot" w:pos="8630"/>
        </w:tabs>
        <w:jc w:val="both"/>
        <w:rPr>
          <w:rFonts w:ascii="Times New Roman" w:hAnsi="Times New Roman" w:cs="Times New Roman"/>
          <w:noProof/>
          <w:lang w:val="en-GB" w:eastAsia="en-GB"/>
        </w:rPr>
      </w:pPr>
      <w:hyperlink w:anchor="_Toc183800198" w:history="1">
        <w:r w:rsidRPr="00356551">
          <w:rPr>
            <w:rStyle w:val="Hyperlink"/>
            <w:rFonts w:ascii="Times New Roman" w:hAnsi="Times New Roman" w:cs="Times New Roman"/>
            <w:noProof/>
          </w:rPr>
          <w:t>Figure 10: Result-4c</w:t>
        </w:r>
        <w:r w:rsidRPr="00356551">
          <w:rPr>
            <w:rFonts w:ascii="Times New Roman" w:hAnsi="Times New Roman" w:cs="Times New Roman"/>
            <w:noProof/>
            <w:webHidden/>
          </w:rPr>
          <w:tab/>
        </w:r>
        <w:r w:rsidRPr="00356551">
          <w:rPr>
            <w:rFonts w:ascii="Times New Roman" w:hAnsi="Times New Roman" w:cs="Times New Roman"/>
            <w:noProof/>
            <w:webHidden/>
          </w:rPr>
          <w:fldChar w:fldCharType="begin"/>
        </w:r>
        <w:r w:rsidRPr="00356551">
          <w:rPr>
            <w:rFonts w:ascii="Times New Roman" w:hAnsi="Times New Roman" w:cs="Times New Roman"/>
            <w:noProof/>
            <w:webHidden/>
          </w:rPr>
          <w:instrText xml:space="preserve"> PAGEREF _Toc183800198 \h </w:instrText>
        </w:r>
        <w:r w:rsidRPr="00356551">
          <w:rPr>
            <w:rFonts w:ascii="Times New Roman" w:hAnsi="Times New Roman" w:cs="Times New Roman"/>
            <w:noProof/>
            <w:webHidden/>
          </w:rPr>
        </w:r>
        <w:r w:rsidRPr="00356551">
          <w:rPr>
            <w:rFonts w:ascii="Times New Roman" w:hAnsi="Times New Roman" w:cs="Times New Roman"/>
            <w:noProof/>
            <w:webHidden/>
          </w:rPr>
          <w:fldChar w:fldCharType="separate"/>
        </w:r>
        <w:r w:rsidRPr="00356551">
          <w:rPr>
            <w:rFonts w:ascii="Times New Roman" w:hAnsi="Times New Roman" w:cs="Times New Roman"/>
            <w:noProof/>
            <w:webHidden/>
          </w:rPr>
          <w:t>22</w:t>
        </w:r>
        <w:r w:rsidRPr="00356551">
          <w:rPr>
            <w:rFonts w:ascii="Times New Roman" w:hAnsi="Times New Roman" w:cs="Times New Roman"/>
            <w:noProof/>
            <w:webHidden/>
          </w:rPr>
          <w:fldChar w:fldCharType="end"/>
        </w:r>
      </w:hyperlink>
    </w:p>
    <w:p w14:paraId="6E74AA2D" w14:textId="77777777" w:rsidR="00FF6348" w:rsidRPr="00356551" w:rsidRDefault="00FF6348" w:rsidP="00356551">
      <w:pPr>
        <w:pStyle w:val="TableofFigures"/>
        <w:tabs>
          <w:tab w:val="right" w:leader="dot" w:pos="8630"/>
        </w:tabs>
        <w:jc w:val="both"/>
        <w:rPr>
          <w:rFonts w:ascii="Times New Roman" w:hAnsi="Times New Roman" w:cs="Times New Roman"/>
          <w:noProof/>
          <w:lang w:val="en-GB" w:eastAsia="en-GB"/>
        </w:rPr>
      </w:pPr>
      <w:hyperlink w:anchor="_Toc183800199" w:history="1">
        <w:r w:rsidRPr="00356551">
          <w:rPr>
            <w:rStyle w:val="Hyperlink"/>
            <w:rFonts w:ascii="Times New Roman" w:hAnsi="Times New Roman" w:cs="Times New Roman"/>
            <w:noProof/>
          </w:rPr>
          <w:t>Figure 11: Result-4d</w:t>
        </w:r>
        <w:r w:rsidRPr="00356551">
          <w:rPr>
            <w:rFonts w:ascii="Times New Roman" w:hAnsi="Times New Roman" w:cs="Times New Roman"/>
            <w:noProof/>
            <w:webHidden/>
          </w:rPr>
          <w:tab/>
        </w:r>
        <w:r w:rsidRPr="00356551">
          <w:rPr>
            <w:rFonts w:ascii="Times New Roman" w:hAnsi="Times New Roman" w:cs="Times New Roman"/>
            <w:noProof/>
            <w:webHidden/>
          </w:rPr>
          <w:fldChar w:fldCharType="begin"/>
        </w:r>
        <w:r w:rsidRPr="00356551">
          <w:rPr>
            <w:rFonts w:ascii="Times New Roman" w:hAnsi="Times New Roman" w:cs="Times New Roman"/>
            <w:noProof/>
            <w:webHidden/>
          </w:rPr>
          <w:instrText xml:space="preserve"> PAGEREF _Toc183800199 \h </w:instrText>
        </w:r>
        <w:r w:rsidRPr="00356551">
          <w:rPr>
            <w:rFonts w:ascii="Times New Roman" w:hAnsi="Times New Roman" w:cs="Times New Roman"/>
            <w:noProof/>
            <w:webHidden/>
          </w:rPr>
        </w:r>
        <w:r w:rsidRPr="00356551">
          <w:rPr>
            <w:rFonts w:ascii="Times New Roman" w:hAnsi="Times New Roman" w:cs="Times New Roman"/>
            <w:noProof/>
            <w:webHidden/>
          </w:rPr>
          <w:fldChar w:fldCharType="separate"/>
        </w:r>
        <w:r w:rsidRPr="00356551">
          <w:rPr>
            <w:rFonts w:ascii="Times New Roman" w:hAnsi="Times New Roman" w:cs="Times New Roman"/>
            <w:noProof/>
            <w:webHidden/>
          </w:rPr>
          <w:t>22</w:t>
        </w:r>
        <w:r w:rsidRPr="00356551">
          <w:rPr>
            <w:rFonts w:ascii="Times New Roman" w:hAnsi="Times New Roman" w:cs="Times New Roman"/>
            <w:noProof/>
            <w:webHidden/>
          </w:rPr>
          <w:fldChar w:fldCharType="end"/>
        </w:r>
      </w:hyperlink>
    </w:p>
    <w:p w14:paraId="3318AD37" w14:textId="07B27D1E" w:rsidR="009247DF" w:rsidRPr="00356551" w:rsidRDefault="00AB2C41" w:rsidP="00356551">
      <w:pPr>
        <w:jc w:val="both"/>
        <w:rPr>
          <w:rFonts w:ascii="Times New Roman" w:eastAsiaTheme="majorEastAsia" w:hAnsi="Times New Roman" w:cs="Times New Roman"/>
          <w:b/>
          <w:bCs/>
          <w:color w:val="4F81BD" w:themeColor="accent1"/>
          <w:sz w:val="26"/>
          <w:szCs w:val="26"/>
        </w:rPr>
      </w:pPr>
      <w:r w:rsidRPr="00356551">
        <w:rPr>
          <w:rFonts w:ascii="Times New Roman" w:hAnsi="Times New Roman" w:cs="Times New Roman"/>
        </w:rPr>
        <w:fldChar w:fldCharType="end"/>
      </w:r>
      <w:r w:rsidR="009247DF" w:rsidRPr="00356551">
        <w:rPr>
          <w:rFonts w:ascii="Times New Roman" w:hAnsi="Times New Roman" w:cs="Times New Roman"/>
        </w:rPr>
        <w:br w:type="page"/>
      </w:r>
    </w:p>
    <w:p w14:paraId="28626E2F" w14:textId="2D01A4B6" w:rsidR="000D5B75" w:rsidRPr="00356551" w:rsidRDefault="00E2384B" w:rsidP="00356551">
      <w:pPr>
        <w:pStyle w:val="Heading1"/>
        <w:jc w:val="both"/>
        <w:rPr>
          <w:rFonts w:ascii="Times New Roman" w:hAnsi="Times New Roman" w:cs="Times New Roman"/>
        </w:rPr>
      </w:pPr>
      <w:bookmarkStart w:id="0" w:name="_Toc183800175"/>
      <w:r w:rsidRPr="00356551">
        <w:rPr>
          <w:rFonts w:ascii="Times New Roman" w:hAnsi="Times New Roman" w:cs="Times New Roman"/>
        </w:rPr>
        <w:lastRenderedPageBreak/>
        <w:t>Introduction</w:t>
      </w:r>
      <w:bookmarkEnd w:id="0"/>
    </w:p>
    <w:p w14:paraId="1F03E5E5" w14:textId="77777777" w:rsidR="005331AE" w:rsidRPr="00356551" w:rsidRDefault="005331AE" w:rsidP="00356551">
      <w:pPr>
        <w:jc w:val="both"/>
        <w:rPr>
          <w:rFonts w:ascii="Times New Roman" w:hAnsi="Times New Roman" w:cs="Times New Roman"/>
        </w:rPr>
      </w:pPr>
      <w:r w:rsidRPr="00356551">
        <w:rPr>
          <w:rFonts w:ascii="Times New Roman" w:hAnsi="Times New Roman" w:cs="Times New Roman"/>
        </w:rPr>
        <w:t>A quadtree is a powerful hierarchical facts shape widely utilized in computational geometry and spatial records control. Its recursive subdivision of area permits green querying and modification of multi-dimensional datasets. In packages like system getting to know, geographic statistics systems, and nearest neighbor searches, quadtrees provide a widespread overall performance gain through decreasing the complexity of factor area and proximity issues.</w:t>
      </w:r>
    </w:p>
    <w:p w14:paraId="73974241" w14:textId="77777777" w:rsidR="005331AE" w:rsidRPr="00356551" w:rsidRDefault="005331AE" w:rsidP="00356551">
      <w:pPr>
        <w:jc w:val="both"/>
        <w:rPr>
          <w:rFonts w:ascii="Times New Roman" w:hAnsi="Times New Roman" w:cs="Times New Roman"/>
        </w:rPr>
      </w:pPr>
      <w:r w:rsidRPr="00356551">
        <w:rPr>
          <w:rFonts w:ascii="Times New Roman" w:hAnsi="Times New Roman" w:cs="Times New Roman"/>
        </w:rPr>
        <w:t>This project extends the capability of a static quadtree to deal with dynamic datasets even as optimizing for approximate nearest neighbor (ANN) queries. Specifically, we implemented insertion and deletion operations, analyzed question performance beneath varying situations, and evaluated the tradeoffs concerned in approximation and dynamic updates. Each challenge is defined in detail, together with experimental outcomes and key findings.</w:t>
      </w:r>
    </w:p>
    <w:p w14:paraId="36D3A2BE" w14:textId="77777777" w:rsidR="000D5B75" w:rsidRPr="00356551" w:rsidRDefault="00E2384B" w:rsidP="00356551">
      <w:pPr>
        <w:pStyle w:val="Heading1"/>
        <w:jc w:val="both"/>
        <w:rPr>
          <w:rFonts w:ascii="Times New Roman" w:hAnsi="Times New Roman" w:cs="Times New Roman"/>
        </w:rPr>
      </w:pPr>
      <w:bookmarkStart w:id="1" w:name="_Toc183800176"/>
      <w:r w:rsidRPr="00356551">
        <w:rPr>
          <w:rFonts w:ascii="Times New Roman" w:hAnsi="Times New Roman" w:cs="Times New Roman"/>
        </w:rPr>
        <w:t>Problem 1: Building the Static Quadtree</w:t>
      </w:r>
      <w:bookmarkEnd w:id="1"/>
    </w:p>
    <w:p w14:paraId="70171C9A" w14:textId="77777777" w:rsidR="000D5B75" w:rsidRPr="00356551" w:rsidRDefault="00E2384B" w:rsidP="00356551">
      <w:pPr>
        <w:pStyle w:val="Heading2"/>
        <w:jc w:val="both"/>
        <w:rPr>
          <w:rFonts w:ascii="Times New Roman" w:hAnsi="Times New Roman" w:cs="Times New Roman"/>
        </w:rPr>
      </w:pPr>
      <w:bookmarkStart w:id="2" w:name="_Toc183800177"/>
      <w:r w:rsidRPr="00356551">
        <w:rPr>
          <w:rFonts w:ascii="Times New Roman" w:hAnsi="Times New Roman" w:cs="Times New Roman"/>
        </w:rPr>
        <w:t>Methodology</w:t>
      </w:r>
      <w:bookmarkEnd w:id="2"/>
    </w:p>
    <w:p w14:paraId="0D189A27" w14:textId="7E256845" w:rsidR="005331AE" w:rsidRPr="00356551" w:rsidRDefault="005331AE" w:rsidP="00356551">
      <w:pPr>
        <w:jc w:val="both"/>
        <w:rPr>
          <w:rFonts w:ascii="Times New Roman" w:hAnsi="Times New Roman" w:cs="Times New Roman"/>
        </w:rPr>
      </w:pPr>
      <w:r w:rsidRPr="00356551">
        <w:rPr>
          <w:rFonts w:ascii="Times New Roman" w:hAnsi="Times New Roman" w:cs="Times New Roman"/>
        </w:rPr>
        <w:t xml:space="preserve">The quadtree was built for a dataset of factors in a multi-dimensional area. The primary intention turned into to arrange points hierarchically to facilitate fast query operations. The set of rules recursively divided the space into smaller subregions or quadrants till every node contained </w:t>
      </w:r>
      <w:r w:rsidR="0035043D" w:rsidRPr="00356551">
        <w:rPr>
          <w:rFonts w:ascii="Times New Roman" w:hAnsi="Times New Roman" w:cs="Times New Roman"/>
        </w:rPr>
        <w:t>an</w:t>
      </w:r>
      <w:r w:rsidRPr="00356551">
        <w:rPr>
          <w:rFonts w:ascii="Times New Roman" w:hAnsi="Times New Roman" w:cs="Times New Roman"/>
        </w:rPr>
        <w:t xml:space="preserve"> attainable variety of factors or the maximum intensity become reached. This depth changed into determined by means of the spread and density of the dataset.</w:t>
      </w:r>
    </w:p>
    <w:p w14:paraId="3B7B1EC9"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586C0"/>
          <w:sz w:val="18"/>
          <w:szCs w:val="18"/>
          <w:lang w:val="en-IN" w:eastAsia="en-GB"/>
        </w:rPr>
        <w:t>import</w:t>
      </w:r>
      <w:r w:rsidRPr="00BD565B">
        <w:rPr>
          <w:rFonts w:ascii="Menlo" w:eastAsia="Times New Roman" w:hAnsi="Menlo" w:cs="Menlo"/>
          <w:color w:val="CCCCCC"/>
          <w:sz w:val="18"/>
          <w:szCs w:val="18"/>
          <w:lang w:val="en-IN" w:eastAsia="en-GB"/>
        </w:rPr>
        <w:t xml:space="preserve"> </w:t>
      </w:r>
      <w:proofErr w:type="spellStart"/>
      <w:r w:rsidRPr="00BD565B">
        <w:rPr>
          <w:rFonts w:ascii="Menlo" w:eastAsia="Times New Roman" w:hAnsi="Menlo" w:cs="Menlo"/>
          <w:color w:val="CCCCCC"/>
          <w:sz w:val="18"/>
          <w:szCs w:val="18"/>
          <w:lang w:val="en-IN" w:eastAsia="en-GB"/>
        </w:rPr>
        <w:t>numpy</w:t>
      </w:r>
      <w:proofErr w:type="spellEnd"/>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C586C0"/>
          <w:sz w:val="18"/>
          <w:szCs w:val="18"/>
          <w:lang w:val="en-IN" w:eastAsia="en-GB"/>
        </w:rPr>
        <w:t>as</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4EC9B0"/>
          <w:sz w:val="18"/>
          <w:szCs w:val="18"/>
          <w:lang w:val="en-IN" w:eastAsia="en-GB"/>
        </w:rPr>
        <w:t>np</w:t>
      </w:r>
    </w:p>
    <w:p w14:paraId="7D58CEE6"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586C0"/>
          <w:sz w:val="18"/>
          <w:szCs w:val="18"/>
          <w:lang w:val="en-IN" w:eastAsia="en-GB"/>
        </w:rPr>
        <w:t>import</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4EC9B0"/>
          <w:sz w:val="18"/>
          <w:szCs w:val="18"/>
          <w:lang w:val="en-IN" w:eastAsia="en-GB"/>
        </w:rPr>
        <w:t>time</w:t>
      </w:r>
    </w:p>
    <w:p w14:paraId="5306369A"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p>
    <w:p w14:paraId="3069A51D"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569CD6"/>
          <w:sz w:val="18"/>
          <w:szCs w:val="18"/>
          <w:lang w:val="en-IN" w:eastAsia="en-GB"/>
        </w:rPr>
        <w:t>class</w:t>
      </w:r>
      <w:r w:rsidRPr="00BD565B">
        <w:rPr>
          <w:rFonts w:ascii="Menlo" w:eastAsia="Times New Roman" w:hAnsi="Menlo" w:cs="Menlo"/>
          <w:color w:val="CCCCCC"/>
          <w:sz w:val="18"/>
          <w:szCs w:val="18"/>
          <w:lang w:val="en-IN" w:eastAsia="en-GB"/>
        </w:rPr>
        <w:t xml:space="preserve"> </w:t>
      </w:r>
      <w:proofErr w:type="spellStart"/>
      <w:r w:rsidRPr="00BD565B">
        <w:rPr>
          <w:rFonts w:ascii="Menlo" w:eastAsia="Times New Roman" w:hAnsi="Menlo" w:cs="Menlo"/>
          <w:color w:val="4EC9B0"/>
          <w:sz w:val="18"/>
          <w:szCs w:val="18"/>
          <w:lang w:val="en-IN" w:eastAsia="en-GB"/>
        </w:rPr>
        <w:t>QuadTreeNode</w:t>
      </w:r>
      <w:proofErr w:type="spellEnd"/>
      <w:r w:rsidRPr="00BD565B">
        <w:rPr>
          <w:rFonts w:ascii="Menlo" w:eastAsia="Times New Roman" w:hAnsi="Menlo" w:cs="Menlo"/>
          <w:color w:val="CCCCCC"/>
          <w:sz w:val="18"/>
          <w:szCs w:val="18"/>
          <w:lang w:val="en-IN" w:eastAsia="en-GB"/>
        </w:rPr>
        <w:t>:</w:t>
      </w:r>
    </w:p>
    <w:p w14:paraId="5FF003FA"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569CD6"/>
          <w:sz w:val="18"/>
          <w:szCs w:val="18"/>
          <w:lang w:val="en-IN" w:eastAsia="en-GB"/>
        </w:rPr>
        <w:t>def</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DCDCAA"/>
          <w:sz w:val="18"/>
          <w:szCs w:val="18"/>
          <w:lang w:val="en-IN" w:eastAsia="en-GB"/>
        </w:rPr>
        <w:t>__</w:t>
      </w:r>
      <w:proofErr w:type="spellStart"/>
      <w:r w:rsidRPr="00BD565B">
        <w:rPr>
          <w:rFonts w:ascii="Menlo" w:eastAsia="Times New Roman" w:hAnsi="Menlo" w:cs="Menlo"/>
          <w:color w:val="DCDCAA"/>
          <w:sz w:val="18"/>
          <w:szCs w:val="18"/>
          <w:lang w:val="en-IN" w:eastAsia="en-GB"/>
        </w:rPr>
        <w:t>init</w:t>
      </w:r>
      <w:proofErr w:type="spellEnd"/>
      <w:r w:rsidRPr="00BD565B">
        <w:rPr>
          <w:rFonts w:ascii="Menlo" w:eastAsia="Times New Roman" w:hAnsi="Menlo" w:cs="Menlo"/>
          <w:color w:val="DCDCAA"/>
          <w:sz w:val="18"/>
          <w:szCs w:val="18"/>
          <w:lang w:val="en-IN" w:eastAsia="en-GB"/>
        </w:rPr>
        <w:t>__</w:t>
      </w:r>
      <w:r w:rsidRPr="00BD565B">
        <w:rPr>
          <w:rFonts w:ascii="Menlo" w:eastAsia="Times New Roman" w:hAnsi="Menlo" w:cs="Menlo"/>
          <w:color w:val="CCCCCC"/>
          <w:sz w:val="18"/>
          <w:szCs w:val="18"/>
          <w:lang w:val="en-IN" w:eastAsia="en-GB"/>
        </w:rPr>
        <w:t>(</w:t>
      </w:r>
      <w:r w:rsidRPr="00BD565B">
        <w:rPr>
          <w:rFonts w:ascii="Menlo" w:eastAsia="Times New Roman" w:hAnsi="Menlo" w:cs="Menlo"/>
          <w:color w:val="9CDCFE"/>
          <w:sz w:val="18"/>
          <w:szCs w:val="18"/>
          <w:lang w:val="en-IN" w:eastAsia="en-GB"/>
        </w:rPr>
        <w:t>self</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9CDCFE"/>
          <w:sz w:val="18"/>
          <w:szCs w:val="18"/>
          <w:lang w:val="en-IN" w:eastAsia="en-GB"/>
        </w:rPr>
        <w:t>points</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9CDCFE"/>
          <w:sz w:val="18"/>
          <w:szCs w:val="18"/>
          <w:lang w:val="en-IN" w:eastAsia="en-GB"/>
        </w:rPr>
        <w:t>bounds</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9CDCFE"/>
          <w:sz w:val="18"/>
          <w:szCs w:val="18"/>
          <w:lang w:val="en-IN" w:eastAsia="en-GB"/>
        </w:rPr>
        <w:t>depth</w:t>
      </w:r>
      <w:r w:rsidRPr="00BD565B">
        <w:rPr>
          <w:rFonts w:ascii="Menlo" w:eastAsia="Times New Roman" w:hAnsi="Menlo" w:cs="Menlo"/>
          <w:color w:val="D4D4D4"/>
          <w:sz w:val="18"/>
          <w:szCs w:val="18"/>
          <w:lang w:val="en-IN" w:eastAsia="en-GB"/>
        </w:rPr>
        <w:t>=</w:t>
      </w:r>
      <w:r w:rsidRPr="00BD565B">
        <w:rPr>
          <w:rFonts w:ascii="Menlo" w:eastAsia="Times New Roman" w:hAnsi="Menlo" w:cs="Menlo"/>
          <w:color w:val="B5CEA8"/>
          <w:sz w:val="18"/>
          <w:szCs w:val="18"/>
          <w:lang w:val="en-IN" w:eastAsia="en-GB"/>
        </w:rPr>
        <w:t>0</w:t>
      </w:r>
      <w:r w:rsidRPr="00BD565B">
        <w:rPr>
          <w:rFonts w:ascii="Menlo" w:eastAsia="Times New Roman" w:hAnsi="Menlo" w:cs="Menlo"/>
          <w:color w:val="CCCCCC"/>
          <w:sz w:val="18"/>
          <w:szCs w:val="18"/>
          <w:lang w:val="en-IN" w:eastAsia="en-GB"/>
        </w:rPr>
        <w:t>):</w:t>
      </w:r>
    </w:p>
    <w:p w14:paraId="15D581BD"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proofErr w:type="spellStart"/>
      <w:r w:rsidRPr="00BD565B">
        <w:rPr>
          <w:rFonts w:ascii="Menlo" w:eastAsia="Times New Roman" w:hAnsi="Menlo" w:cs="Menlo"/>
          <w:color w:val="9CDCFE"/>
          <w:sz w:val="18"/>
          <w:szCs w:val="18"/>
          <w:lang w:val="en-IN" w:eastAsia="en-GB"/>
        </w:rPr>
        <w:t>self</w:t>
      </w:r>
      <w:r w:rsidRPr="00BD565B">
        <w:rPr>
          <w:rFonts w:ascii="Menlo" w:eastAsia="Times New Roman" w:hAnsi="Menlo" w:cs="Menlo"/>
          <w:color w:val="CCCCCC"/>
          <w:sz w:val="18"/>
          <w:szCs w:val="18"/>
          <w:lang w:val="en-IN" w:eastAsia="en-GB"/>
        </w:rPr>
        <w:t>.</w:t>
      </w:r>
      <w:r w:rsidRPr="00BD565B">
        <w:rPr>
          <w:rFonts w:ascii="Menlo" w:eastAsia="Times New Roman" w:hAnsi="Menlo" w:cs="Menlo"/>
          <w:color w:val="9CDCFE"/>
          <w:sz w:val="18"/>
          <w:szCs w:val="18"/>
          <w:lang w:val="en-IN" w:eastAsia="en-GB"/>
        </w:rPr>
        <w:t>points</w:t>
      </w:r>
      <w:proofErr w:type="spellEnd"/>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D4D4D4"/>
          <w:sz w:val="18"/>
          <w:szCs w:val="18"/>
          <w:lang w:val="en-IN" w:eastAsia="en-GB"/>
        </w:rPr>
        <w:t>=</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9CDCFE"/>
          <w:sz w:val="18"/>
          <w:szCs w:val="18"/>
          <w:lang w:val="en-IN" w:eastAsia="en-GB"/>
        </w:rPr>
        <w:t>points</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6A9955"/>
          <w:sz w:val="18"/>
          <w:szCs w:val="18"/>
          <w:lang w:val="en-IN" w:eastAsia="en-GB"/>
        </w:rPr>
        <w:t># Points in the node</w:t>
      </w:r>
    </w:p>
    <w:p w14:paraId="3ADEE310"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proofErr w:type="spellStart"/>
      <w:r w:rsidRPr="00BD565B">
        <w:rPr>
          <w:rFonts w:ascii="Menlo" w:eastAsia="Times New Roman" w:hAnsi="Menlo" w:cs="Menlo"/>
          <w:color w:val="9CDCFE"/>
          <w:sz w:val="18"/>
          <w:szCs w:val="18"/>
          <w:lang w:val="en-IN" w:eastAsia="en-GB"/>
        </w:rPr>
        <w:t>self</w:t>
      </w:r>
      <w:r w:rsidRPr="00BD565B">
        <w:rPr>
          <w:rFonts w:ascii="Menlo" w:eastAsia="Times New Roman" w:hAnsi="Menlo" w:cs="Menlo"/>
          <w:color w:val="CCCCCC"/>
          <w:sz w:val="18"/>
          <w:szCs w:val="18"/>
          <w:lang w:val="en-IN" w:eastAsia="en-GB"/>
        </w:rPr>
        <w:t>.</w:t>
      </w:r>
      <w:r w:rsidRPr="00BD565B">
        <w:rPr>
          <w:rFonts w:ascii="Menlo" w:eastAsia="Times New Roman" w:hAnsi="Menlo" w:cs="Menlo"/>
          <w:color w:val="9CDCFE"/>
          <w:sz w:val="18"/>
          <w:szCs w:val="18"/>
          <w:lang w:val="en-IN" w:eastAsia="en-GB"/>
        </w:rPr>
        <w:t>bounds</w:t>
      </w:r>
      <w:proofErr w:type="spellEnd"/>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D4D4D4"/>
          <w:sz w:val="18"/>
          <w:szCs w:val="18"/>
          <w:lang w:val="en-IN" w:eastAsia="en-GB"/>
        </w:rPr>
        <w:t>=</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9CDCFE"/>
          <w:sz w:val="18"/>
          <w:szCs w:val="18"/>
          <w:lang w:val="en-IN" w:eastAsia="en-GB"/>
        </w:rPr>
        <w:t>bounds</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6A9955"/>
          <w:sz w:val="18"/>
          <w:szCs w:val="18"/>
          <w:lang w:val="en-IN" w:eastAsia="en-GB"/>
        </w:rPr>
        <w:t># Bounds of the region (min, max) for each dimension</w:t>
      </w:r>
    </w:p>
    <w:p w14:paraId="13B9A785"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proofErr w:type="spellStart"/>
      <w:r w:rsidRPr="00BD565B">
        <w:rPr>
          <w:rFonts w:ascii="Menlo" w:eastAsia="Times New Roman" w:hAnsi="Menlo" w:cs="Menlo"/>
          <w:color w:val="9CDCFE"/>
          <w:sz w:val="18"/>
          <w:szCs w:val="18"/>
          <w:lang w:val="en-IN" w:eastAsia="en-GB"/>
        </w:rPr>
        <w:t>self</w:t>
      </w:r>
      <w:r w:rsidRPr="00BD565B">
        <w:rPr>
          <w:rFonts w:ascii="Menlo" w:eastAsia="Times New Roman" w:hAnsi="Menlo" w:cs="Menlo"/>
          <w:color w:val="CCCCCC"/>
          <w:sz w:val="18"/>
          <w:szCs w:val="18"/>
          <w:lang w:val="en-IN" w:eastAsia="en-GB"/>
        </w:rPr>
        <w:t>.</w:t>
      </w:r>
      <w:r w:rsidRPr="00BD565B">
        <w:rPr>
          <w:rFonts w:ascii="Menlo" w:eastAsia="Times New Roman" w:hAnsi="Menlo" w:cs="Menlo"/>
          <w:color w:val="9CDCFE"/>
          <w:sz w:val="18"/>
          <w:szCs w:val="18"/>
          <w:lang w:val="en-IN" w:eastAsia="en-GB"/>
        </w:rPr>
        <w:t>children</w:t>
      </w:r>
      <w:proofErr w:type="spellEnd"/>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D4D4D4"/>
          <w:sz w:val="18"/>
          <w:szCs w:val="18"/>
          <w:lang w:val="en-IN" w:eastAsia="en-GB"/>
        </w:rPr>
        <w:t>=</w:t>
      </w:r>
      <w:r w:rsidRPr="00BD565B">
        <w:rPr>
          <w:rFonts w:ascii="Menlo" w:eastAsia="Times New Roman" w:hAnsi="Menlo" w:cs="Menlo"/>
          <w:color w:val="CCCCCC"/>
          <w:sz w:val="18"/>
          <w:szCs w:val="18"/>
          <w:lang w:val="en-IN" w:eastAsia="en-GB"/>
        </w:rPr>
        <w:t xml:space="preserve"> []    </w:t>
      </w:r>
      <w:r w:rsidRPr="00BD565B">
        <w:rPr>
          <w:rFonts w:ascii="Menlo" w:eastAsia="Times New Roman" w:hAnsi="Menlo" w:cs="Menlo"/>
          <w:color w:val="6A9955"/>
          <w:sz w:val="18"/>
          <w:szCs w:val="18"/>
          <w:lang w:val="en-IN" w:eastAsia="en-GB"/>
        </w:rPr>
        <w:t># Child nodes</w:t>
      </w:r>
    </w:p>
    <w:p w14:paraId="545C5076"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proofErr w:type="spellStart"/>
      <w:r w:rsidRPr="00BD565B">
        <w:rPr>
          <w:rFonts w:ascii="Menlo" w:eastAsia="Times New Roman" w:hAnsi="Menlo" w:cs="Menlo"/>
          <w:color w:val="9CDCFE"/>
          <w:sz w:val="18"/>
          <w:szCs w:val="18"/>
          <w:lang w:val="en-IN" w:eastAsia="en-GB"/>
        </w:rPr>
        <w:t>self</w:t>
      </w:r>
      <w:r w:rsidRPr="00BD565B">
        <w:rPr>
          <w:rFonts w:ascii="Menlo" w:eastAsia="Times New Roman" w:hAnsi="Menlo" w:cs="Menlo"/>
          <w:color w:val="CCCCCC"/>
          <w:sz w:val="18"/>
          <w:szCs w:val="18"/>
          <w:lang w:val="en-IN" w:eastAsia="en-GB"/>
        </w:rPr>
        <w:t>.</w:t>
      </w:r>
      <w:r w:rsidRPr="00BD565B">
        <w:rPr>
          <w:rFonts w:ascii="Menlo" w:eastAsia="Times New Roman" w:hAnsi="Menlo" w:cs="Menlo"/>
          <w:color w:val="9CDCFE"/>
          <w:sz w:val="18"/>
          <w:szCs w:val="18"/>
          <w:lang w:val="en-IN" w:eastAsia="en-GB"/>
        </w:rPr>
        <w:t>depth</w:t>
      </w:r>
      <w:proofErr w:type="spellEnd"/>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D4D4D4"/>
          <w:sz w:val="18"/>
          <w:szCs w:val="18"/>
          <w:lang w:val="en-IN" w:eastAsia="en-GB"/>
        </w:rPr>
        <w:t>=</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9CDCFE"/>
          <w:sz w:val="18"/>
          <w:szCs w:val="18"/>
          <w:lang w:val="en-IN" w:eastAsia="en-GB"/>
        </w:rPr>
        <w:t>depth</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6A9955"/>
          <w:sz w:val="18"/>
          <w:szCs w:val="18"/>
          <w:lang w:val="en-IN" w:eastAsia="en-GB"/>
        </w:rPr>
        <w:t># Depth of the node</w:t>
      </w:r>
    </w:p>
    <w:p w14:paraId="7487B314"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p>
    <w:p w14:paraId="14EDFBE8"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569CD6"/>
          <w:sz w:val="18"/>
          <w:szCs w:val="18"/>
          <w:lang w:val="en-IN" w:eastAsia="en-GB"/>
        </w:rPr>
        <w:t>def</w:t>
      </w:r>
      <w:r w:rsidRPr="00BD565B">
        <w:rPr>
          <w:rFonts w:ascii="Menlo" w:eastAsia="Times New Roman" w:hAnsi="Menlo" w:cs="Menlo"/>
          <w:color w:val="CCCCCC"/>
          <w:sz w:val="18"/>
          <w:szCs w:val="18"/>
          <w:lang w:val="en-IN" w:eastAsia="en-GB"/>
        </w:rPr>
        <w:t xml:space="preserve"> </w:t>
      </w:r>
      <w:proofErr w:type="spellStart"/>
      <w:r w:rsidRPr="00BD565B">
        <w:rPr>
          <w:rFonts w:ascii="Menlo" w:eastAsia="Times New Roman" w:hAnsi="Menlo" w:cs="Menlo"/>
          <w:color w:val="DCDCAA"/>
          <w:sz w:val="18"/>
          <w:szCs w:val="18"/>
          <w:lang w:val="en-IN" w:eastAsia="en-GB"/>
        </w:rPr>
        <w:t>is_leaf</w:t>
      </w:r>
      <w:proofErr w:type="spellEnd"/>
      <w:r w:rsidRPr="00BD565B">
        <w:rPr>
          <w:rFonts w:ascii="Menlo" w:eastAsia="Times New Roman" w:hAnsi="Menlo" w:cs="Menlo"/>
          <w:color w:val="CCCCCC"/>
          <w:sz w:val="18"/>
          <w:szCs w:val="18"/>
          <w:lang w:val="en-IN" w:eastAsia="en-GB"/>
        </w:rPr>
        <w:t>(</w:t>
      </w:r>
      <w:r w:rsidRPr="00BD565B">
        <w:rPr>
          <w:rFonts w:ascii="Menlo" w:eastAsia="Times New Roman" w:hAnsi="Menlo" w:cs="Menlo"/>
          <w:color w:val="9CDCFE"/>
          <w:sz w:val="18"/>
          <w:szCs w:val="18"/>
          <w:lang w:val="en-IN" w:eastAsia="en-GB"/>
        </w:rPr>
        <w:t>self</w:t>
      </w:r>
      <w:r w:rsidRPr="00BD565B">
        <w:rPr>
          <w:rFonts w:ascii="Menlo" w:eastAsia="Times New Roman" w:hAnsi="Menlo" w:cs="Menlo"/>
          <w:color w:val="CCCCCC"/>
          <w:sz w:val="18"/>
          <w:szCs w:val="18"/>
          <w:lang w:val="en-IN" w:eastAsia="en-GB"/>
        </w:rPr>
        <w:t>):</w:t>
      </w:r>
    </w:p>
    <w:p w14:paraId="08E5AD81"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C586C0"/>
          <w:sz w:val="18"/>
          <w:szCs w:val="18"/>
          <w:lang w:val="en-IN" w:eastAsia="en-GB"/>
        </w:rPr>
        <w:t>return</w:t>
      </w:r>
      <w:r w:rsidRPr="00BD565B">
        <w:rPr>
          <w:rFonts w:ascii="Menlo" w:eastAsia="Times New Roman" w:hAnsi="Menlo" w:cs="Menlo"/>
          <w:color w:val="CCCCCC"/>
          <w:sz w:val="18"/>
          <w:szCs w:val="18"/>
          <w:lang w:val="en-IN" w:eastAsia="en-GB"/>
        </w:rPr>
        <w:t xml:space="preserve"> </w:t>
      </w:r>
      <w:proofErr w:type="spellStart"/>
      <w:r w:rsidRPr="00BD565B">
        <w:rPr>
          <w:rFonts w:ascii="Menlo" w:eastAsia="Times New Roman" w:hAnsi="Menlo" w:cs="Menlo"/>
          <w:color w:val="DCDCAA"/>
          <w:sz w:val="18"/>
          <w:szCs w:val="18"/>
          <w:lang w:val="en-IN" w:eastAsia="en-GB"/>
        </w:rPr>
        <w:t>len</w:t>
      </w:r>
      <w:proofErr w:type="spellEnd"/>
      <w:r w:rsidRPr="00BD565B">
        <w:rPr>
          <w:rFonts w:ascii="Menlo" w:eastAsia="Times New Roman" w:hAnsi="Menlo" w:cs="Menlo"/>
          <w:color w:val="CCCCCC"/>
          <w:sz w:val="18"/>
          <w:szCs w:val="18"/>
          <w:lang w:val="en-IN" w:eastAsia="en-GB"/>
        </w:rPr>
        <w:t>(</w:t>
      </w:r>
      <w:proofErr w:type="spellStart"/>
      <w:r w:rsidRPr="00BD565B">
        <w:rPr>
          <w:rFonts w:ascii="Menlo" w:eastAsia="Times New Roman" w:hAnsi="Menlo" w:cs="Menlo"/>
          <w:color w:val="9CDCFE"/>
          <w:sz w:val="18"/>
          <w:szCs w:val="18"/>
          <w:lang w:val="en-IN" w:eastAsia="en-GB"/>
        </w:rPr>
        <w:t>self</w:t>
      </w:r>
      <w:r w:rsidRPr="00BD565B">
        <w:rPr>
          <w:rFonts w:ascii="Menlo" w:eastAsia="Times New Roman" w:hAnsi="Menlo" w:cs="Menlo"/>
          <w:color w:val="CCCCCC"/>
          <w:sz w:val="18"/>
          <w:szCs w:val="18"/>
          <w:lang w:val="en-IN" w:eastAsia="en-GB"/>
        </w:rPr>
        <w:t>.</w:t>
      </w:r>
      <w:r w:rsidRPr="00BD565B">
        <w:rPr>
          <w:rFonts w:ascii="Menlo" w:eastAsia="Times New Roman" w:hAnsi="Menlo" w:cs="Menlo"/>
          <w:color w:val="9CDCFE"/>
          <w:sz w:val="18"/>
          <w:szCs w:val="18"/>
          <w:lang w:val="en-IN" w:eastAsia="en-GB"/>
        </w:rPr>
        <w:t>children</w:t>
      </w:r>
      <w:proofErr w:type="spellEnd"/>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D4D4D4"/>
          <w:sz w:val="18"/>
          <w:szCs w:val="18"/>
          <w:lang w:val="en-IN" w:eastAsia="en-GB"/>
        </w:rPr>
        <w:t>==</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B5CEA8"/>
          <w:sz w:val="18"/>
          <w:szCs w:val="18"/>
          <w:lang w:val="en-IN" w:eastAsia="en-GB"/>
        </w:rPr>
        <w:t>0</w:t>
      </w:r>
    </w:p>
    <w:p w14:paraId="6E3DE682" w14:textId="77777777" w:rsidR="00BD565B" w:rsidRPr="00BD565B" w:rsidRDefault="00BD565B" w:rsidP="00BD565B">
      <w:pPr>
        <w:shd w:val="clear" w:color="auto" w:fill="1F1F1F"/>
        <w:spacing w:after="240" w:line="270" w:lineRule="atLeast"/>
        <w:rPr>
          <w:rFonts w:ascii="Menlo" w:eastAsia="Times New Roman" w:hAnsi="Menlo" w:cs="Menlo"/>
          <w:color w:val="CCCCCC"/>
          <w:sz w:val="18"/>
          <w:szCs w:val="18"/>
          <w:lang w:val="en-IN" w:eastAsia="en-GB"/>
        </w:rPr>
      </w:pPr>
    </w:p>
    <w:p w14:paraId="57C0EF5A"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569CD6"/>
          <w:sz w:val="18"/>
          <w:szCs w:val="18"/>
          <w:lang w:val="en-IN" w:eastAsia="en-GB"/>
        </w:rPr>
        <w:t>class</w:t>
      </w:r>
      <w:r w:rsidRPr="00BD565B">
        <w:rPr>
          <w:rFonts w:ascii="Menlo" w:eastAsia="Times New Roman" w:hAnsi="Menlo" w:cs="Menlo"/>
          <w:color w:val="CCCCCC"/>
          <w:sz w:val="18"/>
          <w:szCs w:val="18"/>
          <w:lang w:val="en-IN" w:eastAsia="en-GB"/>
        </w:rPr>
        <w:t xml:space="preserve"> </w:t>
      </w:r>
      <w:proofErr w:type="spellStart"/>
      <w:r w:rsidRPr="00BD565B">
        <w:rPr>
          <w:rFonts w:ascii="Menlo" w:eastAsia="Times New Roman" w:hAnsi="Menlo" w:cs="Menlo"/>
          <w:color w:val="4EC9B0"/>
          <w:sz w:val="18"/>
          <w:szCs w:val="18"/>
          <w:lang w:val="en-IN" w:eastAsia="en-GB"/>
        </w:rPr>
        <w:t>QuadTree</w:t>
      </w:r>
      <w:proofErr w:type="spellEnd"/>
      <w:r w:rsidRPr="00BD565B">
        <w:rPr>
          <w:rFonts w:ascii="Menlo" w:eastAsia="Times New Roman" w:hAnsi="Menlo" w:cs="Menlo"/>
          <w:color w:val="CCCCCC"/>
          <w:sz w:val="18"/>
          <w:szCs w:val="18"/>
          <w:lang w:val="en-IN" w:eastAsia="en-GB"/>
        </w:rPr>
        <w:t>:</w:t>
      </w:r>
    </w:p>
    <w:p w14:paraId="1FAB3FB7"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569CD6"/>
          <w:sz w:val="18"/>
          <w:szCs w:val="18"/>
          <w:lang w:val="en-IN" w:eastAsia="en-GB"/>
        </w:rPr>
        <w:t>def</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DCDCAA"/>
          <w:sz w:val="18"/>
          <w:szCs w:val="18"/>
          <w:lang w:val="en-IN" w:eastAsia="en-GB"/>
        </w:rPr>
        <w:t>__</w:t>
      </w:r>
      <w:proofErr w:type="spellStart"/>
      <w:r w:rsidRPr="00BD565B">
        <w:rPr>
          <w:rFonts w:ascii="Menlo" w:eastAsia="Times New Roman" w:hAnsi="Menlo" w:cs="Menlo"/>
          <w:color w:val="DCDCAA"/>
          <w:sz w:val="18"/>
          <w:szCs w:val="18"/>
          <w:lang w:val="en-IN" w:eastAsia="en-GB"/>
        </w:rPr>
        <w:t>init</w:t>
      </w:r>
      <w:proofErr w:type="spellEnd"/>
      <w:r w:rsidRPr="00BD565B">
        <w:rPr>
          <w:rFonts w:ascii="Menlo" w:eastAsia="Times New Roman" w:hAnsi="Menlo" w:cs="Menlo"/>
          <w:color w:val="DCDCAA"/>
          <w:sz w:val="18"/>
          <w:szCs w:val="18"/>
          <w:lang w:val="en-IN" w:eastAsia="en-GB"/>
        </w:rPr>
        <w:t>__</w:t>
      </w:r>
      <w:r w:rsidRPr="00BD565B">
        <w:rPr>
          <w:rFonts w:ascii="Menlo" w:eastAsia="Times New Roman" w:hAnsi="Menlo" w:cs="Menlo"/>
          <w:color w:val="CCCCCC"/>
          <w:sz w:val="18"/>
          <w:szCs w:val="18"/>
          <w:lang w:val="en-IN" w:eastAsia="en-GB"/>
        </w:rPr>
        <w:t>(</w:t>
      </w:r>
      <w:r w:rsidRPr="00BD565B">
        <w:rPr>
          <w:rFonts w:ascii="Menlo" w:eastAsia="Times New Roman" w:hAnsi="Menlo" w:cs="Menlo"/>
          <w:color w:val="9CDCFE"/>
          <w:sz w:val="18"/>
          <w:szCs w:val="18"/>
          <w:lang w:val="en-IN" w:eastAsia="en-GB"/>
        </w:rPr>
        <w:t>self</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9CDCFE"/>
          <w:sz w:val="18"/>
          <w:szCs w:val="18"/>
          <w:lang w:val="en-IN" w:eastAsia="en-GB"/>
        </w:rPr>
        <w:t>points</w:t>
      </w:r>
      <w:r w:rsidRPr="00BD565B">
        <w:rPr>
          <w:rFonts w:ascii="Menlo" w:eastAsia="Times New Roman" w:hAnsi="Menlo" w:cs="Menlo"/>
          <w:color w:val="CCCCCC"/>
          <w:sz w:val="18"/>
          <w:szCs w:val="18"/>
          <w:lang w:val="en-IN" w:eastAsia="en-GB"/>
        </w:rPr>
        <w:t xml:space="preserve">, </w:t>
      </w:r>
      <w:proofErr w:type="spellStart"/>
      <w:r w:rsidRPr="00BD565B">
        <w:rPr>
          <w:rFonts w:ascii="Menlo" w:eastAsia="Times New Roman" w:hAnsi="Menlo" w:cs="Menlo"/>
          <w:color w:val="9CDCFE"/>
          <w:sz w:val="18"/>
          <w:szCs w:val="18"/>
          <w:lang w:val="en-IN" w:eastAsia="en-GB"/>
        </w:rPr>
        <w:t>max_depth</w:t>
      </w:r>
      <w:proofErr w:type="spellEnd"/>
      <w:r w:rsidRPr="00BD565B">
        <w:rPr>
          <w:rFonts w:ascii="Menlo" w:eastAsia="Times New Roman" w:hAnsi="Menlo" w:cs="Menlo"/>
          <w:color w:val="D4D4D4"/>
          <w:sz w:val="18"/>
          <w:szCs w:val="18"/>
          <w:lang w:val="en-IN" w:eastAsia="en-GB"/>
        </w:rPr>
        <w:t>=</w:t>
      </w:r>
      <w:r w:rsidRPr="00BD565B">
        <w:rPr>
          <w:rFonts w:ascii="Menlo" w:eastAsia="Times New Roman" w:hAnsi="Menlo" w:cs="Menlo"/>
          <w:color w:val="B5CEA8"/>
          <w:sz w:val="18"/>
          <w:szCs w:val="18"/>
          <w:lang w:val="en-IN" w:eastAsia="en-GB"/>
        </w:rPr>
        <w:t>10</w:t>
      </w:r>
      <w:r w:rsidRPr="00BD565B">
        <w:rPr>
          <w:rFonts w:ascii="Menlo" w:eastAsia="Times New Roman" w:hAnsi="Menlo" w:cs="Menlo"/>
          <w:color w:val="CCCCCC"/>
          <w:sz w:val="18"/>
          <w:szCs w:val="18"/>
          <w:lang w:val="en-IN" w:eastAsia="en-GB"/>
        </w:rPr>
        <w:t>):</w:t>
      </w:r>
    </w:p>
    <w:p w14:paraId="07B8182A"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proofErr w:type="spellStart"/>
      <w:r w:rsidRPr="00BD565B">
        <w:rPr>
          <w:rFonts w:ascii="Menlo" w:eastAsia="Times New Roman" w:hAnsi="Menlo" w:cs="Menlo"/>
          <w:color w:val="9CDCFE"/>
          <w:sz w:val="18"/>
          <w:szCs w:val="18"/>
          <w:lang w:val="en-IN" w:eastAsia="en-GB"/>
        </w:rPr>
        <w:t>self</w:t>
      </w:r>
      <w:r w:rsidRPr="00BD565B">
        <w:rPr>
          <w:rFonts w:ascii="Menlo" w:eastAsia="Times New Roman" w:hAnsi="Menlo" w:cs="Menlo"/>
          <w:color w:val="CCCCCC"/>
          <w:sz w:val="18"/>
          <w:szCs w:val="18"/>
          <w:lang w:val="en-IN" w:eastAsia="en-GB"/>
        </w:rPr>
        <w:t>.</w:t>
      </w:r>
      <w:r w:rsidRPr="00BD565B">
        <w:rPr>
          <w:rFonts w:ascii="Menlo" w:eastAsia="Times New Roman" w:hAnsi="Menlo" w:cs="Menlo"/>
          <w:color w:val="9CDCFE"/>
          <w:sz w:val="18"/>
          <w:szCs w:val="18"/>
          <w:lang w:val="en-IN" w:eastAsia="en-GB"/>
        </w:rPr>
        <w:t>points</w:t>
      </w:r>
      <w:proofErr w:type="spellEnd"/>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D4D4D4"/>
          <w:sz w:val="18"/>
          <w:szCs w:val="18"/>
          <w:lang w:val="en-IN" w:eastAsia="en-GB"/>
        </w:rPr>
        <w:t>=</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9CDCFE"/>
          <w:sz w:val="18"/>
          <w:szCs w:val="18"/>
          <w:lang w:val="en-IN" w:eastAsia="en-GB"/>
        </w:rPr>
        <w:t>points</w:t>
      </w:r>
    </w:p>
    <w:p w14:paraId="3C83BE14"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proofErr w:type="spellStart"/>
      <w:r w:rsidRPr="00BD565B">
        <w:rPr>
          <w:rFonts w:ascii="Menlo" w:eastAsia="Times New Roman" w:hAnsi="Menlo" w:cs="Menlo"/>
          <w:color w:val="9CDCFE"/>
          <w:sz w:val="18"/>
          <w:szCs w:val="18"/>
          <w:lang w:val="en-IN" w:eastAsia="en-GB"/>
        </w:rPr>
        <w:t>self</w:t>
      </w:r>
      <w:r w:rsidRPr="00BD565B">
        <w:rPr>
          <w:rFonts w:ascii="Menlo" w:eastAsia="Times New Roman" w:hAnsi="Menlo" w:cs="Menlo"/>
          <w:color w:val="CCCCCC"/>
          <w:sz w:val="18"/>
          <w:szCs w:val="18"/>
          <w:lang w:val="en-IN" w:eastAsia="en-GB"/>
        </w:rPr>
        <w:t>.</w:t>
      </w:r>
      <w:r w:rsidRPr="00BD565B">
        <w:rPr>
          <w:rFonts w:ascii="Menlo" w:eastAsia="Times New Roman" w:hAnsi="Menlo" w:cs="Menlo"/>
          <w:color w:val="9CDCFE"/>
          <w:sz w:val="18"/>
          <w:szCs w:val="18"/>
          <w:lang w:val="en-IN" w:eastAsia="en-GB"/>
        </w:rPr>
        <w:t>dimension</w:t>
      </w:r>
      <w:proofErr w:type="spellEnd"/>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D4D4D4"/>
          <w:sz w:val="18"/>
          <w:szCs w:val="18"/>
          <w:lang w:val="en-IN" w:eastAsia="en-GB"/>
        </w:rPr>
        <w:t>=</w:t>
      </w:r>
      <w:r w:rsidRPr="00BD565B">
        <w:rPr>
          <w:rFonts w:ascii="Menlo" w:eastAsia="Times New Roman" w:hAnsi="Menlo" w:cs="Menlo"/>
          <w:color w:val="CCCCCC"/>
          <w:sz w:val="18"/>
          <w:szCs w:val="18"/>
          <w:lang w:val="en-IN" w:eastAsia="en-GB"/>
        </w:rPr>
        <w:t xml:space="preserve"> </w:t>
      </w:r>
      <w:proofErr w:type="spellStart"/>
      <w:r w:rsidRPr="00BD565B">
        <w:rPr>
          <w:rFonts w:ascii="Menlo" w:eastAsia="Times New Roman" w:hAnsi="Menlo" w:cs="Menlo"/>
          <w:color w:val="DCDCAA"/>
          <w:sz w:val="18"/>
          <w:szCs w:val="18"/>
          <w:lang w:val="en-IN" w:eastAsia="en-GB"/>
        </w:rPr>
        <w:t>len</w:t>
      </w:r>
      <w:proofErr w:type="spellEnd"/>
      <w:r w:rsidRPr="00BD565B">
        <w:rPr>
          <w:rFonts w:ascii="Menlo" w:eastAsia="Times New Roman" w:hAnsi="Menlo" w:cs="Menlo"/>
          <w:color w:val="CCCCCC"/>
          <w:sz w:val="18"/>
          <w:szCs w:val="18"/>
          <w:lang w:val="en-IN" w:eastAsia="en-GB"/>
        </w:rPr>
        <w:t>(</w:t>
      </w:r>
      <w:r w:rsidRPr="00BD565B">
        <w:rPr>
          <w:rFonts w:ascii="Menlo" w:eastAsia="Times New Roman" w:hAnsi="Menlo" w:cs="Menlo"/>
          <w:color w:val="9CDCFE"/>
          <w:sz w:val="18"/>
          <w:szCs w:val="18"/>
          <w:lang w:val="en-IN" w:eastAsia="en-GB"/>
        </w:rPr>
        <w:t>points</w:t>
      </w:r>
      <w:r w:rsidRPr="00BD565B">
        <w:rPr>
          <w:rFonts w:ascii="Menlo" w:eastAsia="Times New Roman" w:hAnsi="Menlo" w:cs="Menlo"/>
          <w:color w:val="CCCCCC"/>
          <w:sz w:val="18"/>
          <w:szCs w:val="18"/>
          <w:lang w:val="en-IN" w:eastAsia="en-GB"/>
        </w:rPr>
        <w:t>[</w:t>
      </w:r>
      <w:r w:rsidRPr="00BD565B">
        <w:rPr>
          <w:rFonts w:ascii="Menlo" w:eastAsia="Times New Roman" w:hAnsi="Menlo" w:cs="Menlo"/>
          <w:color w:val="B5CEA8"/>
          <w:sz w:val="18"/>
          <w:szCs w:val="18"/>
          <w:lang w:val="en-IN" w:eastAsia="en-GB"/>
        </w:rPr>
        <w:t>0</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C586C0"/>
          <w:sz w:val="18"/>
          <w:szCs w:val="18"/>
          <w:lang w:val="en-IN" w:eastAsia="en-GB"/>
        </w:rPr>
        <w:t>if</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9CDCFE"/>
          <w:sz w:val="18"/>
          <w:szCs w:val="18"/>
          <w:lang w:val="en-IN" w:eastAsia="en-GB"/>
        </w:rPr>
        <w:t>points</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C586C0"/>
          <w:sz w:val="18"/>
          <w:szCs w:val="18"/>
          <w:lang w:val="en-IN" w:eastAsia="en-GB"/>
        </w:rPr>
        <w:t>else</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B5CEA8"/>
          <w:sz w:val="18"/>
          <w:szCs w:val="18"/>
          <w:lang w:val="en-IN" w:eastAsia="en-GB"/>
        </w:rPr>
        <w:t>0</w:t>
      </w:r>
    </w:p>
    <w:p w14:paraId="251FCF4C"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proofErr w:type="spellStart"/>
      <w:r w:rsidRPr="00BD565B">
        <w:rPr>
          <w:rFonts w:ascii="Menlo" w:eastAsia="Times New Roman" w:hAnsi="Menlo" w:cs="Menlo"/>
          <w:color w:val="9CDCFE"/>
          <w:sz w:val="18"/>
          <w:szCs w:val="18"/>
          <w:lang w:val="en-IN" w:eastAsia="en-GB"/>
        </w:rPr>
        <w:t>self</w:t>
      </w:r>
      <w:r w:rsidRPr="00BD565B">
        <w:rPr>
          <w:rFonts w:ascii="Menlo" w:eastAsia="Times New Roman" w:hAnsi="Menlo" w:cs="Menlo"/>
          <w:color w:val="CCCCCC"/>
          <w:sz w:val="18"/>
          <w:szCs w:val="18"/>
          <w:lang w:val="en-IN" w:eastAsia="en-GB"/>
        </w:rPr>
        <w:t>.</w:t>
      </w:r>
      <w:r w:rsidRPr="00BD565B">
        <w:rPr>
          <w:rFonts w:ascii="Menlo" w:eastAsia="Times New Roman" w:hAnsi="Menlo" w:cs="Menlo"/>
          <w:color w:val="9CDCFE"/>
          <w:sz w:val="18"/>
          <w:szCs w:val="18"/>
          <w:lang w:val="en-IN" w:eastAsia="en-GB"/>
        </w:rPr>
        <w:t>bounds</w:t>
      </w:r>
      <w:proofErr w:type="spellEnd"/>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D4D4D4"/>
          <w:sz w:val="18"/>
          <w:szCs w:val="18"/>
          <w:lang w:val="en-IN" w:eastAsia="en-GB"/>
        </w:rPr>
        <w:t>=</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9CDCFE"/>
          <w:sz w:val="18"/>
          <w:szCs w:val="18"/>
          <w:lang w:val="en-IN" w:eastAsia="en-GB"/>
        </w:rPr>
        <w:t>self</w:t>
      </w:r>
      <w:r w:rsidRPr="00BD565B">
        <w:rPr>
          <w:rFonts w:ascii="Menlo" w:eastAsia="Times New Roman" w:hAnsi="Menlo" w:cs="Menlo"/>
          <w:color w:val="CCCCCC"/>
          <w:sz w:val="18"/>
          <w:szCs w:val="18"/>
          <w:lang w:val="en-IN" w:eastAsia="en-GB"/>
        </w:rPr>
        <w:t>.</w:t>
      </w:r>
      <w:r w:rsidRPr="00BD565B">
        <w:rPr>
          <w:rFonts w:ascii="Menlo" w:eastAsia="Times New Roman" w:hAnsi="Menlo" w:cs="Menlo"/>
          <w:color w:val="DCDCAA"/>
          <w:sz w:val="18"/>
          <w:szCs w:val="18"/>
          <w:lang w:val="en-IN" w:eastAsia="en-GB"/>
        </w:rPr>
        <w:t>_</w:t>
      </w:r>
      <w:proofErr w:type="spellStart"/>
      <w:r w:rsidRPr="00BD565B">
        <w:rPr>
          <w:rFonts w:ascii="Menlo" w:eastAsia="Times New Roman" w:hAnsi="Menlo" w:cs="Menlo"/>
          <w:color w:val="DCDCAA"/>
          <w:sz w:val="18"/>
          <w:szCs w:val="18"/>
          <w:lang w:val="en-IN" w:eastAsia="en-GB"/>
        </w:rPr>
        <w:t>compute_bounds</w:t>
      </w:r>
      <w:proofErr w:type="spellEnd"/>
      <w:r w:rsidRPr="00BD565B">
        <w:rPr>
          <w:rFonts w:ascii="Menlo" w:eastAsia="Times New Roman" w:hAnsi="Menlo" w:cs="Menlo"/>
          <w:color w:val="CCCCCC"/>
          <w:sz w:val="18"/>
          <w:szCs w:val="18"/>
          <w:lang w:val="en-IN" w:eastAsia="en-GB"/>
        </w:rPr>
        <w:t>(</w:t>
      </w:r>
      <w:r w:rsidRPr="00BD565B">
        <w:rPr>
          <w:rFonts w:ascii="Menlo" w:eastAsia="Times New Roman" w:hAnsi="Menlo" w:cs="Menlo"/>
          <w:color w:val="9CDCFE"/>
          <w:sz w:val="18"/>
          <w:szCs w:val="18"/>
          <w:lang w:val="en-IN" w:eastAsia="en-GB"/>
        </w:rPr>
        <w:t>points</w:t>
      </w:r>
      <w:r w:rsidRPr="00BD565B">
        <w:rPr>
          <w:rFonts w:ascii="Menlo" w:eastAsia="Times New Roman" w:hAnsi="Menlo" w:cs="Menlo"/>
          <w:color w:val="CCCCCC"/>
          <w:sz w:val="18"/>
          <w:szCs w:val="18"/>
          <w:lang w:val="en-IN" w:eastAsia="en-GB"/>
        </w:rPr>
        <w:t>)</w:t>
      </w:r>
    </w:p>
    <w:p w14:paraId="50605BC4"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proofErr w:type="spellStart"/>
      <w:r w:rsidRPr="00BD565B">
        <w:rPr>
          <w:rFonts w:ascii="Menlo" w:eastAsia="Times New Roman" w:hAnsi="Menlo" w:cs="Menlo"/>
          <w:color w:val="9CDCFE"/>
          <w:sz w:val="18"/>
          <w:szCs w:val="18"/>
          <w:lang w:val="en-IN" w:eastAsia="en-GB"/>
        </w:rPr>
        <w:t>self</w:t>
      </w:r>
      <w:r w:rsidRPr="00BD565B">
        <w:rPr>
          <w:rFonts w:ascii="Menlo" w:eastAsia="Times New Roman" w:hAnsi="Menlo" w:cs="Menlo"/>
          <w:color w:val="CCCCCC"/>
          <w:sz w:val="18"/>
          <w:szCs w:val="18"/>
          <w:lang w:val="en-IN" w:eastAsia="en-GB"/>
        </w:rPr>
        <w:t>.</w:t>
      </w:r>
      <w:r w:rsidRPr="00BD565B">
        <w:rPr>
          <w:rFonts w:ascii="Menlo" w:eastAsia="Times New Roman" w:hAnsi="Menlo" w:cs="Menlo"/>
          <w:color w:val="9CDCFE"/>
          <w:sz w:val="18"/>
          <w:szCs w:val="18"/>
          <w:lang w:val="en-IN" w:eastAsia="en-GB"/>
        </w:rPr>
        <w:t>root</w:t>
      </w:r>
      <w:proofErr w:type="spellEnd"/>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D4D4D4"/>
          <w:sz w:val="18"/>
          <w:szCs w:val="18"/>
          <w:lang w:val="en-IN" w:eastAsia="en-GB"/>
        </w:rPr>
        <w:t>=</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9CDCFE"/>
          <w:sz w:val="18"/>
          <w:szCs w:val="18"/>
          <w:lang w:val="en-IN" w:eastAsia="en-GB"/>
        </w:rPr>
        <w:t>self</w:t>
      </w:r>
      <w:r w:rsidRPr="00BD565B">
        <w:rPr>
          <w:rFonts w:ascii="Menlo" w:eastAsia="Times New Roman" w:hAnsi="Menlo" w:cs="Menlo"/>
          <w:color w:val="CCCCCC"/>
          <w:sz w:val="18"/>
          <w:szCs w:val="18"/>
          <w:lang w:val="en-IN" w:eastAsia="en-GB"/>
        </w:rPr>
        <w:t>.</w:t>
      </w:r>
      <w:r w:rsidRPr="00BD565B">
        <w:rPr>
          <w:rFonts w:ascii="Menlo" w:eastAsia="Times New Roman" w:hAnsi="Menlo" w:cs="Menlo"/>
          <w:color w:val="DCDCAA"/>
          <w:sz w:val="18"/>
          <w:szCs w:val="18"/>
          <w:lang w:val="en-IN" w:eastAsia="en-GB"/>
        </w:rPr>
        <w:t>_</w:t>
      </w:r>
      <w:proofErr w:type="spellStart"/>
      <w:r w:rsidRPr="00BD565B">
        <w:rPr>
          <w:rFonts w:ascii="Menlo" w:eastAsia="Times New Roman" w:hAnsi="Menlo" w:cs="Menlo"/>
          <w:color w:val="DCDCAA"/>
          <w:sz w:val="18"/>
          <w:szCs w:val="18"/>
          <w:lang w:val="en-IN" w:eastAsia="en-GB"/>
        </w:rPr>
        <w:t>build_tree</w:t>
      </w:r>
      <w:proofErr w:type="spellEnd"/>
      <w:r w:rsidRPr="00BD565B">
        <w:rPr>
          <w:rFonts w:ascii="Menlo" w:eastAsia="Times New Roman" w:hAnsi="Menlo" w:cs="Menlo"/>
          <w:color w:val="CCCCCC"/>
          <w:sz w:val="18"/>
          <w:szCs w:val="18"/>
          <w:lang w:val="en-IN" w:eastAsia="en-GB"/>
        </w:rPr>
        <w:t>(</w:t>
      </w:r>
      <w:r w:rsidRPr="00BD565B">
        <w:rPr>
          <w:rFonts w:ascii="Menlo" w:eastAsia="Times New Roman" w:hAnsi="Menlo" w:cs="Menlo"/>
          <w:color w:val="9CDCFE"/>
          <w:sz w:val="18"/>
          <w:szCs w:val="18"/>
          <w:lang w:val="en-IN" w:eastAsia="en-GB"/>
        </w:rPr>
        <w:t>points</w:t>
      </w:r>
      <w:r w:rsidRPr="00BD565B">
        <w:rPr>
          <w:rFonts w:ascii="Menlo" w:eastAsia="Times New Roman" w:hAnsi="Menlo" w:cs="Menlo"/>
          <w:color w:val="CCCCCC"/>
          <w:sz w:val="18"/>
          <w:szCs w:val="18"/>
          <w:lang w:val="en-IN" w:eastAsia="en-GB"/>
        </w:rPr>
        <w:t xml:space="preserve">, </w:t>
      </w:r>
      <w:proofErr w:type="spellStart"/>
      <w:r w:rsidRPr="00BD565B">
        <w:rPr>
          <w:rFonts w:ascii="Menlo" w:eastAsia="Times New Roman" w:hAnsi="Menlo" w:cs="Menlo"/>
          <w:color w:val="9CDCFE"/>
          <w:sz w:val="18"/>
          <w:szCs w:val="18"/>
          <w:lang w:val="en-IN" w:eastAsia="en-GB"/>
        </w:rPr>
        <w:t>self</w:t>
      </w:r>
      <w:r w:rsidRPr="00BD565B">
        <w:rPr>
          <w:rFonts w:ascii="Menlo" w:eastAsia="Times New Roman" w:hAnsi="Menlo" w:cs="Menlo"/>
          <w:color w:val="CCCCCC"/>
          <w:sz w:val="18"/>
          <w:szCs w:val="18"/>
          <w:lang w:val="en-IN" w:eastAsia="en-GB"/>
        </w:rPr>
        <w:t>.</w:t>
      </w:r>
      <w:r w:rsidRPr="00BD565B">
        <w:rPr>
          <w:rFonts w:ascii="Menlo" w:eastAsia="Times New Roman" w:hAnsi="Menlo" w:cs="Menlo"/>
          <w:color w:val="9CDCFE"/>
          <w:sz w:val="18"/>
          <w:szCs w:val="18"/>
          <w:lang w:val="en-IN" w:eastAsia="en-GB"/>
        </w:rPr>
        <w:t>bounds</w:t>
      </w:r>
      <w:proofErr w:type="spellEnd"/>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9CDCFE"/>
          <w:sz w:val="18"/>
          <w:szCs w:val="18"/>
          <w:lang w:val="en-IN" w:eastAsia="en-GB"/>
        </w:rPr>
        <w:t>depth</w:t>
      </w:r>
      <w:r w:rsidRPr="00BD565B">
        <w:rPr>
          <w:rFonts w:ascii="Menlo" w:eastAsia="Times New Roman" w:hAnsi="Menlo" w:cs="Menlo"/>
          <w:color w:val="D4D4D4"/>
          <w:sz w:val="18"/>
          <w:szCs w:val="18"/>
          <w:lang w:val="en-IN" w:eastAsia="en-GB"/>
        </w:rPr>
        <w:t>=</w:t>
      </w:r>
      <w:r w:rsidRPr="00BD565B">
        <w:rPr>
          <w:rFonts w:ascii="Menlo" w:eastAsia="Times New Roman" w:hAnsi="Menlo" w:cs="Menlo"/>
          <w:color w:val="B5CEA8"/>
          <w:sz w:val="18"/>
          <w:szCs w:val="18"/>
          <w:lang w:val="en-IN" w:eastAsia="en-GB"/>
        </w:rPr>
        <w:t>0</w:t>
      </w:r>
      <w:r w:rsidRPr="00BD565B">
        <w:rPr>
          <w:rFonts w:ascii="Menlo" w:eastAsia="Times New Roman" w:hAnsi="Menlo" w:cs="Menlo"/>
          <w:color w:val="CCCCCC"/>
          <w:sz w:val="18"/>
          <w:szCs w:val="18"/>
          <w:lang w:val="en-IN" w:eastAsia="en-GB"/>
        </w:rPr>
        <w:t xml:space="preserve">, </w:t>
      </w:r>
      <w:proofErr w:type="spellStart"/>
      <w:r w:rsidRPr="00BD565B">
        <w:rPr>
          <w:rFonts w:ascii="Menlo" w:eastAsia="Times New Roman" w:hAnsi="Menlo" w:cs="Menlo"/>
          <w:color w:val="9CDCFE"/>
          <w:sz w:val="18"/>
          <w:szCs w:val="18"/>
          <w:lang w:val="en-IN" w:eastAsia="en-GB"/>
        </w:rPr>
        <w:t>max_depth</w:t>
      </w:r>
      <w:proofErr w:type="spellEnd"/>
      <w:r w:rsidRPr="00BD565B">
        <w:rPr>
          <w:rFonts w:ascii="Menlo" w:eastAsia="Times New Roman" w:hAnsi="Menlo" w:cs="Menlo"/>
          <w:color w:val="D4D4D4"/>
          <w:sz w:val="18"/>
          <w:szCs w:val="18"/>
          <w:lang w:val="en-IN" w:eastAsia="en-GB"/>
        </w:rPr>
        <w:t>=</w:t>
      </w:r>
      <w:proofErr w:type="spellStart"/>
      <w:r w:rsidRPr="00BD565B">
        <w:rPr>
          <w:rFonts w:ascii="Menlo" w:eastAsia="Times New Roman" w:hAnsi="Menlo" w:cs="Menlo"/>
          <w:color w:val="9CDCFE"/>
          <w:sz w:val="18"/>
          <w:szCs w:val="18"/>
          <w:lang w:val="en-IN" w:eastAsia="en-GB"/>
        </w:rPr>
        <w:t>max_depth</w:t>
      </w:r>
      <w:proofErr w:type="spellEnd"/>
      <w:r w:rsidRPr="00BD565B">
        <w:rPr>
          <w:rFonts w:ascii="Menlo" w:eastAsia="Times New Roman" w:hAnsi="Menlo" w:cs="Menlo"/>
          <w:color w:val="CCCCCC"/>
          <w:sz w:val="18"/>
          <w:szCs w:val="18"/>
          <w:lang w:val="en-IN" w:eastAsia="en-GB"/>
        </w:rPr>
        <w:t>)</w:t>
      </w:r>
    </w:p>
    <w:p w14:paraId="1BAD6125"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p>
    <w:p w14:paraId="65749458"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569CD6"/>
          <w:sz w:val="18"/>
          <w:szCs w:val="18"/>
          <w:lang w:val="en-IN" w:eastAsia="en-GB"/>
        </w:rPr>
        <w:t>def</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DCDCAA"/>
          <w:sz w:val="18"/>
          <w:szCs w:val="18"/>
          <w:lang w:val="en-IN" w:eastAsia="en-GB"/>
        </w:rPr>
        <w:t>_</w:t>
      </w:r>
      <w:proofErr w:type="spellStart"/>
      <w:r w:rsidRPr="00BD565B">
        <w:rPr>
          <w:rFonts w:ascii="Menlo" w:eastAsia="Times New Roman" w:hAnsi="Menlo" w:cs="Menlo"/>
          <w:color w:val="DCDCAA"/>
          <w:sz w:val="18"/>
          <w:szCs w:val="18"/>
          <w:lang w:val="en-IN" w:eastAsia="en-GB"/>
        </w:rPr>
        <w:t>compute_bounds</w:t>
      </w:r>
      <w:proofErr w:type="spellEnd"/>
      <w:r w:rsidRPr="00BD565B">
        <w:rPr>
          <w:rFonts w:ascii="Menlo" w:eastAsia="Times New Roman" w:hAnsi="Menlo" w:cs="Menlo"/>
          <w:color w:val="CCCCCC"/>
          <w:sz w:val="18"/>
          <w:szCs w:val="18"/>
          <w:lang w:val="en-IN" w:eastAsia="en-GB"/>
        </w:rPr>
        <w:t>(</w:t>
      </w:r>
      <w:r w:rsidRPr="00BD565B">
        <w:rPr>
          <w:rFonts w:ascii="Menlo" w:eastAsia="Times New Roman" w:hAnsi="Menlo" w:cs="Menlo"/>
          <w:color w:val="9CDCFE"/>
          <w:sz w:val="18"/>
          <w:szCs w:val="18"/>
          <w:lang w:val="en-IN" w:eastAsia="en-GB"/>
        </w:rPr>
        <w:t>self</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9CDCFE"/>
          <w:sz w:val="18"/>
          <w:szCs w:val="18"/>
          <w:lang w:val="en-IN" w:eastAsia="en-GB"/>
        </w:rPr>
        <w:t>points</w:t>
      </w:r>
      <w:r w:rsidRPr="00BD565B">
        <w:rPr>
          <w:rFonts w:ascii="Menlo" w:eastAsia="Times New Roman" w:hAnsi="Menlo" w:cs="Menlo"/>
          <w:color w:val="CCCCCC"/>
          <w:sz w:val="18"/>
          <w:szCs w:val="18"/>
          <w:lang w:val="en-IN" w:eastAsia="en-GB"/>
        </w:rPr>
        <w:t>):</w:t>
      </w:r>
    </w:p>
    <w:p w14:paraId="446BCDE2"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CE9178"/>
          <w:sz w:val="18"/>
          <w:szCs w:val="18"/>
          <w:lang w:val="en-IN" w:eastAsia="en-GB"/>
        </w:rPr>
        <w:t>"""</w:t>
      </w:r>
    </w:p>
    <w:p w14:paraId="76C62FBD"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E9178"/>
          <w:sz w:val="18"/>
          <w:szCs w:val="18"/>
          <w:lang w:val="en-IN" w:eastAsia="en-GB"/>
        </w:rPr>
        <w:lastRenderedPageBreak/>
        <w:t xml:space="preserve">        Compute the bounds (min, max) for each dimension.</w:t>
      </w:r>
    </w:p>
    <w:p w14:paraId="2C22614B"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E9178"/>
          <w:sz w:val="18"/>
          <w:szCs w:val="18"/>
          <w:lang w:val="en-IN" w:eastAsia="en-GB"/>
        </w:rPr>
        <w:t xml:space="preserve">        """</w:t>
      </w:r>
    </w:p>
    <w:p w14:paraId="3DFB48D9"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9CDCFE"/>
          <w:sz w:val="18"/>
          <w:szCs w:val="18"/>
          <w:lang w:val="en-IN" w:eastAsia="en-GB"/>
        </w:rPr>
        <w:t>points</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D4D4D4"/>
          <w:sz w:val="18"/>
          <w:szCs w:val="18"/>
          <w:lang w:val="en-IN" w:eastAsia="en-GB"/>
        </w:rPr>
        <w:t>=</w:t>
      </w:r>
      <w:r w:rsidRPr="00BD565B">
        <w:rPr>
          <w:rFonts w:ascii="Menlo" w:eastAsia="Times New Roman" w:hAnsi="Menlo" w:cs="Menlo"/>
          <w:color w:val="CCCCCC"/>
          <w:sz w:val="18"/>
          <w:szCs w:val="18"/>
          <w:lang w:val="en-IN" w:eastAsia="en-GB"/>
        </w:rPr>
        <w:t xml:space="preserve"> </w:t>
      </w:r>
      <w:proofErr w:type="spellStart"/>
      <w:r w:rsidRPr="00BD565B">
        <w:rPr>
          <w:rFonts w:ascii="Menlo" w:eastAsia="Times New Roman" w:hAnsi="Menlo" w:cs="Menlo"/>
          <w:color w:val="4EC9B0"/>
          <w:sz w:val="18"/>
          <w:szCs w:val="18"/>
          <w:lang w:val="en-IN" w:eastAsia="en-GB"/>
        </w:rPr>
        <w:t>np</w:t>
      </w:r>
      <w:r w:rsidRPr="00BD565B">
        <w:rPr>
          <w:rFonts w:ascii="Menlo" w:eastAsia="Times New Roman" w:hAnsi="Menlo" w:cs="Menlo"/>
          <w:color w:val="CCCCCC"/>
          <w:sz w:val="18"/>
          <w:szCs w:val="18"/>
          <w:lang w:val="en-IN" w:eastAsia="en-GB"/>
        </w:rPr>
        <w:t>.array</w:t>
      </w:r>
      <w:proofErr w:type="spellEnd"/>
      <w:r w:rsidRPr="00BD565B">
        <w:rPr>
          <w:rFonts w:ascii="Menlo" w:eastAsia="Times New Roman" w:hAnsi="Menlo" w:cs="Menlo"/>
          <w:color w:val="CCCCCC"/>
          <w:sz w:val="18"/>
          <w:szCs w:val="18"/>
          <w:lang w:val="en-IN" w:eastAsia="en-GB"/>
        </w:rPr>
        <w:t>(</w:t>
      </w:r>
      <w:r w:rsidRPr="00BD565B">
        <w:rPr>
          <w:rFonts w:ascii="Menlo" w:eastAsia="Times New Roman" w:hAnsi="Menlo" w:cs="Menlo"/>
          <w:color w:val="9CDCFE"/>
          <w:sz w:val="18"/>
          <w:szCs w:val="18"/>
          <w:lang w:val="en-IN" w:eastAsia="en-GB"/>
        </w:rPr>
        <w:t>points</w:t>
      </w:r>
      <w:r w:rsidRPr="00BD565B">
        <w:rPr>
          <w:rFonts w:ascii="Menlo" w:eastAsia="Times New Roman" w:hAnsi="Menlo" w:cs="Menlo"/>
          <w:color w:val="CCCCCC"/>
          <w:sz w:val="18"/>
          <w:szCs w:val="18"/>
          <w:lang w:val="en-IN" w:eastAsia="en-GB"/>
        </w:rPr>
        <w:t>)</w:t>
      </w:r>
    </w:p>
    <w:p w14:paraId="6C26750F"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9CDCFE"/>
          <w:sz w:val="18"/>
          <w:szCs w:val="18"/>
          <w:lang w:val="en-IN" w:eastAsia="en-GB"/>
        </w:rPr>
        <w:t>mins</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D4D4D4"/>
          <w:sz w:val="18"/>
          <w:szCs w:val="18"/>
          <w:lang w:val="en-IN" w:eastAsia="en-GB"/>
        </w:rPr>
        <w:t>=</w:t>
      </w:r>
      <w:r w:rsidRPr="00BD565B">
        <w:rPr>
          <w:rFonts w:ascii="Menlo" w:eastAsia="Times New Roman" w:hAnsi="Menlo" w:cs="Menlo"/>
          <w:color w:val="CCCCCC"/>
          <w:sz w:val="18"/>
          <w:szCs w:val="18"/>
          <w:lang w:val="en-IN" w:eastAsia="en-GB"/>
        </w:rPr>
        <w:t xml:space="preserve"> </w:t>
      </w:r>
      <w:proofErr w:type="spellStart"/>
      <w:r w:rsidRPr="00BD565B">
        <w:rPr>
          <w:rFonts w:ascii="Menlo" w:eastAsia="Times New Roman" w:hAnsi="Menlo" w:cs="Menlo"/>
          <w:color w:val="9CDCFE"/>
          <w:sz w:val="18"/>
          <w:szCs w:val="18"/>
          <w:lang w:val="en-IN" w:eastAsia="en-GB"/>
        </w:rPr>
        <w:t>points</w:t>
      </w:r>
      <w:r w:rsidRPr="00BD565B">
        <w:rPr>
          <w:rFonts w:ascii="Menlo" w:eastAsia="Times New Roman" w:hAnsi="Menlo" w:cs="Menlo"/>
          <w:color w:val="CCCCCC"/>
          <w:sz w:val="18"/>
          <w:szCs w:val="18"/>
          <w:lang w:val="en-IN" w:eastAsia="en-GB"/>
        </w:rPr>
        <w:t>.min</w:t>
      </w:r>
      <w:proofErr w:type="spellEnd"/>
      <w:r w:rsidRPr="00BD565B">
        <w:rPr>
          <w:rFonts w:ascii="Menlo" w:eastAsia="Times New Roman" w:hAnsi="Menlo" w:cs="Menlo"/>
          <w:color w:val="CCCCCC"/>
          <w:sz w:val="18"/>
          <w:szCs w:val="18"/>
          <w:lang w:val="en-IN" w:eastAsia="en-GB"/>
        </w:rPr>
        <w:t>(</w:t>
      </w:r>
      <w:r w:rsidRPr="00BD565B">
        <w:rPr>
          <w:rFonts w:ascii="Menlo" w:eastAsia="Times New Roman" w:hAnsi="Menlo" w:cs="Menlo"/>
          <w:color w:val="9CDCFE"/>
          <w:sz w:val="18"/>
          <w:szCs w:val="18"/>
          <w:lang w:val="en-IN" w:eastAsia="en-GB"/>
        </w:rPr>
        <w:t>axis</w:t>
      </w:r>
      <w:r w:rsidRPr="00BD565B">
        <w:rPr>
          <w:rFonts w:ascii="Menlo" w:eastAsia="Times New Roman" w:hAnsi="Menlo" w:cs="Menlo"/>
          <w:color w:val="D4D4D4"/>
          <w:sz w:val="18"/>
          <w:szCs w:val="18"/>
          <w:lang w:val="en-IN" w:eastAsia="en-GB"/>
        </w:rPr>
        <w:t>=</w:t>
      </w:r>
      <w:r w:rsidRPr="00BD565B">
        <w:rPr>
          <w:rFonts w:ascii="Menlo" w:eastAsia="Times New Roman" w:hAnsi="Menlo" w:cs="Menlo"/>
          <w:color w:val="B5CEA8"/>
          <w:sz w:val="18"/>
          <w:szCs w:val="18"/>
          <w:lang w:val="en-IN" w:eastAsia="en-GB"/>
        </w:rPr>
        <w:t>0</w:t>
      </w:r>
      <w:r w:rsidRPr="00BD565B">
        <w:rPr>
          <w:rFonts w:ascii="Menlo" w:eastAsia="Times New Roman" w:hAnsi="Menlo" w:cs="Menlo"/>
          <w:color w:val="CCCCCC"/>
          <w:sz w:val="18"/>
          <w:szCs w:val="18"/>
          <w:lang w:val="en-IN" w:eastAsia="en-GB"/>
        </w:rPr>
        <w:t>)</w:t>
      </w:r>
    </w:p>
    <w:p w14:paraId="1A65C48D"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proofErr w:type="spellStart"/>
      <w:r w:rsidRPr="00BD565B">
        <w:rPr>
          <w:rFonts w:ascii="Menlo" w:eastAsia="Times New Roman" w:hAnsi="Menlo" w:cs="Menlo"/>
          <w:color w:val="9CDCFE"/>
          <w:sz w:val="18"/>
          <w:szCs w:val="18"/>
          <w:lang w:val="en-IN" w:eastAsia="en-GB"/>
        </w:rPr>
        <w:t>maxs</w:t>
      </w:r>
      <w:proofErr w:type="spellEnd"/>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D4D4D4"/>
          <w:sz w:val="18"/>
          <w:szCs w:val="18"/>
          <w:lang w:val="en-IN" w:eastAsia="en-GB"/>
        </w:rPr>
        <w:t>=</w:t>
      </w:r>
      <w:r w:rsidRPr="00BD565B">
        <w:rPr>
          <w:rFonts w:ascii="Menlo" w:eastAsia="Times New Roman" w:hAnsi="Menlo" w:cs="Menlo"/>
          <w:color w:val="CCCCCC"/>
          <w:sz w:val="18"/>
          <w:szCs w:val="18"/>
          <w:lang w:val="en-IN" w:eastAsia="en-GB"/>
        </w:rPr>
        <w:t xml:space="preserve"> </w:t>
      </w:r>
      <w:proofErr w:type="spellStart"/>
      <w:r w:rsidRPr="00BD565B">
        <w:rPr>
          <w:rFonts w:ascii="Menlo" w:eastAsia="Times New Roman" w:hAnsi="Menlo" w:cs="Menlo"/>
          <w:color w:val="9CDCFE"/>
          <w:sz w:val="18"/>
          <w:szCs w:val="18"/>
          <w:lang w:val="en-IN" w:eastAsia="en-GB"/>
        </w:rPr>
        <w:t>points</w:t>
      </w:r>
      <w:r w:rsidRPr="00BD565B">
        <w:rPr>
          <w:rFonts w:ascii="Menlo" w:eastAsia="Times New Roman" w:hAnsi="Menlo" w:cs="Menlo"/>
          <w:color w:val="CCCCCC"/>
          <w:sz w:val="18"/>
          <w:szCs w:val="18"/>
          <w:lang w:val="en-IN" w:eastAsia="en-GB"/>
        </w:rPr>
        <w:t>.max</w:t>
      </w:r>
      <w:proofErr w:type="spellEnd"/>
      <w:r w:rsidRPr="00BD565B">
        <w:rPr>
          <w:rFonts w:ascii="Menlo" w:eastAsia="Times New Roman" w:hAnsi="Menlo" w:cs="Menlo"/>
          <w:color w:val="CCCCCC"/>
          <w:sz w:val="18"/>
          <w:szCs w:val="18"/>
          <w:lang w:val="en-IN" w:eastAsia="en-GB"/>
        </w:rPr>
        <w:t>(</w:t>
      </w:r>
      <w:r w:rsidRPr="00BD565B">
        <w:rPr>
          <w:rFonts w:ascii="Menlo" w:eastAsia="Times New Roman" w:hAnsi="Menlo" w:cs="Menlo"/>
          <w:color w:val="9CDCFE"/>
          <w:sz w:val="18"/>
          <w:szCs w:val="18"/>
          <w:lang w:val="en-IN" w:eastAsia="en-GB"/>
        </w:rPr>
        <w:t>axis</w:t>
      </w:r>
      <w:r w:rsidRPr="00BD565B">
        <w:rPr>
          <w:rFonts w:ascii="Menlo" w:eastAsia="Times New Roman" w:hAnsi="Menlo" w:cs="Menlo"/>
          <w:color w:val="D4D4D4"/>
          <w:sz w:val="18"/>
          <w:szCs w:val="18"/>
          <w:lang w:val="en-IN" w:eastAsia="en-GB"/>
        </w:rPr>
        <w:t>=</w:t>
      </w:r>
      <w:r w:rsidRPr="00BD565B">
        <w:rPr>
          <w:rFonts w:ascii="Menlo" w:eastAsia="Times New Roman" w:hAnsi="Menlo" w:cs="Menlo"/>
          <w:color w:val="B5CEA8"/>
          <w:sz w:val="18"/>
          <w:szCs w:val="18"/>
          <w:lang w:val="en-IN" w:eastAsia="en-GB"/>
        </w:rPr>
        <w:t>0</w:t>
      </w:r>
      <w:r w:rsidRPr="00BD565B">
        <w:rPr>
          <w:rFonts w:ascii="Menlo" w:eastAsia="Times New Roman" w:hAnsi="Menlo" w:cs="Menlo"/>
          <w:color w:val="CCCCCC"/>
          <w:sz w:val="18"/>
          <w:szCs w:val="18"/>
          <w:lang w:val="en-IN" w:eastAsia="en-GB"/>
        </w:rPr>
        <w:t>)</w:t>
      </w:r>
    </w:p>
    <w:p w14:paraId="4D3211B0"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C586C0"/>
          <w:sz w:val="18"/>
          <w:szCs w:val="18"/>
          <w:lang w:val="en-IN" w:eastAsia="en-GB"/>
        </w:rPr>
        <w:t>return</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9CDCFE"/>
          <w:sz w:val="18"/>
          <w:szCs w:val="18"/>
          <w:lang w:val="en-IN" w:eastAsia="en-GB"/>
        </w:rPr>
        <w:t>mins</w:t>
      </w:r>
      <w:r w:rsidRPr="00BD565B">
        <w:rPr>
          <w:rFonts w:ascii="Menlo" w:eastAsia="Times New Roman" w:hAnsi="Menlo" w:cs="Menlo"/>
          <w:color w:val="CCCCCC"/>
          <w:sz w:val="18"/>
          <w:szCs w:val="18"/>
          <w:lang w:val="en-IN" w:eastAsia="en-GB"/>
        </w:rPr>
        <w:t>[</w:t>
      </w:r>
      <w:proofErr w:type="spellStart"/>
      <w:r w:rsidRPr="00BD565B">
        <w:rPr>
          <w:rFonts w:ascii="Menlo" w:eastAsia="Times New Roman" w:hAnsi="Menlo" w:cs="Menlo"/>
          <w:color w:val="9CDCFE"/>
          <w:sz w:val="18"/>
          <w:szCs w:val="18"/>
          <w:lang w:val="en-IN" w:eastAsia="en-GB"/>
        </w:rPr>
        <w:t>i</w:t>
      </w:r>
      <w:proofErr w:type="spellEnd"/>
      <w:r w:rsidRPr="00BD565B">
        <w:rPr>
          <w:rFonts w:ascii="Menlo" w:eastAsia="Times New Roman" w:hAnsi="Menlo" w:cs="Menlo"/>
          <w:color w:val="CCCCCC"/>
          <w:sz w:val="18"/>
          <w:szCs w:val="18"/>
          <w:lang w:val="en-IN" w:eastAsia="en-GB"/>
        </w:rPr>
        <w:t xml:space="preserve">], </w:t>
      </w:r>
      <w:proofErr w:type="spellStart"/>
      <w:r w:rsidRPr="00BD565B">
        <w:rPr>
          <w:rFonts w:ascii="Menlo" w:eastAsia="Times New Roman" w:hAnsi="Menlo" w:cs="Menlo"/>
          <w:color w:val="9CDCFE"/>
          <w:sz w:val="18"/>
          <w:szCs w:val="18"/>
          <w:lang w:val="en-IN" w:eastAsia="en-GB"/>
        </w:rPr>
        <w:t>maxs</w:t>
      </w:r>
      <w:proofErr w:type="spellEnd"/>
      <w:r w:rsidRPr="00BD565B">
        <w:rPr>
          <w:rFonts w:ascii="Menlo" w:eastAsia="Times New Roman" w:hAnsi="Menlo" w:cs="Menlo"/>
          <w:color w:val="CCCCCC"/>
          <w:sz w:val="18"/>
          <w:szCs w:val="18"/>
          <w:lang w:val="en-IN" w:eastAsia="en-GB"/>
        </w:rPr>
        <w:t>[</w:t>
      </w:r>
      <w:proofErr w:type="spellStart"/>
      <w:r w:rsidRPr="00BD565B">
        <w:rPr>
          <w:rFonts w:ascii="Menlo" w:eastAsia="Times New Roman" w:hAnsi="Menlo" w:cs="Menlo"/>
          <w:color w:val="9CDCFE"/>
          <w:sz w:val="18"/>
          <w:szCs w:val="18"/>
          <w:lang w:val="en-IN" w:eastAsia="en-GB"/>
        </w:rPr>
        <w:t>i</w:t>
      </w:r>
      <w:proofErr w:type="spellEnd"/>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C586C0"/>
          <w:sz w:val="18"/>
          <w:szCs w:val="18"/>
          <w:lang w:val="en-IN" w:eastAsia="en-GB"/>
        </w:rPr>
        <w:t>for</w:t>
      </w:r>
      <w:r w:rsidRPr="00BD565B">
        <w:rPr>
          <w:rFonts w:ascii="Menlo" w:eastAsia="Times New Roman" w:hAnsi="Menlo" w:cs="Menlo"/>
          <w:color w:val="CCCCCC"/>
          <w:sz w:val="18"/>
          <w:szCs w:val="18"/>
          <w:lang w:val="en-IN" w:eastAsia="en-GB"/>
        </w:rPr>
        <w:t xml:space="preserve"> </w:t>
      </w:r>
      <w:proofErr w:type="spellStart"/>
      <w:r w:rsidRPr="00BD565B">
        <w:rPr>
          <w:rFonts w:ascii="Menlo" w:eastAsia="Times New Roman" w:hAnsi="Menlo" w:cs="Menlo"/>
          <w:color w:val="9CDCFE"/>
          <w:sz w:val="18"/>
          <w:szCs w:val="18"/>
          <w:lang w:val="en-IN" w:eastAsia="en-GB"/>
        </w:rPr>
        <w:t>i</w:t>
      </w:r>
      <w:proofErr w:type="spellEnd"/>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C586C0"/>
          <w:sz w:val="18"/>
          <w:szCs w:val="18"/>
          <w:lang w:val="en-IN" w:eastAsia="en-GB"/>
        </w:rPr>
        <w:t>in</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4EC9B0"/>
          <w:sz w:val="18"/>
          <w:szCs w:val="18"/>
          <w:lang w:val="en-IN" w:eastAsia="en-GB"/>
        </w:rPr>
        <w:t>range</w:t>
      </w:r>
      <w:r w:rsidRPr="00BD565B">
        <w:rPr>
          <w:rFonts w:ascii="Menlo" w:eastAsia="Times New Roman" w:hAnsi="Menlo" w:cs="Menlo"/>
          <w:color w:val="CCCCCC"/>
          <w:sz w:val="18"/>
          <w:szCs w:val="18"/>
          <w:lang w:val="en-IN" w:eastAsia="en-GB"/>
        </w:rPr>
        <w:t>(</w:t>
      </w:r>
      <w:proofErr w:type="spellStart"/>
      <w:r w:rsidRPr="00BD565B">
        <w:rPr>
          <w:rFonts w:ascii="Menlo" w:eastAsia="Times New Roman" w:hAnsi="Menlo" w:cs="Menlo"/>
          <w:color w:val="DCDCAA"/>
          <w:sz w:val="18"/>
          <w:szCs w:val="18"/>
          <w:lang w:val="en-IN" w:eastAsia="en-GB"/>
        </w:rPr>
        <w:t>len</w:t>
      </w:r>
      <w:proofErr w:type="spellEnd"/>
      <w:r w:rsidRPr="00BD565B">
        <w:rPr>
          <w:rFonts w:ascii="Menlo" w:eastAsia="Times New Roman" w:hAnsi="Menlo" w:cs="Menlo"/>
          <w:color w:val="CCCCCC"/>
          <w:sz w:val="18"/>
          <w:szCs w:val="18"/>
          <w:lang w:val="en-IN" w:eastAsia="en-GB"/>
        </w:rPr>
        <w:t>(</w:t>
      </w:r>
      <w:r w:rsidRPr="00BD565B">
        <w:rPr>
          <w:rFonts w:ascii="Menlo" w:eastAsia="Times New Roman" w:hAnsi="Menlo" w:cs="Menlo"/>
          <w:color w:val="9CDCFE"/>
          <w:sz w:val="18"/>
          <w:szCs w:val="18"/>
          <w:lang w:val="en-IN" w:eastAsia="en-GB"/>
        </w:rPr>
        <w:t>mins</w:t>
      </w:r>
      <w:r w:rsidRPr="00BD565B">
        <w:rPr>
          <w:rFonts w:ascii="Menlo" w:eastAsia="Times New Roman" w:hAnsi="Menlo" w:cs="Menlo"/>
          <w:color w:val="CCCCCC"/>
          <w:sz w:val="18"/>
          <w:szCs w:val="18"/>
          <w:lang w:val="en-IN" w:eastAsia="en-GB"/>
        </w:rPr>
        <w:t>))]</w:t>
      </w:r>
    </w:p>
    <w:p w14:paraId="14DD7D2F"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p>
    <w:p w14:paraId="10182B4D"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569CD6"/>
          <w:sz w:val="18"/>
          <w:szCs w:val="18"/>
          <w:lang w:val="en-IN" w:eastAsia="en-GB"/>
        </w:rPr>
        <w:t>def</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DCDCAA"/>
          <w:sz w:val="18"/>
          <w:szCs w:val="18"/>
          <w:lang w:val="en-IN" w:eastAsia="en-GB"/>
        </w:rPr>
        <w:t>_</w:t>
      </w:r>
      <w:proofErr w:type="spellStart"/>
      <w:r w:rsidRPr="00BD565B">
        <w:rPr>
          <w:rFonts w:ascii="Menlo" w:eastAsia="Times New Roman" w:hAnsi="Menlo" w:cs="Menlo"/>
          <w:color w:val="DCDCAA"/>
          <w:sz w:val="18"/>
          <w:szCs w:val="18"/>
          <w:lang w:val="en-IN" w:eastAsia="en-GB"/>
        </w:rPr>
        <w:t>build_tree</w:t>
      </w:r>
      <w:proofErr w:type="spellEnd"/>
      <w:r w:rsidRPr="00BD565B">
        <w:rPr>
          <w:rFonts w:ascii="Menlo" w:eastAsia="Times New Roman" w:hAnsi="Menlo" w:cs="Menlo"/>
          <w:color w:val="CCCCCC"/>
          <w:sz w:val="18"/>
          <w:szCs w:val="18"/>
          <w:lang w:val="en-IN" w:eastAsia="en-GB"/>
        </w:rPr>
        <w:t>(</w:t>
      </w:r>
      <w:r w:rsidRPr="00BD565B">
        <w:rPr>
          <w:rFonts w:ascii="Menlo" w:eastAsia="Times New Roman" w:hAnsi="Menlo" w:cs="Menlo"/>
          <w:color w:val="9CDCFE"/>
          <w:sz w:val="18"/>
          <w:szCs w:val="18"/>
          <w:lang w:val="en-IN" w:eastAsia="en-GB"/>
        </w:rPr>
        <w:t>self</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9CDCFE"/>
          <w:sz w:val="18"/>
          <w:szCs w:val="18"/>
          <w:lang w:val="en-IN" w:eastAsia="en-GB"/>
        </w:rPr>
        <w:t>points</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9CDCFE"/>
          <w:sz w:val="18"/>
          <w:szCs w:val="18"/>
          <w:lang w:val="en-IN" w:eastAsia="en-GB"/>
        </w:rPr>
        <w:t>bounds</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9CDCFE"/>
          <w:sz w:val="18"/>
          <w:szCs w:val="18"/>
          <w:lang w:val="en-IN" w:eastAsia="en-GB"/>
        </w:rPr>
        <w:t>depth</w:t>
      </w:r>
      <w:r w:rsidRPr="00BD565B">
        <w:rPr>
          <w:rFonts w:ascii="Menlo" w:eastAsia="Times New Roman" w:hAnsi="Menlo" w:cs="Menlo"/>
          <w:color w:val="CCCCCC"/>
          <w:sz w:val="18"/>
          <w:szCs w:val="18"/>
          <w:lang w:val="en-IN" w:eastAsia="en-GB"/>
        </w:rPr>
        <w:t xml:space="preserve">, </w:t>
      </w:r>
      <w:proofErr w:type="spellStart"/>
      <w:r w:rsidRPr="00BD565B">
        <w:rPr>
          <w:rFonts w:ascii="Menlo" w:eastAsia="Times New Roman" w:hAnsi="Menlo" w:cs="Menlo"/>
          <w:color w:val="9CDCFE"/>
          <w:sz w:val="18"/>
          <w:szCs w:val="18"/>
          <w:lang w:val="en-IN" w:eastAsia="en-GB"/>
        </w:rPr>
        <w:t>max_depth</w:t>
      </w:r>
      <w:proofErr w:type="spellEnd"/>
      <w:r w:rsidRPr="00BD565B">
        <w:rPr>
          <w:rFonts w:ascii="Menlo" w:eastAsia="Times New Roman" w:hAnsi="Menlo" w:cs="Menlo"/>
          <w:color w:val="CCCCCC"/>
          <w:sz w:val="18"/>
          <w:szCs w:val="18"/>
          <w:lang w:val="en-IN" w:eastAsia="en-GB"/>
        </w:rPr>
        <w:t>):</w:t>
      </w:r>
    </w:p>
    <w:p w14:paraId="0A41D76F"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CE9178"/>
          <w:sz w:val="18"/>
          <w:szCs w:val="18"/>
          <w:lang w:val="en-IN" w:eastAsia="en-GB"/>
        </w:rPr>
        <w:t>"""</w:t>
      </w:r>
    </w:p>
    <w:p w14:paraId="1AF2621E"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E9178"/>
          <w:sz w:val="18"/>
          <w:szCs w:val="18"/>
          <w:lang w:val="en-IN" w:eastAsia="en-GB"/>
        </w:rPr>
        <w:t xml:space="preserve">        Recursive function to build the quad-tree.</w:t>
      </w:r>
    </w:p>
    <w:p w14:paraId="5FAAD37E"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E9178"/>
          <w:sz w:val="18"/>
          <w:szCs w:val="18"/>
          <w:lang w:val="en-IN" w:eastAsia="en-GB"/>
        </w:rPr>
        <w:t xml:space="preserve">        """</w:t>
      </w:r>
    </w:p>
    <w:p w14:paraId="37806443"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C586C0"/>
          <w:sz w:val="18"/>
          <w:szCs w:val="18"/>
          <w:lang w:val="en-IN" w:eastAsia="en-GB"/>
        </w:rPr>
        <w:t>if</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9CDCFE"/>
          <w:sz w:val="18"/>
          <w:szCs w:val="18"/>
          <w:lang w:val="en-IN" w:eastAsia="en-GB"/>
        </w:rPr>
        <w:t>depth</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D4D4D4"/>
          <w:sz w:val="18"/>
          <w:szCs w:val="18"/>
          <w:lang w:val="en-IN" w:eastAsia="en-GB"/>
        </w:rPr>
        <w:t>&gt;=</w:t>
      </w:r>
      <w:r w:rsidRPr="00BD565B">
        <w:rPr>
          <w:rFonts w:ascii="Menlo" w:eastAsia="Times New Roman" w:hAnsi="Menlo" w:cs="Menlo"/>
          <w:color w:val="CCCCCC"/>
          <w:sz w:val="18"/>
          <w:szCs w:val="18"/>
          <w:lang w:val="en-IN" w:eastAsia="en-GB"/>
        </w:rPr>
        <w:t xml:space="preserve"> </w:t>
      </w:r>
      <w:proofErr w:type="spellStart"/>
      <w:r w:rsidRPr="00BD565B">
        <w:rPr>
          <w:rFonts w:ascii="Menlo" w:eastAsia="Times New Roman" w:hAnsi="Menlo" w:cs="Menlo"/>
          <w:color w:val="9CDCFE"/>
          <w:sz w:val="18"/>
          <w:szCs w:val="18"/>
          <w:lang w:val="en-IN" w:eastAsia="en-GB"/>
        </w:rPr>
        <w:t>max_depth</w:t>
      </w:r>
      <w:proofErr w:type="spellEnd"/>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569CD6"/>
          <w:sz w:val="18"/>
          <w:szCs w:val="18"/>
          <w:lang w:val="en-IN" w:eastAsia="en-GB"/>
        </w:rPr>
        <w:t>or</w:t>
      </w:r>
      <w:r w:rsidRPr="00BD565B">
        <w:rPr>
          <w:rFonts w:ascii="Menlo" w:eastAsia="Times New Roman" w:hAnsi="Menlo" w:cs="Menlo"/>
          <w:color w:val="CCCCCC"/>
          <w:sz w:val="18"/>
          <w:szCs w:val="18"/>
          <w:lang w:val="en-IN" w:eastAsia="en-GB"/>
        </w:rPr>
        <w:t xml:space="preserve"> </w:t>
      </w:r>
      <w:proofErr w:type="spellStart"/>
      <w:r w:rsidRPr="00BD565B">
        <w:rPr>
          <w:rFonts w:ascii="Menlo" w:eastAsia="Times New Roman" w:hAnsi="Menlo" w:cs="Menlo"/>
          <w:color w:val="DCDCAA"/>
          <w:sz w:val="18"/>
          <w:szCs w:val="18"/>
          <w:lang w:val="en-IN" w:eastAsia="en-GB"/>
        </w:rPr>
        <w:t>len</w:t>
      </w:r>
      <w:proofErr w:type="spellEnd"/>
      <w:r w:rsidRPr="00BD565B">
        <w:rPr>
          <w:rFonts w:ascii="Menlo" w:eastAsia="Times New Roman" w:hAnsi="Menlo" w:cs="Menlo"/>
          <w:color w:val="CCCCCC"/>
          <w:sz w:val="18"/>
          <w:szCs w:val="18"/>
          <w:lang w:val="en-IN" w:eastAsia="en-GB"/>
        </w:rPr>
        <w:t>(</w:t>
      </w:r>
      <w:r w:rsidRPr="00BD565B">
        <w:rPr>
          <w:rFonts w:ascii="Menlo" w:eastAsia="Times New Roman" w:hAnsi="Menlo" w:cs="Menlo"/>
          <w:color w:val="9CDCFE"/>
          <w:sz w:val="18"/>
          <w:szCs w:val="18"/>
          <w:lang w:val="en-IN" w:eastAsia="en-GB"/>
        </w:rPr>
        <w:t>points</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D4D4D4"/>
          <w:sz w:val="18"/>
          <w:szCs w:val="18"/>
          <w:lang w:val="en-IN" w:eastAsia="en-GB"/>
        </w:rPr>
        <w:t>&lt;=</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B5CEA8"/>
          <w:sz w:val="18"/>
          <w:szCs w:val="18"/>
          <w:lang w:val="en-IN" w:eastAsia="en-GB"/>
        </w:rPr>
        <w:t>1</w:t>
      </w:r>
      <w:r w:rsidRPr="00BD565B">
        <w:rPr>
          <w:rFonts w:ascii="Menlo" w:eastAsia="Times New Roman" w:hAnsi="Menlo" w:cs="Menlo"/>
          <w:color w:val="CCCCCC"/>
          <w:sz w:val="18"/>
          <w:szCs w:val="18"/>
          <w:lang w:val="en-IN" w:eastAsia="en-GB"/>
        </w:rPr>
        <w:t>:</w:t>
      </w:r>
    </w:p>
    <w:p w14:paraId="53932FDC"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C586C0"/>
          <w:sz w:val="18"/>
          <w:szCs w:val="18"/>
          <w:lang w:val="en-IN" w:eastAsia="en-GB"/>
        </w:rPr>
        <w:t>return</w:t>
      </w:r>
      <w:r w:rsidRPr="00BD565B">
        <w:rPr>
          <w:rFonts w:ascii="Menlo" w:eastAsia="Times New Roman" w:hAnsi="Menlo" w:cs="Menlo"/>
          <w:color w:val="CCCCCC"/>
          <w:sz w:val="18"/>
          <w:szCs w:val="18"/>
          <w:lang w:val="en-IN" w:eastAsia="en-GB"/>
        </w:rPr>
        <w:t xml:space="preserve"> </w:t>
      </w:r>
      <w:proofErr w:type="spellStart"/>
      <w:r w:rsidRPr="00BD565B">
        <w:rPr>
          <w:rFonts w:ascii="Menlo" w:eastAsia="Times New Roman" w:hAnsi="Menlo" w:cs="Menlo"/>
          <w:color w:val="4EC9B0"/>
          <w:sz w:val="18"/>
          <w:szCs w:val="18"/>
          <w:lang w:val="en-IN" w:eastAsia="en-GB"/>
        </w:rPr>
        <w:t>QuadTreeNode</w:t>
      </w:r>
      <w:proofErr w:type="spellEnd"/>
      <w:r w:rsidRPr="00BD565B">
        <w:rPr>
          <w:rFonts w:ascii="Menlo" w:eastAsia="Times New Roman" w:hAnsi="Menlo" w:cs="Menlo"/>
          <w:color w:val="CCCCCC"/>
          <w:sz w:val="18"/>
          <w:szCs w:val="18"/>
          <w:lang w:val="en-IN" w:eastAsia="en-GB"/>
        </w:rPr>
        <w:t>(</w:t>
      </w:r>
      <w:r w:rsidRPr="00BD565B">
        <w:rPr>
          <w:rFonts w:ascii="Menlo" w:eastAsia="Times New Roman" w:hAnsi="Menlo" w:cs="Menlo"/>
          <w:color w:val="9CDCFE"/>
          <w:sz w:val="18"/>
          <w:szCs w:val="18"/>
          <w:lang w:val="en-IN" w:eastAsia="en-GB"/>
        </w:rPr>
        <w:t>points</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9CDCFE"/>
          <w:sz w:val="18"/>
          <w:szCs w:val="18"/>
          <w:lang w:val="en-IN" w:eastAsia="en-GB"/>
        </w:rPr>
        <w:t>bounds</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9CDCFE"/>
          <w:sz w:val="18"/>
          <w:szCs w:val="18"/>
          <w:lang w:val="en-IN" w:eastAsia="en-GB"/>
        </w:rPr>
        <w:t>depth</w:t>
      </w:r>
      <w:r w:rsidRPr="00BD565B">
        <w:rPr>
          <w:rFonts w:ascii="Menlo" w:eastAsia="Times New Roman" w:hAnsi="Menlo" w:cs="Menlo"/>
          <w:color w:val="CCCCCC"/>
          <w:sz w:val="18"/>
          <w:szCs w:val="18"/>
          <w:lang w:val="en-IN" w:eastAsia="en-GB"/>
        </w:rPr>
        <w:t>)</w:t>
      </w:r>
    </w:p>
    <w:p w14:paraId="509FFCBD"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p>
    <w:p w14:paraId="24AFB521"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6A9955"/>
          <w:sz w:val="18"/>
          <w:szCs w:val="18"/>
          <w:lang w:val="en-IN" w:eastAsia="en-GB"/>
        </w:rPr>
        <w:t># Calculate midpoints for splitting</w:t>
      </w:r>
    </w:p>
    <w:p w14:paraId="03C47DFF"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9CDCFE"/>
          <w:sz w:val="18"/>
          <w:szCs w:val="18"/>
          <w:lang w:val="en-IN" w:eastAsia="en-GB"/>
        </w:rPr>
        <w:t>midpoints</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D4D4D4"/>
          <w:sz w:val="18"/>
          <w:szCs w:val="18"/>
          <w:lang w:val="en-IN" w:eastAsia="en-GB"/>
        </w:rPr>
        <w:t>=</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9CDCFE"/>
          <w:sz w:val="18"/>
          <w:szCs w:val="18"/>
          <w:lang w:val="en-IN" w:eastAsia="en-GB"/>
        </w:rPr>
        <w:t>bound</w:t>
      </w:r>
      <w:r w:rsidRPr="00BD565B">
        <w:rPr>
          <w:rFonts w:ascii="Menlo" w:eastAsia="Times New Roman" w:hAnsi="Menlo" w:cs="Menlo"/>
          <w:color w:val="CCCCCC"/>
          <w:sz w:val="18"/>
          <w:szCs w:val="18"/>
          <w:lang w:val="en-IN" w:eastAsia="en-GB"/>
        </w:rPr>
        <w:t>[</w:t>
      </w:r>
      <w:r w:rsidRPr="00BD565B">
        <w:rPr>
          <w:rFonts w:ascii="Menlo" w:eastAsia="Times New Roman" w:hAnsi="Menlo" w:cs="Menlo"/>
          <w:color w:val="B5CEA8"/>
          <w:sz w:val="18"/>
          <w:szCs w:val="18"/>
          <w:lang w:val="en-IN" w:eastAsia="en-GB"/>
        </w:rPr>
        <w:t>0</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D4D4D4"/>
          <w:sz w:val="18"/>
          <w:szCs w:val="18"/>
          <w:lang w:val="en-IN" w:eastAsia="en-GB"/>
        </w:rPr>
        <w:t>+</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9CDCFE"/>
          <w:sz w:val="18"/>
          <w:szCs w:val="18"/>
          <w:lang w:val="en-IN" w:eastAsia="en-GB"/>
        </w:rPr>
        <w:t>bound</w:t>
      </w:r>
      <w:r w:rsidRPr="00BD565B">
        <w:rPr>
          <w:rFonts w:ascii="Menlo" w:eastAsia="Times New Roman" w:hAnsi="Menlo" w:cs="Menlo"/>
          <w:color w:val="CCCCCC"/>
          <w:sz w:val="18"/>
          <w:szCs w:val="18"/>
          <w:lang w:val="en-IN" w:eastAsia="en-GB"/>
        </w:rPr>
        <w:t>[</w:t>
      </w:r>
      <w:r w:rsidRPr="00BD565B">
        <w:rPr>
          <w:rFonts w:ascii="Menlo" w:eastAsia="Times New Roman" w:hAnsi="Menlo" w:cs="Menlo"/>
          <w:color w:val="B5CEA8"/>
          <w:sz w:val="18"/>
          <w:szCs w:val="18"/>
          <w:lang w:val="en-IN" w:eastAsia="en-GB"/>
        </w:rPr>
        <w:t>1</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D4D4D4"/>
          <w:sz w:val="18"/>
          <w:szCs w:val="18"/>
          <w:lang w:val="en-IN" w:eastAsia="en-GB"/>
        </w:rPr>
        <w:t>/</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B5CEA8"/>
          <w:sz w:val="18"/>
          <w:szCs w:val="18"/>
          <w:lang w:val="en-IN" w:eastAsia="en-GB"/>
        </w:rPr>
        <w:t>2</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C586C0"/>
          <w:sz w:val="18"/>
          <w:szCs w:val="18"/>
          <w:lang w:val="en-IN" w:eastAsia="en-GB"/>
        </w:rPr>
        <w:t>for</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9CDCFE"/>
          <w:sz w:val="18"/>
          <w:szCs w:val="18"/>
          <w:lang w:val="en-IN" w:eastAsia="en-GB"/>
        </w:rPr>
        <w:t>bound</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C586C0"/>
          <w:sz w:val="18"/>
          <w:szCs w:val="18"/>
          <w:lang w:val="en-IN" w:eastAsia="en-GB"/>
        </w:rPr>
        <w:t>in</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9CDCFE"/>
          <w:sz w:val="18"/>
          <w:szCs w:val="18"/>
          <w:lang w:val="en-IN" w:eastAsia="en-GB"/>
        </w:rPr>
        <w:t>bounds</w:t>
      </w:r>
      <w:r w:rsidRPr="00BD565B">
        <w:rPr>
          <w:rFonts w:ascii="Menlo" w:eastAsia="Times New Roman" w:hAnsi="Menlo" w:cs="Menlo"/>
          <w:color w:val="CCCCCC"/>
          <w:sz w:val="18"/>
          <w:szCs w:val="18"/>
          <w:lang w:val="en-IN" w:eastAsia="en-GB"/>
        </w:rPr>
        <w:t>]</w:t>
      </w:r>
    </w:p>
    <w:p w14:paraId="24224C4C"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p>
    <w:p w14:paraId="52D5BCFA"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6A9955"/>
          <w:sz w:val="18"/>
          <w:szCs w:val="18"/>
          <w:lang w:val="en-IN" w:eastAsia="en-GB"/>
        </w:rPr>
        <w:t># Split points into quadrants</w:t>
      </w:r>
    </w:p>
    <w:p w14:paraId="6CBF9397"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proofErr w:type="spellStart"/>
      <w:r w:rsidRPr="00BD565B">
        <w:rPr>
          <w:rFonts w:ascii="Menlo" w:eastAsia="Times New Roman" w:hAnsi="Menlo" w:cs="Menlo"/>
          <w:color w:val="9CDCFE"/>
          <w:sz w:val="18"/>
          <w:szCs w:val="18"/>
          <w:lang w:val="en-IN" w:eastAsia="en-GB"/>
        </w:rPr>
        <w:t>children_points</w:t>
      </w:r>
      <w:proofErr w:type="spellEnd"/>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D4D4D4"/>
          <w:sz w:val="18"/>
          <w:szCs w:val="18"/>
          <w:lang w:val="en-IN" w:eastAsia="en-GB"/>
        </w:rPr>
        <w:t>=</w:t>
      </w:r>
      <w:r w:rsidRPr="00BD565B">
        <w:rPr>
          <w:rFonts w:ascii="Menlo" w:eastAsia="Times New Roman" w:hAnsi="Menlo" w:cs="Menlo"/>
          <w:color w:val="CCCCCC"/>
          <w:sz w:val="18"/>
          <w:szCs w:val="18"/>
          <w:lang w:val="en-IN" w:eastAsia="en-GB"/>
        </w:rPr>
        <w:t xml:space="preserve"> [[] </w:t>
      </w:r>
      <w:r w:rsidRPr="00BD565B">
        <w:rPr>
          <w:rFonts w:ascii="Menlo" w:eastAsia="Times New Roman" w:hAnsi="Menlo" w:cs="Menlo"/>
          <w:color w:val="C586C0"/>
          <w:sz w:val="18"/>
          <w:szCs w:val="18"/>
          <w:lang w:val="en-IN" w:eastAsia="en-GB"/>
        </w:rPr>
        <w:t>for</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9CDCFE"/>
          <w:sz w:val="18"/>
          <w:szCs w:val="18"/>
          <w:lang w:val="en-IN" w:eastAsia="en-GB"/>
        </w:rPr>
        <w:t>_</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C586C0"/>
          <w:sz w:val="18"/>
          <w:szCs w:val="18"/>
          <w:lang w:val="en-IN" w:eastAsia="en-GB"/>
        </w:rPr>
        <w:t>in</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4EC9B0"/>
          <w:sz w:val="18"/>
          <w:szCs w:val="18"/>
          <w:lang w:val="en-IN" w:eastAsia="en-GB"/>
        </w:rPr>
        <w:t>range</w:t>
      </w:r>
      <w:r w:rsidRPr="00BD565B">
        <w:rPr>
          <w:rFonts w:ascii="Menlo" w:eastAsia="Times New Roman" w:hAnsi="Menlo" w:cs="Menlo"/>
          <w:color w:val="CCCCCC"/>
          <w:sz w:val="18"/>
          <w:szCs w:val="18"/>
          <w:lang w:val="en-IN" w:eastAsia="en-GB"/>
        </w:rPr>
        <w:t>(</w:t>
      </w:r>
      <w:r w:rsidRPr="00BD565B">
        <w:rPr>
          <w:rFonts w:ascii="Menlo" w:eastAsia="Times New Roman" w:hAnsi="Menlo" w:cs="Menlo"/>
          <w:color w:val="B5CEA8"/>
          <w:sz w:val="18"/>
          <w:szCs w:val="18"/>
          <w:lang w:val="en-IN" w:eastAsia="en-GB"/>
        </w:rPr>
        <w:t>2</w:t>
      </w:r>
      <w:r w:rsidRPr="00BD565B">
        <w:rPr>
          <w:rFonts w:ascii="Menlo" w:eastAsia="Times New Roman" w:hAnsi="Menlo" w:cs="Menlo"/>
          <w:color w:val="D4D4D4"/>
          <w:sz w:val="18"/>
          <w:szCs w:val="18"/>
          <w:lang w:val="en-IN" w:eastAsia="en-GB"/>
        </w:rPr>
        <w:t>**</w:t>
      </w:r>
      <w:proofErr w:type="spellStart"/>
      <w:r w:rsidRPr="00BD565B">
        <w:rPr>
          <w:rFonts w:ascii="Menlo" w:eastAsia="Times New Roman" w:hAnsi="Menlo" w:cs="Menlo"/>
          <w:color w:val="9CDCFE"/>
          <w:sz w:val="18"/>
          <w:szCs w:val="18"/>
          <w:lang w:val="en-IN" w:eastAsia="en-GB"/>
        </w:rPr>
        <w:t>self</w:t>
      </w:r>
      <w:r w:rsidRPr="00BD565B">
        <w:rPr>
          <w:rFonts w:ascii="Menlo" w:eastAsia="Times New Roman" w:hAnsi="Menlo" w:cs="Menlo"/>
          <w:color w:val="CCCCCC"/>
          <w:sz w:val="18"/>
          <w:szCs w:val="18"/>
          <w:lang w:val="en-IN" w:eastAsia="en-GB"/>
        </w:rPr>
        <w:t>.</w:t>
      </w:r>
      <w:r w:rsidRPr="00BD565B">
        <w:rPr>
          <w:rFonts w:ascii="Menlo" w:eastAsia="Times New Roman" w:hAnsi="Menlo" w:cs="Menlo"/>
          <w:color w:val="9CDCFE"/>
          <w:sz w:val="18"/>
          <w:szCs w:val="18"/>
          <w:lang w:val="en-IN" w:eastAsia="en-GB"/>
        </w:rPr>
        <w:t>dimension</w:t>
      </w:r>
      <w:proofErr w:type="spellEnd"/>
      <w:r w:rsidRPr="00BD565B">
        <w:rPr>
          <w:rFonts w:ascii="Menlo" w:eastAsia="Times New Roman" w:hAnsi="Menlo" w:cs="Menlo"/>
          <w:color w:val="CCCCCC"/>
          <w:sz w:val="18"/>
          <w:szCs w:val="18"/>
          <w:lang w:val="en-IN" w:eastAsia="en-GB"/>
        </w:rPr>
        <w:t>)]</w:t>
      </w:r>
    </w:p>
    <w:p w14:paraId="0C8E00B8"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C586C0"/>
          <w:sz w:val="18"/>
          <w:szCs w:val="18"/>
          <w:lang w:val="en-IN" w:eastAsia="en-GB"/>
        </w:rPr>
        <w:t>for</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9CDCFE"/>
          <w:sz w:val="18"/>
          <w:szCs w:val="18"/>
          <w:lang w:val="en-IN" w:eastAsia="en-GB"/>
        </w:rPr>
        <w:t>point</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C586C0"/>
          <w:sz w:val="18"/>
          <w:szCs w:val="18"/>
          <w:lang w:val="en-IN" w:eastAsia="en-GB"/>
        </w:rPr>
        <w:t>in</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9CDCFE"/>
          <w:sz w:val="18"/>
          <w:szCs w:val="18"/>
          <w:lang w:val="en-IN" w:eastAsia="en-GB"/>
        </w:rPr>
        <w:t>points</w:t>
      </w:r>
      <w:r w:rsidRPr="00BD565B">
        <w:rPr>
          <w:rFonts w:ascii="Menlo" w:eastAsia="Times New Roman" w:hAnsi="Menlo" w:cs="Menlo"/>
          <w:color w:val="CCCCCC"/>
          <w:sz w:val="18"/>
          <w:szCs w:val="18"/>
          <w:lang w:val="en-IN" w:eastAsia="en-GB"/>
        </w:rPr>
        <w:t>:</w:t>
      </w:r>
    </w:p>
    <w:p w14:paraId="3EBE45DF"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9CDCFE"/>
          <w:sz w:val="18"/>
          <w:szCs w:val="18"/>
          <w:lang w:val="en-IN" w:eastAsia="en-GB"/>
        </w:rPr>
        <w:t>index</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D4D4D4"/>
          <w:sz w:val="18"/>
          <w:szCs w:val="18"/>
          <w:lang w:val="en-IN" w:eastAsia="en-GB"/>
        </w:rPr>
        <w:t>=</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B5CEA8"/>
          <w:sz w:val="18"/>
          <w:szCs w:val="18"/>
          <w:lang w:val="en-IN" w:eastAsia="en-GB"/>
        </w:rPr>
        <w:t>0</w:t>
      </w:r>
    </w:p>
    <w:p w14:paraId="248B4A3D"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C586C0"/>
          <w:sz w:val="18"/>
          <w:szCs w:val="18"/>
          <w:lang w:val="en-IN" w:eastAsia="en-GB"/>
        </w:rPr>
        <w:t>for</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9CDCFE"/>
          <w:sz w:val="18"/>
          <w:szCs w:val="18"/>
          <w:lang w:val="en-IN" w:eastAsia="en-GB"/>
        </w:rPr>
        <w:t>dim</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C586C0"/>
          <w:sz w:val="18"/>
          <w:szCs w:val="18"/>
          <w:lang w:val="en-IN" w:eastAsia="en-GB"/>
        </w:rPr>
        <w:t>in</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4EC9B0"/>
          <w:sz w:val="18"/>
          <w:szCs w:val="18"/>
          <w:lang w:val="en-IN" w:eastAsia="en-GB"/>
        </w:rPr>
        <w:t>range</w:t>
      </w:r>
      <w:r w:rsidRPr="00BD565B">
        <w:rPr>
          <w:rFonts w:ascii="Menlo" w:eastAsia="Times New Roman" w:hAnsi="Menlo" w:cs="Menlo"/>
          <w:color w:val="CCCCCC"/>
          <w:sz w:val="18"/>
          <w:szCs w:val="18"/>
          <w:lang w:val="en-IN" w:eastAsia="en-GB"/>
        </w:rPr>
        <w:t>(</w:t>
      </w:r>
      <w:proofErr w:type="spellStart"/>
      <w:r w:rsidRPr="00BD565B">
        <w:rPr>
          <w:rFonts w:ascii="Menlo" w:eastAsia="Times New Roman" w:hAnsi="Menlo" w:cs="Menlo"/>
          <w:color w:val="9CDCFE"/>
          <w:sz w:val="18"/>
          <w:szCs w:val="18"/>
          <w:lang w:val="en-IN" w:eastAsia="en-GB"/>
        </w:rPr>
        <w:t>self</w:t>
      </w:r>
      <w:r w:rsidRPr="00BD565B">
        <w:rPr>
          <w:rFonts w:ascii="Menlo" w:eastAsia="Times New Roman" w:hAnsi="Menlo" w:cs="Menlo"/>
          <w:color w:val="CCCCCC"/>
          <w:sz w:val="18"/>
          <w:szCs w:val="18"/>
          <w:lang w:val="en-IN" w:eastAsia="en-GB"/>
        </w:rPr>
        <w:t>.</w:t>
      </w:r>
      <w:r w:rsidRPr="00BD565B">
        <w:rPr>
          <w:rFonts w:ascii="Menlo" w:eastAsia="Times New Roman" w:hAnsi="Menlo" w:cs="Menlo"/>
          <w:color w:val="9CDCFE"/>
          <w:sz w:val="18"/>
          <w:szCs w:val="18"/>
          <w:lang w:val="en-IN" w:eastAsia="en-GB"/>
        </w:rPr>
        <w:t>dimension</w:t>
      </w:r>
      <w:proofErr w:type="spellEnd"/>
      <w:r w:rsidRPr="00BD565B">
        <w:rPr>
          <w:rFonts w:ascii="Menlo" w:eastAsia="Times New Roman" w:hAnsi="Menlo" w:cs="Menlo"/>
          <w:color w:val="CCCCCC"/>
          <w:sz w:val="18"/>
          <w:szCs w:val="18"/>
          <w:lang w:val="en-IN" w:eastAsia="en-GB"/>
        </w:rPr>
        <w:t>):</w:t>
      </w:r>
    </w:p>
    <w:p w14:paraId="0EABD1EA"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C586C0"/>
          <w:sz w:val="18"/>
          <w:szCs w:val="18"/>
          <w:lang w:val="en-IN" w:eastAsia="en-GB"/>
        </w:rPr>
        <w:t>if</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9CDCFE"/>
          <w:sz w:val="18"/>
          <w:szCs w:val="18"/>
          <w:lang w:val="en-IN" w:eastAsia="en-GB"/>
        </w:rPr>
        <w:t>point</w:t>
      </w:r>
      <w:r w:rsidRPr="00BD565B">
        <w:rPr>
          <w:rFonts w:ascii="Menlo" w:eastAsia="Times New Roman" w:hAnsi="Menlo" w:cs="Menlo"/>
          <w:color w:val="CCCCCC"/>
          <w:sz w:val="18"/>
          <w:szCs w:val="18"/>
          <w:lang w:val="en-IN" w:eastAsia="en-GB"/>
        </w:rPr>
        <w:t>[</w:t>
      </w:r>
      <w:r w:rsidRPr="00BD565B">
        <w:rPr>
          <w:rFonts w:ascii="Menlo" w:eastAsia="Times New Roman" w:hAnsi="Menlo" w:cs="Menlo"/>
          <w:color w:val="9CDCFE"/>
          <w:sz w:val="18"/>
          <w:szCs w:val="18"/>
          <w:lang w:val="en-IN" w:eastAsia="en-GB"/>
        </w:rPr>
        <w:t>dim</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D4D4D4"/>
          <w:sz w:val="18"/>
          <w:szCs w:val="18"/>
          <w:lang w:val="en-IN" w:eastAsia="en-GB"/>
        </w:rPr>
        <w:t>&gt;</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9CDCFE"/>
          <w:sz w:val="18"/>
          <w:szCs w:val="18"/>
          <w:lang w:val="en-IN" w:eastAsia="en-GB"/>
        </w:rPr>
        <w:t>midpoints</w:t>
      </w:r>
      <w:r w:rsidRPr="00BD565B">
        <w:rPr>
          <w:rFonts w:ascii="Menlo" w:eastAsia="Times New Roman" w:hAnsi="Menlo" w:cs="Menlo"/>
          <w:color w:val="CCCCCC"/>
          <w:sz w:val="18"/>
          <w:szCs w:val="18"/>
          <w:lang w:val="en-IN" w:eastAsia="en-GB"/>
        </w:rPr>
        <w:t>[</w:t>
      </w:r>
      <w:r w:rsidRPr="00BD565B">
        <w:rPr>
          <w:rFonts w:ascii="Menlo" w:eastAsia="Times New Roman" w:hAnsi="Menlo" w:cs="Menlo"/>
          <w:color w:val="9CDCFE"/>
          <w:sz w:val="18"/>
          <w:szCs w:val="18"/>
          <w:lang w:val="en-IN" w:eastAsia="en-GB"/>
        </w:rPr>
        <w:t>dim</w:t>
      </w:r>
      <w:r w:rsidRPr="00BD565B">
        <w:rPr>
          <w:rFonts w:ascii="Menlo" w:eastAsia="Times New Roman" w:hAnsi="Menlo" w:cs="Menlo"/>
          <w:color w:val="CCCCCC"/>
          <w:sz w:val="18"/>
          <w:szCs w:val="18"/>
          <w:lang w:val="en-IN" w:eastAsia="en-GB"/>
        </w:rPr>
        <w:t>]:</w:t>
      </w:r>
    </w:p>
    <w:p w14:paraId="70A0C9FC"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9CDCFE"/>
          <w:sz w:val="18"/>
          <w:szCs w:val="18"/>
          <w:lang w:val="en-IN" w:eastAsia="en-GB"/>
        </w:rPr>
        <w:t>index</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D4D4D4"/>
          <w:sz w:val="18"/>
          <w:szCs w:val="18"/>
          <w:lang w:val="en-IN" w:eastAsia="en-GB"/>
        </w:rPr>
        <w:t>|=</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B5CEA8"/>
          <w:sz w:val="18"/>
          <w:szCs w:val="18"/>
          <w:lang w:val="en-IN" w:eastAsia="en-GB"/>
        </w:rPr>
        <w:t>1</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D4D4D4"/>
          <w:sz w:val="18"/>
          <w:szCs w:val="18"/>
          <w:lang w:val="en-IN" w:eastAsia="en-GB"/>
        </w:rPr>
        <w:t>&lt;&lt;</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9CDCFE"/>
          <w:sz w:val="18"/>
          <w:szCs w:val="18"/>
          <w:lang w:val="en-IN" w:eastAsia="en-GB"/>
        </w:rPr>
        <w:t>dim</w:t>
      </w:r>
    </w:p>
    <w:p w14:paraId="6371A96D"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proofErr w:type="spellStart"/>
      <w:r w:rsidRPr="00BD565B">
        <w:rPr>
          <w:rFonts w:ascii="Menlo" w:eastAsia="Times New Roman" w:hAnsi="Menlo" w:cs="Menlo"/>
          <w:color w:val="9CDCFE"/>
          <w:sz w:val="18"/>
          <w:szCs w:val="18"/>
          <w:lang w:val="en-IN" w:eastAsia="en-GB"/>
        </w:rPr>
        <w:t>children_points</w:t>
      </w:r>
      <w:proofErr w:type="spellEnd"/>
      <w:r w:rsidRPr="00BD565B">
        <w:rPr>
          <w:rFonts w:ascii="Menlo" w:eastAsia="Times New Roman" w:hAnsi="Menlo" w:cs="Menlo"/>
          <w:color w:val="CCCCCC"/>
          <w:sz w:val="18"/>
          <w:szCs w:val="18"/>
          <w:lang w:val="en-IN" w:eastAsia="en-GB"/>
        </w:rPr>
        <w:t>[</w:t>
      </w:r>
      <w:r w:rsidRPr="00BD565B">
        <w:rPr>
          <w:rFonts w:ascii="Menlo" w:eastAsia="Times New Roman" w:hAnsi="Menlo" w:cs="Menlo"/>
          <w:color w:val="9CDCFE"/>
          <w:sz w:val="18"/>
          <w:szCs w:val="18"/>
          <w:lang w:val="en-IN" w:eastAsia="en-GB"/>
        </w:rPr>
        <w:t>index</w:t>
      </w:r>
      <w:r w:rsidRPr="00BD565B">
        <w:rPr>
          <w:rFonts w:ascii="Menlo" w:eastAsia="Times New Roman" w:hAnsi="Menlo" w:cs="Menlo"/>
          <w:color w:val="CCCCCC"/>
          <w:sz w:val="18"/>
          <w:szCs w:val="18"/>
          <w:lang w:val="en-IN" w:eastAsia="en-GB"/>
        </w:rPr>
        <w:t>].</w:t>
      </w:r>
      <w:r w:rsidRPr="00BD565B">
        <w:rPr>
          <w:rFonts w:ascii="Menlo" w:eastAsia="Times New Roman" w:hAnsi="Menlo" w:cs="Menlo"/>
          <w:color w:val="DCDCAA"/>
          <w:sz w:val="18"/>
          <w:szCs w:val="18"/>
          <w:lang w:val="en-IN" w:eastAsia="en-GB"/>
        </w:rPr>
        <w:t>append</w:t>
      </w:r>
      <w:r w:rsidRPr="00BD565B">
        <w:rPr>
          <w:rFonts w:ascii="Menlo" w:eastAsia="Times New Roman" w:hAnsi="Menlo" w:cs="Menlo"/>
          <w:color w:val="CCCCCC"/>
          <w:sz w:val="18"/>
          <w:szCs w:val="18"/>
          <w:lang w:val="en-IN" w:eastAsia="en-GB"/>
        </w:rPr>
        <w:t>(</w:t>
      </w:r>
      <w:r w:rsidRPr="00BD565B">
        <w:rPr>
          <w:rFonts w:ascii="Menlo" w:eastAsia="Times New Roman" w:hAnsi="Menlo" w:cs="Menlo"/>
          <w:color w:val="9CDCFE"/>
          <w:sz w:val="18"/>
          <w:szCs w:val="18"/>
          <w:lang w:val="en-IN" w:eastAsia="en-GB"/>
        </w:rPr>
        <w:t>point</w:t>
      </w:r>
      <w:r w:rsidRPr="00BD565B">
        <w:rPr>
          <w:rFonts w:ascii="Menlo" w:eastAsia="Times New Roman" w:hAnsi="Menlo" w:cs="Menlo"/>
          <w:color w:val="CCCCCC"/>
          <w:sz w:val="18"/>
          <w:szCs w:val="18"/>
          <w:lang w:val="en-IN" w:eastAsia="en-GB"/>
        </w:rPr>
        <w:t>)</w:t>
      </w:r>
    </w:p>
    <w:p w14:paraId="1A7DB58F"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p>
    <w:p w14:paraId="63AAE532"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6A9955"/>
          <w:sz w:val="18"/>
          <w:szCs w:val="18"/>
          <w:lang w:val="en-IN" w:eastAsia="en-GB"/>
        </w:rPr>
        <w:t># Create child nodes</w:t>
      </w:r>
    </w:p>
    <w:p w14:paraId="2E279C7C"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9CDCFE"/>
          <w:sz w:val="18"/>
          <w:szCs w:val="18"/>
          <w:lang w:val="en-IN" w:eastAsia="en-GB"/>
        </w:rPr>
        <w:t>children</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D4D4D4"/>
          <w:sz w:val="18"/>
          <w:szCs w:val="18"/>
          <w:lang w:val="en-IN" w:eastAsia="en-GB"/>
        </w:rPr>
        <w:t>=</w:t>
      </w:r>
      <w:r w:rsidRPr="00BD565B">
        <w:rPr>
          <w:rFonts w:ascii="Menlo" w:eastAsia="Times New Roman" w:hAnsi="Menlo" w:cs="Menlo"/>
          <w:color w:val="CCCCCC"/>
          <w:sz w:val="18"/>
          <w:szCs w:val="18"/>
          <w:lang w:val="en-IN" w:eastAsia="en-GB"/>
        </w:rPr>
        <w:t xml:space="preserve"> []</w:t>
      </w:r>
    </w:p>
    <w:p w14:paraId="40AB1B69"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C586C0"/>
          <w:sz w:val="18"/>
          <w:szCs w:val="18"/>
          <w:lang w:val="en-IN" w:eastAsia="en-GB"/>
        </w:rPr>
        <w:t>for</w:t>
      </w:r>
      <w:r w:rsidRPr="00BD565B">
        <w:rPr>
          <w:rFonts w:ascii="Menlo" w:eastAsia="Times New Roman" w:hAnsi="Menlo" w:cs="Menlo"/>
          <w:color w:val="CCCCCC"/>
          <w:sz w:val="18"/>
          <w:szCs w:val="18"/>
          <w:lang w:val="en-IN" w:eastAsia="en-GB"/>
        </w:rPr>
        <w:t xml:space="preserve"> </w:t>
      </w:r>
      <w:proofErr w:type="spellStart"/>
      <w:r w:rsidRPr="00BD565B">
        <w:rPr>
          <w:rFonts w:ascii="Menlo" w:eastAsia="Times New Roman" w:hAnsi="Menlo" w:cs="Menlo"/>
          <w:color w:val="9CDCFE"/>
          <w:sz w:val="18"/>
          <w:szCs w:val="18"/>
          <w:lang w:val="en-IN" w:eastAsia="en-GB"/>
        </w:rPr>
        <w:t>i</w:t>
      </w:r>
      <w:proofErr w:type="spellEnd"/>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C586C0"/>
          <w:sz w:val="18"/>
          <w:szCs w:val="18"/>
          <w:lang w:val="en-IN" w:eastAsia="en-GB"/>
        </w:rPr>
        <w:t>in</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4EC9B0"/>
          <w:sz w:val="18"/>
          <w:szCs w:val="18"/>
          <w:lang w:val="en-IN" w:eastAsia="en-GB"/>
        </w:rPr>
        <w:t>range</w:t>
      </w:r>
      <w:r w:rsidRPr="00BD565B">
        <w:rPr>
          <w:rFonts w:ascii="Menlo" w:eastAsia="Times New Roman" w:hAnsi="Menlo" w:cs="Menlo"/>
          <w:color w:val="CCCCCC"/>
          <w:sz w:val="18"/>
          <w:szCs w:val="18"/>
          <w:lang w:val="en-IN" w:eastAsia="en-GB"/>
        </w:rPr>
        <w:t>(</w:t>
      </w:r>
      <w:r w:rsidRPr="00BD565B">
        <w:rPr>
          <w:rFonts w:ascii="Menlo" w:eastAsia="Times New Roman" w:hAnsi="Menlo" w:cs="Menlo"/>
          <w:color w:val="B5CEA8"/>
          <w:sz w:val="18"/>
          <w:szCs w:val="18"/>
          <w:lang w:val="en-IN" w:eastAsia="en-GB"/>
        </w:rPr>
        <w:t>2</w:t>
      </w:r>
      <w:r w:rsidRPr="00BD565B">
        <w:rPr>
          <w:rFonts w:ascii="Menlo" w:eastAsia="Times New Roman" w:hAnsi="Menlo" w:cs="Menlo"/>
          <w:color w:val="D4D4D4"/>
          <w:sz w:val="18"/>
          <w:szCs w:val="18"/>
          <w:lang w:val="en-IN" w:eastAsia="en-GB"/>
        </w:rPr>
        <w:t>**</w:t>
      </w:r>
      <w:proofErr w:type="spellStart"/>
      <w:r w:rsidRPr="00BD565B">
        <w:rPr>
          <w:rFonts w:ascii="Menlo" w:eastAsia="Times New Roman" w:hAnsi="Menlo" w:cs="Menlo"/>
          <w:color w:val="9CDCFE"/>
          <w:sz w:val="18"/>
          <w:szCs w:val="18"/>
          <w:lang w:val="en-IN" w:eastAsia="en-GB"/>
        </w:rPr>
        <w:t>self</w:t>
      </w:r>
      <w:r w:rsidRPr="00BD565B">
        <w:rPr>
          <w:rFonts w:ascii="Menlo" w:eastAsia="Times New Roman" w:hAnsi="Menlo" w:cs="Menlo"/>
          <w:color w:val="CCCCCC"/>
          <w:sz w:val="18"/>
          <w:szCs w:val="18"/>
          <w:lang w:val="en-IN" w:eastAsia="en-GB"/>
        </w:rPr>
        <w:t>.</w:t>
      </w:r>
      <w:r w:rsidRPr="00BD565B">
        <w:rPr>
          <w:rFonts w:ascii="Menlo" w:eastAsia="Times New Roman" w:hAnsi="Menlo" w:cs="Menlo"/>
          <w:color w:val="9CDCFE"/>
          <w:sz w:val="18"/>
          <w:szCs w:val="18"/>
          <w:lang w:val="en-IN" w:eastAsia="en-GB"/>
        </w:rPr>
        <w:t>dimension</w:t>
      </w:r>
      <w:proofErr w:type="spellEnd"/>
      <w:r w:rsidRPr="00BD565B">
        <w:rPr>
          <w:rFonts w:ascii="Menlo" w:eastAsia="Times New Roman" w:hAnsi="Menlo" w:cs="Menlo"/>
          <w:color w:val="CCCCCC"/>
          <w:sz w:val="18"/>
          <w:szCs w:val="18"/>
          <w:lang w:val="en-IN" w:eastAsia="en-GB"/>
        </w:rPr>
        <w:t>):</w:t>
      </w:r>
    </w:p>
    <w:p w14:paraId="7F47673A"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proofErr w:type="spellStart"/>
      <w:r w:rsidRPr="00BD565B">
        <w:rPr>
          <w:rFonts w:ascii="Menlo" w:eastAsia="Times New Roman" w:hAnsi="Menlo" w:cs="Menlo"/>
          <w:color w:val="9CDCFE"/>
          <w:sz w:val="18"/>
          <w:szCs w:val="18"/>
          <w:lang w:val="en-IN" w:eastAsia="en-GB"/>
        </w:rPr>
        <w:t>child_bounds</w:t>
      </w:r>
      <w:proofErr w:type="spellEnd"/>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D4D4D4"/>
          <w:sz w:val="18"/>
          <w:szCs w:val="18"/>
          <w:lang w:val="en-IN" w:eastAsia="en-GB"/>
        </w:rPr>
        <w:t>=</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9CDCFE"/>
          <w:sz w:val="18"/>
          <w:szCs w:val="18"/>
          <w:lang w:val="en-IN" w:eastAsia="en-GB"/>
        </w:rPr>
        <w:t>self</w:t>
      </w:r>
      <w:r w:rsidRPr="00BD565B">
        <w:rPr>
          <w:rFonts w:ascii="Menlo" w:eastAsia="Times New Roman" w:hAnsi="Menlo" w:cs="Menlo"/>
          <w:color w:val="CCCCCC"/>
          <w:sz w:val="18"/>
          <w:szCs w:val="18"/>
          <w:lang w:val="en-IN" w:eastAsia="en-GB"/>
        </w:rPr>
        <w:t>.</w:t>
      </w:r>
      <w:r w:rsidRPr="00BD565B">
        <w:rPr>
          <w:rFonts w:ascii="Menlo" w:eastAsia="Times New Roman" w:hAnsi="Menlo" w:cs="Menlo"/>
          <w:color w:val="DCDCAA"/>
          <w:sz w:val="18"/>
          <w:szCs w:val="18"/>
          <w:lang w:val="en-IN" w:eastAsia="en-GB"/>
        </w:rPr>
        <w:t>_</w:t>
      </w:r>
      <w:proofErr w:type="spellStart"/>
      <w:r w:rsidRPr="00BD565B">
        <w:rPr>
          <w:rFonts w:ascii="Menlo" w:eastAsia="Times New Roman" w:hAnsi="Menlo" w:cs="Menlo"/>
          <w:color w:val="DCDCAA"/>
          <w:sz w:val="18"/>
          <w:szCs w:val="18"/>
          <w:lang w:val="en-IN" w:eastAsia="en-GB"/>
        </w:rPr>
        <w:t>get_child_bounds</w:t>
      </w:r>
      <w:proofErr w:type="spellEnd"/>
      <w:r w:rsidRPr="00BD565B">
        <w:rPr>
          <w:rFonts w:ascii="Menlo" w:eastAsia="Times New Roman" w:hAnsi="Menlo" w:cs="Menlo"/>
          <w:color w:val="CCCCCC"/>
          <w:sz w:val="18"/>
          <w:szCs w:val="18"/>
          <w:lang w:val="en-IN" w:eastAsia="en-GB"/>
        </w:rPr>
        <w:t>(</w:t>
      </w:r>
      <w:r w:rsidRPr="00BD565B">
        <w:rPr>
          <w:rFonts w:ascii="Menlo" w:eastAsia="Times New Roman" w:hAnsi="Menlo" w:cs="Menlo"/>
          <w:color w:val="9CDCFE"/>
          <w:sz w:val="18"/>
          <w:szCs w:val="18"/>
          <w:lang w:val="en-IN" w:eastAsia="en-GB"/>
        </w:rPr>
        <w:t>bounds</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9CDCFE"/>
          <w:sz w:val="18"/>
          <w:szCs w:val="18"/>
          <w:lang w:val="en-IN" w:eastAsia="en-GB"/>
        </w:rPr>
        <w:t>midpoints</w:t>
      </w:r>
      <w:r w:rsidRPr="00BD565B">
        <w:rPr>
          <w:rFonts w:ascii="Menlo" w:eastAsia="Times New Roman" w:hAnsi="Menlo" w:cs="Menlo"/>
          <w:color w:val="CCCCCC"/>
          <w:sz w:val="18"/>
          <w:szCs w:val="18"/>
          <w:lang w:val="en-IN" w:eastAsia="en-GB"/>
        </w:rPr>
        <w:t xml:space="preserve">, </w:t>
      </w:r>
      <w:proofErr w:type="spellStart"/>
      <w:r w:rsidRPr="00BD565B">
        <w:rPr>
          <w:rFonts w:ascii="Menlo" w:eastAsia="Times New Roman" w:hAnsi="Menlo" w:cs="Menlo"/>
          <w:color w:val="9CDCFE"/>
          <w:sz w:val="18"/>
          <w:szCs w:val="18"/>
          <w:lang w:val="en-IN" w:eastAsia="en-GB"/>
        </w:rPr>
        <w:t>i</w:t>
      </w:r>
      <w:proofErr w:type="spellEnd"/>
      <w:r w:rsidRPr="00BD565B">
        <w:rPr>
          <w:rFonts w:ascii="Menlo" w:eastAsia="Times New Roman" w:hAnsi="Menlo" w:cs="Menlo"/>
          <w:color w:val="CCCCCC"/>
          <w:sz w:val="18"/>
          <w:szCs w:val="18"/>
          <w:lang w:val="en-IN" w:eastAsia="en-GB"/>
        </w:rPr>
        <w:t>)</w:t>
      </w:r>
    </w:p>
    <w:p w14:paraId="71502556"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proofErr w:type="spellStart"/>
      <w:r w:rsidRPr="00BD565B">
        <w:rPr>
          <w:rFonts w:ascii="Menlo" w:eastAsia="Times New Roman" w:hAnsi="Menlo" w:cs="Menlo"/>
          <w:color w:val="9CDCFE"/>
          <w:sz w:val="18"/>
          <w:szCs w:val="18"/>
          <w:lang w:val="en-IN" w:eastAsia="en-GB"/>
        </w:rPr>
        <w:t>children</w:t>
      </w:r>
      <w:r w:rsidRPr="00BD565B">
        <w:rPr>
          <w:rFonts w:ascii="Menlo" w:eastAsia="Times New Roman" w:hAnsi="Menlo" w:cs="Menlo"/>
          <w:color w:val="CCCCCC"/>
          <w:sz w:val="18"/>
          <w:szCs w:val="18"/>
          <w:lang w:val="en-IN" w:eastAsia="en-GB"/>
        </w:rPr>
        <w:t>.</w:t>
      </w:r>
      <w:r w:rsidRPr="00BD565B">
        <w:rPr>
          <w:rFonts w:ascii="Menlo" w:eastAsia="Times New Roman" w:hAnsi="Menlo" w:cs="Menlo"/>
          <w:color w:val="DCDCAA"/>
          <w:sz w:val="18"/>
          <w:szCs w:val="18"/>
          <w:lang w:val="en-IN" w:eastAsia="en-GB"/>
        </w:rPr>
        <w:t>append</w:t>
      </w:r>
      <w:proofErr w:type="spellEnd"/>
      <w:r w:rsidRPr="00BD565B">
        <w:rPr>
          <w:rFonts w:ascii="Menlo" w:eastAsia="Times New Roman" w:hAnsi="Menlo" w:cs="Menlo"/>
          <w:color w:val="CCCCCC"/>
          <w:sz w:val="18"/>
          <w:szCs w:val="18"/>
          <w:lang w:val="en-IN" w:eastAsia="en-GB"/>
        </w:rPr>
        <w:t>(</w:t>
      </w:r>
      <w:r w:rsidRPr="00BD565B">
        <w:rPr>
          <w:rFonts w:ascii="Menlo" w:eastAsia="Times New Roman" w:hAnsi="Menlo" w:cs="Menlo"/>
          <w:color w:val="9CDCFE"/>
          <w:sz w:val="18"/>
          <w:szCs w:val="18"/>
          <w:lang w:val="en-IN" w:eastAsia="en-GB"/>
        </w:rPr>
        <w:t>self</w:t>
      </w:r>
      <w:r w:rsidRPr="00BD565B">
        <w:rPr>
          <w:rFonts w:ascii="Menlo" w:eastAsia="Times New Roman" w:hAnsi="Menlo" w:cs="Menlo"/>
          <w:color w:val="CCCCCC"/>
          <w:sz w:val="18"/>
          <w:szCs w:val="18"/>
          <w:lang w:val="en-IN" w:eastAsia="en-GB"/>
        </w:rPr>
        <w:t>.</w:t>
      </w:r>
      <w:r w:rsidRPr="00BD565B">
        <w:rPr>
          <w:rFonts w:ascii="Menlo" w:eastAsia="Times New Roman" w:hAnsi="Menlo" w:cs="Menlo"/>
          <w:color w:val="DCDCAA"/>
          <w:sz w:val="18"/>
          <w:szCs w:val="18"/>
          <w:lang w:val="en-IN" w:eastAsia="en-GB"/>
        </w:rPr>
        <w:t>_</w:t>
      </w:r>
      <w:proofErr w:type="spellStart"/>
      <w:r w:rsidRPr="00BD565B">
        <w:rPr>
          <w:rFonts w:ascii="Menlo" w:eastAsia="Times New Roman" w:hAnsi="Menlo" w:cs="Menlo"/>
          <w:color w:val="DCDCAA"/>
          <w:sz w:val="18"/>
          <w:szCs w:val="18"/>
          <w:lang w:val="en-IN" w:eastAsia="en-GB"/>
        </w:rPr>
        <w:t>build_tree</w:t>
      </w:r>
      <w:proofErr w:type="spellEnd"/>
      <w:r w:rsidRPr="00BD565B">
        <w:rPr>
          <w:rFonts w:ascii="Menlo" w:eastAsia="Times New Roman" w:hAnsi="Menlo" w:cs="Menlo"/>
          <w:color w:val="CCCCCC"/>
          <w:sz w:val="18"/>
          <w:szCs w:val="18"/>
          <w:lang w:val="en-IN" w:eastAsia="en-GB"/>
        </w:rPr>
        <w:t>(</w:t>
      </w:r>
      <w:proofErr w:type="spellStart"/>
      <w:r w:rsidRPr="00BD565B">
        <w:rPr>
          <w:rFonts w:ascii="Menlo" w:eastAsia="Times New Roman" w:hAnsi="Menlo" w:cs="Menlo"/>
          <w:color w:val="9CDCFE"/>
          <w:sz w:val="18"/>
          <w:szCs w:val="18"/>
          <w:lang w:val="en-IN" w:eastAsia="en-GB"/>
        </w:rPr>
        <w:t>children_points</w:t>
      </w:r>
      <w:proofErr w:type="spellEnd"/>
      <w:r w:rsidRPr="00BD565B">
        <w:rPr>
          <w:rFonts w:ascii="Menlo" w:eastAsia="Times New Roman" w:hAnsi="Menlo" w:cs="Menlo"/>
          <w:color w:val="CCCCCC"/>
          <w:sz w:val="18"/>
          <w:szCs w:val="18"/>
          <w:lang w:val="en-IN" w:eastAsia="en-GB"/>
        </w:rPr>
        <w:t>[</w:t>
      </w:r>
      <w:proofErr w:type="spellStart"/>
      <w:r w:rsidRPr="00BD565B">
        <w:rPr>
          <w:rFonts w:ascii="Menlo" w:eastAsia="Times New Roman" w:hAnsi="Menlo" w:cs="Menlo"/>
          <w:color w:val="9CDCFE"/>
          <w:sz w:val="18"/>
          <w:szCs w:val="18"/>
          <w:lang w:val="en-IN" w:eastAsia="en-GB"/>
        </w:rPr>
        <w:t>i</w:t>
      </w:r>
      <w:proofErr w:type="spellEnd"/>
      <w:r w:rsidRPr="00BD565B">
        <w:rPr>
          <w:rFonts w:ascii="Menlo" w:eastAsia="Times New Roman" w:hAnsi="Menlo" w:cs="Menlo"/>
          <w:color w:val="CCCCCC"/>
          <w:sz w:val="18"/>
          <w:szCs w:val="18"/>
          <w:lang w:val="en-IN" w:eastAsia="en-GB"/>
        </w:rPr>
        <w:t xml:space="preserve">], </w:t>
      </w:r>
      <w:proofErr w:type="spellStart"/>
      <w:r w:rsidRPr="00BD565B">
        <w:rPr>
          <w:rFonts w:ascii="Menlo" w:eastAsia="Times New Roman" w:hAnsi="Menlo" w:cs="Menlo"/>
          <w:color w:val="9CDCFE"/>
          <w:sz w:val="18"/>
          <w:szCs w:val="18"/>
          <w:lang w:val="en-IN" w:eastAsia="en-GB"/>
        </w:rPr>
        <w:t>child_bounds</w:t>
      </w:r>
      <w:proofErr w:type="spellEnd"/>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9CDCFE"/>
          <w:sz w:val="18"/>
          <w:szCs w:val="18"/>
          <w:lang w:val="en-IN" w:eastAsia="en-GB"/>
        </w:rPr>
        <w:t>depth</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D4D4D4"/>
          <w:sz w:val="18"/>
          <w:szCs w:val="18"/>
          <w:lang w:val="en-IN" w:eastAsia="en-GB"/>
        </w:rPr>
        <w:t>+</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B5CEA8"/>
          <w:sz w:val="18"/>
          <w:szCs w:val="18"/>
          <w:lang w:val="en-IN" w:eastAsia="en-GB"/>
        </w:rPr>
        <w:t>1</w:t>
      </w:r>
      <w:r w:rsidRPr="00BD565B">
        <w:rPr>
          <w:rFonts w:ascii="Menlo" w:eastAsia="Times New Roman" w:hAnsi="Menlo" w:cs="Menlo"/>
          <w:color w:val="CCCCCC"/>
          <w:sz w:val="18"/>
          <w:szCs w:val="18"/>
          <w:lang w:val="en-IN" w:eastAsia="en-GB"/>
        </w:rPr>
        <w:t xml:space="preserve">, </w:t>
      </w:r>
      <w:proofErr w:type="spellStart"/>
      <w:r w:rsidRPr="00BD565B">
        <w:rPr>
          <w:rFonts w:ascii="Menlo" w:eastAsia="Times New Roman" w:hAnsi="Menlo" w:cs="Menlo"/>
          <w:color w:val="9CDCFE"/>
          <w:sz w:val="18"/>
          <w:szCs w:val="18"/>
          <w:lang w:val="en-IN" w:eastAsia="en-GB"/>
        </w:rPr>
        <w:t>max_depth</w:t>
      </w:r>
      <w:proofErr w:type="spellEnd"/>
      <w:r w:rsidRPr="00BD565B">
        <w:rPr>
          <w:rFonts w:ascii="Menlo" w:eastAsia="Times New Roman" w:hAnsi="Menlo" w:cs="Menlo"/>
          <w:color w:val="CCCCCC"/>
          <w:sz w:val="18"/>
          <w:szCs w:val="18"/>
          <w:lang w:val="en-IN" w:eastAsia="en-GB"/>
        </w:rPr>
        <w:t>))</w:t>
      </w:r>
    </w:p>
    <w:p w14:paraId="2AB54B74"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p>
    <w:p w14:paraId="081C7AAF"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6A9955"/>
          <w:sz w:val="18"/>
          <w:szCs w:val="18"/>
          <w:lang w:val="en-IN" w:eastAsia="en-GB"/>
        </w:rPr>
        <w:t># Create current node</w:t>
      </w:r>
    </w:p>
    <w:p w14:paraId="479B415F"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9CDCFE"/>
          <w:sz w:val="18"/>
          <w:szCs w:val="18"/>
          <w:lang w:val="en-IN" w:eastAsia="en-GB"/>
        </w:rPr>
        <w:t>node</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D4D4D4"/>
          <w:sz w:val="18"/>
          <w:szCs w:val="18"/>
          <w:lang w:val="en-IN" w:eastAsia="en-GB"/>
        </w:rPr>
        <w:t>=</w:t>
      </w:r>
      <w:r w:rsidRPr="00BD565B">
        <w:rPr>
          <w:rFonts w:ascii="Menlo" w:eastAsia="Times New Roman" w:hAnsi="Menlo" w:cs="Menlo"/>
          <w:color w:val="CCCCCC"/>
          <w:sz w:val="18"/>
          <w:szCs w:val="18"/>
          <w:lang w:val="en-IN" w:eastAsia="en-GB"/>
        </w:rPr>
        <w:t xml:space="preserve"> </w:t>
      </w:r>
      <w:proofErr w:type="spellStart"/>
      <w:r w:rsidRPr="00BD565B">
        <w:rPr>
          <w:rFonts w:ascii="Menlo" w:eastAsia="Times New Roman" w:hAnsi="Menlo" w:cs="Menlo"/>
          <w:color w:val="4EC9B0"/>
          <w:sz w:val="18"/>
          <w:szCs w:val="18"/>
          <w:lang w:val="en-IN" w:eastAsia="en-GB"/>
        </w:rPr>
        <w:t>QuadTreeNode</w:t>
      </w:r>
      <w:proofErr w:type="spellEnd"/>
      <w:r w:rsidRPr="00BD565B">
        <w:rPr>
          <w:rFonts w:ascii="Menlo" w:eastAsia="Times New Roman" w:hAnsi="Menlo" w:cs="Menlo"/>
          <w:color w:val="CCCCCC"/>
          <w:sz w:val="18"/>
          <w:szCs w:val="18"/>
          <w:lang w:val="en-IN" w:eastAsia="en-GB"/>
        </w:rPr>
        <w:t>(</w:t>
      </w:r>
      <w:r w:rsidRPr="00BD565B">
        <w:rPr>
          <w:rFonts w:ascii="Menlo" w:eastAsia="Times New Roman" w:hAnsi="Menlo" w:cs="Menlo"/>
          <w:color w:val="9CDCFE"/>
          <w:sz w:val="18"/>
          <w:szCs w:val="18"/>
          <w:lang w:val="en-IN" w:eastAsia="en-GB"/>
        </w:rPr>
        <w:t>points</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9CDCFE"/>
          <w:sz w:val="18"/>
          <w:szCs w:val="18"/>
          <w:lang w:val="en-IN" w:eastAsia="en-GB"/>
        </w:rPr>
        <w:t>bounds</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9CDCFE"/>
          <w:sz w:val="18"/>
          <w:szCs w:val="18"/>
          <w:lang w:val="en-IN" w:eastAsia="en-GB"/>
        </w:rPr>
        <w:t>depth</w:t>
      </w:r>
      <w:r w:rsidRPr="00BD565B">
        <w:rPr>
          <w:rFonts w:ascii="Menlo" w:eastAsia="Times New Roman" w:hAnsi="Menlo" w:cs="Menlo"/>
          <w:color w:val="CCCCCC"/>
          <w:sz w:val="18"/>
          <w:szCs w:val="18"/>
          <w:lang w:val="en-IN" w:eastAsia="en-GB"/>
        </w:rPr>
        <w:t>)</w:t>
      </w:r>
    </w:p>
    <w:p w14:paraId="2A27C363"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proofErr w:type="spellStart"/>
      <w:r w:rsidRPr="00BD565B">
        <w:rPr>
          <w:rFonts w:ascii="Menlo" w:eastAsia="Times New Roman" w:hAnsi="Menlo" w:cs="Menlo"/>
          <w:color w:val="9CDCFE"/>
          <w:sz w:val="18"/>
          <w:szCs w:val="18"/>
          <w:lang w:val="en-IN" w:eastAsia="en-GB"/>
        </w:rPr>
        <w:t>node</w:t>
      </w:r>
      <w:r w:rsidRPr="00BD565B">
        <w:rPr>
          <w:rFonts w:ascii="Menlo" w:eastAsia="Times New Roman" w:hAnsi="Menlo" w:cs="Menlo"/>
          <w:color w:val="CCCCCC"/>
          <w:sz w:val="18"/>
          <w:szCs w:val="18"/>
          <w:lang w:val="en-IN" w:eastAsia="en-GB"/>
        </w:rPr>
        <w:t>.</w:t>
      </w:r>
      <w:r w:rsidRPr="00BD565B">
        <w:rPr>
          <w:rFonts w:ascii="Menlo" w:eastAsia="Times New Roman" w:hAnsi="Menlo" w:cs="Menlo"/>
          <w:color w:val="9CDCFE"/>
          <w:sz w:val="18"/>
          <w:szCs w:val="18"/>
          <w:lang w:val="en-IN" w:eastAsia="en-GB"/>
        </w:rPr>
        <w:t>children</w:t>
      </w:r>
      <w:proofErr w:type="spellEnd"/>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D4D4D4"/>
          <w:sz w:val="18"/>
          <w:szCs w:val="18"/>
          <w:lang w:val="en-IN" w:eastAsia="en-GB"/>
        </w:rPr>
        <w:t>=</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9CDCFE"/>
          <w:sz w:val="18"/>
          <w:szCs w:val="18"/>
          <w:lang w:val="en-IN" w:eastAsia="en-GB"/>
        </w:rPr>
        <w:t>children</w:t>
      </w:r>
    </w:p>
    <w:p w14:paraId="527F79B1"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C586C0"/>
          <w:sz w:val="18"/>
          <w:szCs w:val="18"/>
          <w:lang w:val="en-IN" w:eastAsia="en-GB"/>
        </w:rPr>
        <w:t>return</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9CDCFE"/>
          <w:sz w:val="18"/>
          <w:szCs w:val="18"/>
          <w:lang w:val="en-IN" w:eastAsia="en-GB"/>
        </w:rPr>
        <w:t>node</w:t>
      </w:r>
    </w:p>
    <w:p w14:paraId="7F6C5523"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p>
    <w:p w14:paraId="7A0B17BF"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569CD6"/>
          <w:sz w:val="18"/>
          <w:szCs w:val="18"/>
          <w:lang w:val="en-IN" w:eastAsia="en-GB"/>
        </w:rPr>
        <w:t>def</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DCDCAA"/>
          <w:sz w:val="18"/>
          <w:szCs w:val="18"/>
          <w:lang w:val="en-IN" w:eastAsia="en-GB"/>
        </w:rPr>
        <w:t>_</w:t>
      </w:r>
      <w:proofErr w:type="spellStart"/>
      <w:r w:rsidRPr="00BD565B">
        <w:rPr>
          <w:rFonts w:ascii="Menlo" w:eastAsia="Times New Roman" w:hAnsi="Menlo" w:cs="Menlo"/>
          <w:color w:val="DCDCAA"/>
          <w:sz w:val="18"/>
          <w:szCs w:val="18"/>
          <w:lang w:val="en-IN" w:eastAsia="en-GB"/>
        </w:rPr>
        <w:t>get_child_bounds</w:t>
      </w:r>
      <w:proofErr w:type="spellEnd"/>
      <w:r w:rsidRPr="00BD565B">
        <w:rPr>
          <w:rFonts w:ascii="Menlo" w:eastAsia="Times New Roman" w:hAnsi="Menlo" w:cs="Menlo"/>
          <w:color w:val="CCCCCC"/>
          <w:sz w:val="18"/>
          <w:szCs w:val="18"/>
          <w:lang w:val="en-IN" w:eastAsia="en-GB"/>
        </w:rPr>
        <w:t>(</w:t>
      </w:r>
      <w:r w:rsidRPr="00BD565B">
        <w:rPr>
          <w:rFonts w:ascii="Menlo" w:eastAsia="Times New Roman" w:hAnsi="Menlo" w:cs="Menlo"/>
          <w:color w:val="9CDCFE"/>
          <w:sz w:val="18"/>
          <w:szCs w:val="18"/>
          <w:lang w:val="en-IN" w:eastAsia="en-GB"/>
        </w:rPr>
        <w:t>self</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9CDCFE"/>
          <w:sz w:val="18"/>
          <w:szCs w:val="18"/>
          <w:lang w:val="en-IN" w:eastAsia="en-GB"/>
        </w:rPr>
        <w:t>bounds</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9CDCFE"/>
          <w:sz w:val="18"/>
          <w:szCs w:val="18"/>
          <w:lang w:val="en-IN" w:eastAsia="en-GB"/>
        </w:rPr>
        <w:t>midpoints</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9CDCFE"/>
          <w:sz w:val="18"/>
          <w:szCs w:val="18"/>
          <w:lang w:val="en-IN" w:eastAsia="en-GB"/>
        </w:rPr>
        <w:t>index</w:t>
      </w:r>
      <w:r w:rsidRPr="00BD565B">
        <w:rPr>
          <w:rFonts w:ascii="Menlo" w:eastAsia="Times New Roman" w:hAnsi="Menlo" w:cs="Menlo"/>
          <w:color w:val="CCCCCC"/>
          <w:sz w:val="18"/>
          <w:szCs w:val="18"/>
          <w:lang w:val="en-IN" w:eastAsia="en-GB"/>
        </w:rPr>
        <w:t>):</w:t>
      </w:r>
    </w:p>
    <w:p w14:paraId="169AFA24"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CE9178"/>
          <w:sz w:val="18"/>
          <w:szCs w:val="18"/>
          <w:lang w:val="en-IN" w:eastAsia="en-GB"/>
        </w:rPr>
        <w:t>"""</w:t>
      </w:r>
    </w:p>
    <w:p w14:paraId="527B0561"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E9178"/>
          <w:sz w:val="18"/>
          <w:szCs w:val="18"/>
          <w:lang w:val="en-IN" w:eastAsia="en-GB"/>
        </w:rPr>
        <w:t xml:space="preserve">        Get the bounds for a specific child node.</w:t>
      </w:r>
    </w:p>
    <w:p w14:paraId="548A2CF5"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E9178"/>
          <w:sz w:val="18"/>
          <w:szCs w:val="18"/>
          <w:lang w:val="en-IN" w:eastAsia="en-GB"/>
        </w:rPr>
        <w:t xml:space="preserve">        """</w:t>
      </w:r>
    </w:p>
    <w:p w14:paraId="53EBA139"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proofErr w:type="spellStart"/>
      <w:r w:rsidRPr="00BD565B">
        <w:rPr>
          <w:rFonts w:ascii="Menlo" w:eastAsia="Times New Roman" w:hAnsi="Menlo" w:cs="Menlo"/>
          <w:color w:val="9CDCFE"/>
          <w:sz w:val="18"/>
          <w:szCs w:val="18"/>
          <w:lang w:val="en-IN" w:eastAsia="en-GB"/>
        </w:rPr>
        <w:t>child_bounds</w:t>
      </w:r>
      <w:proofErr w:type="spellEnd"/>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D4D4D4"/>
          <w:sz w:val="18"/>
          <w:szCs w:val="18"/>
          <w:lang w:val="en-IN" w:eastAsia="en-GB"/>
        </w:rPr>
        <w:t>=</w:t>
      </w:r>
      <w:r w:rsidRPr="00BD565B">
        <w:rPr>
          <w:rFonts w:ascii="Menlo" w:eastAsia="Times New Roman" w:hAnsi="Menlo" w:cs="Menlo"/>
          <w:color w:val="CCCCCC"/>
          <w:sz w:val="18"/>
          <w:szCs w:val="18"/>
          <w:lang w:val="en-IN" w:eastAsia="en-GB"/>
        </w:rPr>
        <w:t xml:space="preserve"> []</w:t>
      </w:r>
    </w:p>
    <w:p w14:paraId="1194E8F8"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C586C0"/>
          <w:sz w:val="18"/>
          <w:szCs w:val="18"/>
          <w:lang w:val="en-IN" w:eastAsia="en-GB"/>
        </w:rPr>
        <w:t>for</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9CDCFE"/>
          <w:sz w:val="18"/>
          <w:szCs w:val="18"/>
          <w:lang w:val="en-IN" w:eastAsia="en-GB"/>
        </w:rPr>
        <w:t>dim</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C586C0"/>
          <w:sz w:val="18"/>
          <w:szCs w:val="18"/>
          <w:lang w:val="en-IN" w:eastAsia="en-GB"/>
        </w:rPr>
        <w:t>in</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4EC9B0"/>
          <w:sz w:val="18"/>
          <w:szCs w:val="18"/>
          <w:lang w:val="en-IN" w:eastAsia="en-GB"/>
        </w:rPr>
        <w:t>range</w:t>
      </w:r>
      <w:r w:rsidRPr="00BD565B">
        <w:rPr>
          <w:rFonts w:ascii="Menlo" w:eastAsia="Times New Roman" w:hAnsi="Menlo" w:cs="Menlo"/>
          <w:color w:val="CCCCCC"/>
          <w:sz w:val="18"/>
          <w:szCs w:val="18"/>
          <w:lang w:val="en-IN" w:eastAsia="en-GB"/>
        </w:rPr>
        <w:t>(</w:t>
      </w:r>
      <w:proofErr w:type="spellStart"/>
      <w:r w:rsidRPr="00BD565B">
        <w:rPr>
          <w:rFonts w:ascii="Menlo" w:eastAsia="Times New Roman" w:hAnsi="Menlo" w:cs="Menlo"/>
          <w:color w:val="9CDCFE"/>
          <w:sz w:val="18"/>
          <w:szCs w:val="18"/>
          <w:lang w:val="en-IN" w:eastAsia="en-GB"/>
        </w:rPr>
        <w:t>self</w:t>
      </w:r>
      <w:r w:rsidRPr="00BD565B">
        <w:rPr>
          <w:rFonts w:ascii="Menlo" w:eastAsia="Times New Roman" w:hAnsi="Menlo" w:cs="Menlo"/>
          <w:color w:val="CCCCCC"/>
          <w:sz w:val="18"/>
          <w:szCs w:val="18"/>
          <w:lang w:val="en-IN" w:eastAsia="en-GB"/>
        </w:rPr>
        <w:t>.</w:t>
      </w:r>
      <w:r w:rsidRPr="00BD565B">
        <w:rPr>
          <w:rFonts w:ascii="Menlo" w:eastAsia="Times New Roman" w:hAnsi="Menlo" w:cs="Menlo"/>
          <w:color w:val="9CDCFE"/>
          <w:sz w:val="18"/>
          <w:szCs w:val="18"/>
          <w:lang w:val="en-IN" w:eastAsia="en-GB"/>
        </w:rPr>
        <w:t>dimension</w:t>
      </w:r>
      <w:proofErr w:type="spellEnd"/>
      <w:r w:rsidRPr="00BD565B">
        <w:rPr>
          <w:rFonts w:ascii="Menlo" w:eastAsia="Times New Roman" w:hAnsi="Menlo" w:cs="Menlo"/>
          <w:color w:val="CCCCCC"/>
          <w:sz w:val="18"/>
          <w:szCs w:val="18"/>
          <w:lang w:val="en-IN" w:eastAsia="en-GB"/>
        </w:rPr>
        <w:t>):</w:t>
      </w:r>
    </w:p>
    <w:p w14:paraId="18BA1CBB"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C586C0"/>
          <w:sz w:val="18"/>
          <w:szCs w:val="18"/>
          <w:lang w:val="en-IN" w:eastAsia="en-GB"/>
        </w:rPr>
        <w:t>if</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9CDCFE"/>
          <w:sz w:val="18"/>
          <w:szCs w:val="18"/>
          <w:lang w:val="en-IN" w:eastAsia="en-GB"/>
        </w:rPr>
        <w:t>index</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D4D4D4"/>
          <w:sz w:val="18"/>
          <w:szCs w:val="18"/>
          <w:lang w:val="en-IN" w:eastAsia="en-GB"/>
        </w:rPr>
        <w:t>&amp;</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B5CEA8"/>
          <w:sz w:val="18"/>
          <w:szCs w:val="18"/>
          <w:lang w:val="en-IN" w:eastAsia="en-GB"/>
        </w:rPr>
        <w:t>1</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D4D4D4"/>
          <w:sz w:val="18"/>
          <w:szCs w:val="18"/>
          <w:lang w:val="en-IN" w:eastAsia="en-GB"/>
        </w:rPr>
        <w:t>&lt;&lt;</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9CDCFE"/>
          <w:sz w:val="18"/>
          <w:szCs w:val="18"/>
          <w:lang w:val="en-IN" w:eastAsia="en-GB"/>
        </w:rPr>
        <w:t>dim</w:t>
      </w:r>
      <w:r w:rsidRPr="00BD565B">
        <w:rPr>
          <w:rFonts w:ascii="Menlo" w:eastAsia="Times New Roman" w:hAnsi="Menlo" w:cs="Menlo"/>
          <w:color w:val="CCCCCC"/>
          <w:sz w:val="18"/>
          <w:szCs w:val="18"/>
          <w:lang w:val="en-IN" w:eastAsia="en-GB"/>
        </w:rPr>
        <w:t>):</w:t>
      </w:r>
    </w:p>
    <w:p w14:paraId="36ECF2F9"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proofErr w:type="spellStart"/>
      <w:r w:rsidRPr="00BD565B">
        <w:rPr>
          <w:rFonts w:ascii="Menlo" w:eastAsia="Times New Roman" w:hAnsi="Menlo" w:cs="Menlo"/>
          <w:color w:val="9CDCFE"/>
          <w:sz w:val="18"/>
          <w:szCs w:val="18"/>
          <w:lang w:val="en-IN" w:eastAsia="en-GB"/>
        </w:rPr>
        <w:t>child_bounds</w:t>
      </w:r>
      <w:r w:rsidRPr="00BD565B">
        <w:rPr>
          <w:rFonts w:ascii="Menlo" w:eastAsia="Times New Roman" w:hAnsi="Menlo" w:cs="Menlo"/>
          <w:color w:val="CCCCCC"/>
          <w:sz w:val="18"/>
          <w:szCs w:val="18"/>
          <w:lang w:val="en-IN" w:eastAsia="en-GB"/>
        </w:rPr>
        <w:t>.</w:t>
      </w:r>
      <w:r w:rsidRPr="00BD565B">
        <w:rPr>
          <w:rFonts w:ascii="Menlo" w:eastAsia="Times New Roman" w:hAnsi="Menlo" w:cs="Menlo"/>
          <w:color w:val="DCDCAA"/>
          <w:sz w:val="18"/>
          <w:szCs w:val="18"/>
          <w:lang w:val="en-IN" w:eastAsia="en-GB"/>
        </w:rPr>
        <w:t>append</w:t>
      </w:r>
      <w:proofErr w:type="spellEnd"/>
      <w:r w:rsidRPr="00BD565B">
        <w:rPr>
          <w:rFonts w:ascii="Menlo" w:eastAsia="Times New Roman" w:hAnsi="Menlo" w:cs="Menlo"/>
          <w:color w:val="CCCCCC"/>
          <w:sz w:val="18"/>
          <w:szCs w:val="18"/>
          <w:lang w:val="en-IN" w:eastAsia="en-GB"/>
        </w:rPr>
        <w:t>((</w:t>
      </w:r>
      <w:r w:rsidRPr="00BD565B">
        <w:rPr>
          <w:rFonts w:ascii="Menlo" w:eastAsia="Times New Roman" w:hAnsi="Menlo" w:cs="Menlo"/>
          <w:color w:val="9CDCFE"/>
          <w:sz w:val="18"/>
          <w:szCs w:val="18"/>
          <w:lang w:val="en-IN" w:eastAsia="en-GB"/>
        </w:rPr>
        <w:t>midpoints</w:t>
      </w:r>
      <w:r w:rsidRPr="00BD565B">
        <w:rPr>
          <w:rFonts w:ascii="Menlo" w:eastAsia="Times New Roman" w:hAnsi="Menlo" w:cs="Menlo"/>
          <w:color w:val="CCCCCC"/>
          <w:sz w:val="18"/>
          <w:szCs w:val="18"/>
          <w:lang w:val="en-IN" w:eastAsia="en-GB"/>
        </w:rPr>
        <w:t>[</w:t>
      </w:r>
      <w:r w:rsidRPr="00BD565B">
        <w:rPr>
          <w:rFonts w:ascii="Menlo" w:eastAsia="Times New Roman" w:hAnsi="Menlo" w:cs="Menlo"/>
          <w:color w:val="9CDCFE"/>
          <w:sz w:val="18"/>
          <w:szCs w:val="18"/>
          <w:lang w:val="en-IN" w:eastAsia="en-GB"/>
        </w:rPr>
        <w:t>dim</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9CDCFE"/>
          <w:sz w:val="18"/>
          <w:szCs w:val="18"/>
          <w:lang w:val="en-IN" w:eastAsia="en-GB"/>
        </w:rPr>
        <w:t>bounds</w:t>
      </w:r>
      <w:r w:rsidRPr="00BD565B">
        <w:rPr>
          <w:rFonts w:ascii="Menlo" w:eastAsia="Times New Roman" w:hAnsi="Menlo" w:cs="Menlo"/>
          <w:color w:val="CCCCCC"/>
          <w:sz w:val="18"/>
          <w:szCs w:val="18"/>
          <w:lang w:val="en-IN" w:eastAsia="en-GB"/>
        </w:rPr>
        <w:t>[</w:t>
      </w:r>
      <w:r w:rsidRPr="00BD565B">
        <w:rPr>
          <w:rFonts w:ascii="Menlo" w:eastAsia="Times New Roman" w:hAnsi="Menlo" w:cs="Menlo"/>
          <w:color w:val="9CDCFE"/>
          <w:sz w:val="18"/>
          <w:szCs w:val="18"/>
          <w:lang w:val="en-IN" w:eastAsia="en-GB"/>
        </w:rPr>
        <w:t>dim</w:t>
      </w:r>
      <w:r w:rsidRPr="00BD565B">
        <w:rPr>
          <w:rFonts w:ascii="Menlo" w:eastAsia="Times New Roman" w:hAnsi="Menlo" w:cs="Menlo"/>
          <w:color w:val="CCCCCC"/>
          <w:sz w:val="18"/>
          <w:szCs w:val="18"/>
          <w:lang w:val="en-IN" w:eastAsia="en-GB"/>
        </w:rPr>
        <w:t>][</w:t>
      </w:r>
      <w:r w:rsidRPr="00BD565B">
        <w:rPr>
          <w:rFonts w:ascii="Menlo" w:eastAsia="Times New Roman" w:hAnsi="Menlo" w:cs="Menlo"/>
          <w:color w:val="B5CEA8"/>
          <w:sz w:val="18"/>
          <w:szCs w:val="18"/>
          <w:lang w:val="en-IN" w:eastAsia="en-GB"/>
        </w:rPr>
        <w:t>1</w:t>
      </w:r>
      <w:r w:rsidRPr="00BD565B">
        <w:rPr>
          <w:rFonts w:ascii="Menlo" w:eastAsia="Times New Roman" w:hAnsi="Menlo" w:cs="Menlo"/>
          <w:color w:val="CCCCCC"/>
          <w:sz w:val="18"/>
          <w:szCs w:val="18"/>
          <w:lang w:val="en-IN" w:eastAsia="en-GB"/>
        </w:rPr>
        <w:t>]))</w:t>
      </w:r>
    </w:p>
    <w:p w14:paraId="3B320769"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C586C0"/>
          <w:sz w:val="18"/>
          <w:szCs w:val="18"/>
          <w:lang w:val="en-IN" w:eastAsia="en-GB"/>
        </w:rPr>
        <w:t>else</w:t>
      </w:r>
      <w:r w:rsidRPr="00BD565B">
        <w:rPr>
          <w:rFonts w:ascii="Menlo" w:eastAsia="Times New Roman" w:hAnsi="Menlo" w:cs="Menlo"/>
          <w:color w:val="CCCCCC"/>
          <w:sz w:val="18"/>
          <w:szCs w:val="18"/>
          <w:lang w:val="en-IN" w:eastAsia="en-GB"/>
        </w:rPr>
        <w:t>:</w:t>
      </w:r>
    </w:p>
    <w:p w14:paraId="09530F87"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proofErr w:type="spellStart"/>
      <w:r w:rsidRPr="00BD565B">
        <w:rPr>
          <w:rFonts w:ascii="Menlo" w:eastAsia="Times New Roman" w:hAnsi="Menlo" w:cs="Menlo"/>
          <w:color w:val="9CDCFE"/>
          <w:sz w:val="18"/>
          <w:szCs w:val="18"/>
          <w:lang w:val="en-IN" w:eastAsia="en-GB"/>
        </w:rPr>
        <w:t>child_bounds</w:t>
      </w:r>
      <w:r w:rsidRPr="00BD565B">
        <w:rPr>
          <w:rFonts w:ascii="Menlo" w:eastAsia="Times New Roman" w:hAnsi="Menlo" w:cs="Menlo"/>
          <w:color w:val="CCCCCC"/>
          <w:sz w:val="18"/>
          <w:szCs w:val="18"/>
          <w:lang w:val="en-IN" w:eastAsia="en-GB"/>
        </w:rPr>
        <w:t>.</w:t>
      </w:r>
      <w:r w:rsidRPr="00BD565B">
        <w:rPr>
          <w:rFonts w:ascii="Menlo" w:eastAsia="Times New Roman" w:hAnsi="Menlo" w:cs="Menlo"/>
          <w:color w:val="DCDCAA"/>
          <w:sz w:val="18"/>
          <w:szCs w:val="18"/>
          <w:lang w:val="en-IN" w:eastAsia="en-GB"/>
        </w:rPr>
        <w:t>append</w:t>
      </w:r>
      <w:proofErr w:type="spellEnd"/>
      <w:r w:rsidRPr="00BD565B">
        <w:rPr>
          <w:rFonts w:ascii="Menlo" w:eastAsia="Times New Roman" w:hAnsi="Menlo" w:cs="Menlo"/>
          <w:color w:val="CCCCCC"/>
          <w:sz w:val="18"/>
          <w:szCs w:val="18"/>
          <w:lang w:val="en-IN" w:eastAsia="en-GB"/>
        </w:rPr>
        <w:t>((</w:t>
      </w:r>
      <w:r w:rsidRPr="00BD565B">
        <w:rPr>
          <w:rFonts w:ascii="Menlo" w:eastAsia="Times New Roman" w:hAnsi="Menlo" w:cs="Menlo"/>
          <w:color w:val="9CDCFE"/>
          <w:sz w:val="18"/>
          <w:szCs w:val="18"/>
          <w:lang w:val="en-IN" w:eastAsia="en-GB"/>
        </w:rPr>
        <w:t>bounds</w:t>
      </w:r>
      <w:r w:rsidRPr="00BD565B">
        <w:rPr>
          <w:rFonts w:ascii="Menlo" w:eastAsia="Times New Roman" w:hAnsi="Menlo" w:cs="Menlo"/>
          <w:color w:val="CCCCCC"/>
          <w:sz w:val="18"/>
          <w:szCs w:val="18"/>
          <w:lang w:val="en-IN" w:eastAsia="en-GB"/>
        </w:rPr>
        <w:t>[</w:t>
      </w:r>
      <w:r w:rsidRPr="00BD565B">
        <w:rPr>
          <w:rFonts w:ascii="Menlo" w:eastAsia="Times New Roman" w:hAnsi="Menlo" w:cs="Menlo"/>
          <w:color w:val="9CDCFE"/>
          <w:sz w:val="18"/>
          <w:szCs w:val="18"/>
          <w:lang w:val="en-IN" w:eastAsia="en-GB"/>
        </w:rPr>
        <w:t>dim</w:t>
      </w:r>
      <w:r w:rsidRPr="00BD565B">
        <w:rPr>
          <w:rFonts w:ascii="Menlo" w:eastAsia="Times New Roman" w:hAnsi="Menlo" w:cs="Menlo"/>
          <w:color w:val="CCCCCC"/>
          <w:sz w:val="18"/>
          <w:szCs w:val="18"/>
          <w:lang w:val="en-IN" w:eastAsia="en-GB"/>
        </w:rPr>
        <w:t>][</w:t>
      </w:r>
      <w:r w:rsidRPr="00BD565B">
        <w:rPr>
          <w:rFonts w:ascii="Menlo" w:eastAsia="Times New Roman" w:hAnsi="Menlo" w:cs="Menlo"/>
          <w:color w:val="B5CEA8"/>
          <w:sz w:val="18"/>
          <w:szCs w:val="18"/>
          <w:lang w:val="en-IN" w:eastAsia="en-GB"/>
        </w:rPr>
        <w:t>0</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9CDCFE"/>
          <w:sz w:val="18"/>
          <w:szCs w:val="18"/>
          <w:lang w:val="en-IN" w:eastAsia="en-GB"/>
        </w:rPr>
        <w:t>midpoints</w:t>
      </w:r>
      <w:r w:rsidRPr="00BD565B">
        <w:rPr>
          <w:rFonts w:ascii="Menlo" w:eastAsia="Times New Roman" w:hAnsi="Menlo" w:cs="Menlo"/>
          <w:color w:val="CCCCCC"/>
          <w:sz w:val="18"/>
          <w:szCs w:val="18"/>
          <w:lang w:val="en-IN" w:eastAsia="en-GB"/>
        </w:rPr>
        <w:t>[</w:t>
      </w:r>
      <w:r w:rsidRPr="00BD565B">
        <w:rPr>
          <w:rFonts w:ascii="Menlo" w:eastAsia="Times New Roman" w:hAnsi="Menlo" w:cs="Menlo"/>
          <w:color w:val="9CDCFE"/>
          <w:sz w:val="18"/>
          <w:szCs w:val="18"/>
          <w:lang w:val="en-IN" w:eastAsia="en-GB"/>
        </w:rPr>
        <w:t>dim</w:t>
      </w:r>
      <w:r w:rsidRPr="00BD565B">
        <w:rPr>
          <w:rFonts w:ascii="Menlo" w:eastAsia="Times New Roman" w:hAnsi="Menlo" w:cs="Menlo"/>
          <w:color w:val="CCCCCC"/>
          <w:sz w:val="18"/>
          <w:szCs w:val="18"/>
          <w:lang w:val="en-IN" w:eastAsia="en-GB"/>
        </w:rPr>
        <w:t>]))</w:t>
      </w:r>
    </w:p>
    <w:p w14:paraId="5287735A"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C586C0"/>
          <w:sz w:val="18"/>
          <w:szCs w:val="18"/>
          <w:lang w:val="en-IN" w:eastAsia="en-GB"/>
        </w:rPr>
        <w:t>return</w:t>
      </w:r>
      <w:r w:rsidRPr="00BD565B">
        <w:rPr>
          <w:rFonts w:ascii="Menlo" w:eastAsia="Times New Roman" w:hAnsi="Menlo" w:cs="Menlo"/>
          <w:color w:val="CCCCCC"/>
          <w:sz w:val="18"/>
          <w:szCs w:val="18"/>
          <w:lang w:val="en-IN" w:eastAsia="en-GB"/>
        </w:rPr>
        <w:t xml:space="preserve"> </w:t>
      </w:r>
      <w:proofErr w:type="spellStart"/>
      <w:r w:rsidRPr="00BD565B">
        <w:rPr>
          <w:rFonts w:ascii="Menlo" w:eastAsia="Times New Roman" w:hAnsi="Menlo" w:cs="Menlo"/>
          <w:color w:val="9CDCFE"/>
          <w:sz w:val="18"/>
          <w:szCs w:val="18"/>
          <w:lang w:val="en-IN" w:eastAsia="en-GB"/>
        </w:rPr>
        <w:t>child_bounds</w:t>
      </w:r>
      <w:proofErr w:type="spellEnd"/>
    </w:p>
    <w:p w14:paraId="31611E36"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p>
    <w:p w14:paraId="75D0C146"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569CD6"/>
          <w:sz w:val="18"/>
          <w:szCs w:val="18"/>
          <w:lang w:val="en-IN" w:eastAsia="en-GB"/>
        </w:rPr>
        <w:t>def</w:t>
      </w:r>
      <w:r w:rsidRPr="00BD565B">
        <w:rPr>
          <w:rFonts w:ascii="Menlo" w:eastAsia="Times New Roman" w:hAnsi="Menlo" w:cs="Menlo"/>
          <w:color w:val="CCCCCC"/>
          <w:sz w:val="18"/>
          <w:szCs w:val="18"/>
          <w:lang w:val="en-IN" w:eastAsia="en-GB"/>
        </w:rPr>
        <w:t xml:space="preserve"> </w:t>
      </w:r>
      <w:proofErr w:type="spellStart"/>
      <w:r w:rsidRPr="00BD565B">
        <w:rPr>
          <w:rFonts w:ascii="Menlo" w:eastAsia="Times New Roman" w:hAnsi="Menlo" w:cs="Menlo"/>
          <w:color w:val="DCDCAA"/>
          <w:sz w:val="18"/>
          <w:szCs w:val="18"/>
          <w:lang w:val="en-IN" w:eastAsia="en-GB"/>
        </w:rPr>
        <w:t>compute_height</w:t>
      </w:r>
      <w:proofErr w:type="spellEnd"/>
      <w:r w:rsidRPr="00BD565B">
        <w:rPr>
          <w:rFonts w:ascii="Menlo" w:eastAsia="Times New Roman" w:hAnsi="Menlo" w:cs="Menlo"/>
          <w:color w:val="CCCCCC"/>
          <w:sz w:val="18"/>
          <w:szCs w:val="18"/>
          <w:lang w:val="en-IN" w:eastAsia="en-GB"/>
        </w:rPr>
        <w:t>(</w:t>
      </w:r>
      <w:r w:rsidRPr="00BD565B">
        <w:rPr>
          <w:rFonts w:ascii="Menlo" w:eastAsia="Times New Roman" w:hAnsi="Menlo" w:cs="Menlo"/>
          <w:color w:val="9CDCFE"/>
          <w:sz w:val="18"/>
          <w:szCs w:val="18"/>
          <w:lang w:val="en-IN" w:eastAsia="en-GB"/>
        </w:rPr>
        <w:t>self</w:t>
      </w:r>
      <w:r w:rsidRPr="00BD565B">
        <w:rPr>
          <w:rFonts w:ascii="Menlo" w:eastAsia="Times New Roman" w:hAnsi="Menlo" w:cs="Menlo"/>
          <w:color w:val="CCCCCC"/>
          <w:sz w:val="18"/>
          <w:szCs w:val="18"/>
          <w:lang w:val="en-IN" w:eastAsia="en-GB"/>
        </w:rPr>
        <w:t>):</w:t>
      </w:r>
    </w:p>
    <w:p w14:paraId="64939B74"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CE9178"/>
          <w:sz w:val="18"/>
          <w:szCs w:val="18"/>
          <w:lang w:val="en-IN" w:eastAsia="en-GB"/>
        </w:rPr>
        <w:t>"""</w:t>
      </w:r>
    </w:p>
    <w:p w14:paraId="0DBFA91B"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E9178"/>
          <w:sz w:val="18"/>
          <w:szCs w:val="18"/>
          <w:lang w:val="en-IN" w:eastAsia="en-GB"/>
        </w:rPr>
        <w:t xml:space="preserve">        Compute the height of the quad-tree.</w:t>
      </w:r>
    </w:p>
    <w:p w14:paraId="0CC71CDF"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E9178"/>
          <w:sz w:val="18"/>
          <w:szCs w:val="18"/>
          <w:lang w:val="en-IN" w:eastAsia="en-GB"/>
        </w:rPr>
        <w:t xml:space="preserve">        """</w:t>
      </w:r>
    </w:p>
    <w:p w14:paraId="4DAB42FE"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569CD6"/>
          <w:sz w:val="18"/>
          <w:szCs w:val="18"/>
          <w:lang w:val="en-IN" w:eastAsia="en-GB"/>
        </w:rPr>
        <w:t>def</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DCDCAA"/>
          <w:sz w:val="18"/>
          <w:szCs w:val="18"/>
          <w:lang w:val="en-IN" w:eastAsia="en-GB"/>
        </w:rPr>
        <w:t>height</w:t>
      </w:r>
      <w:r w:rsidRPr="00BD565B">
        <w:rPr>
          <w:rFonts w:ascii="Menlo" w:eastAsia="Times New Roman" w:hAnsi="Menlo" w:cs="Menlo"/>
          <w:color w:val="CCCCCC"/>
          <w:sz w:val="18"/>
          <w:szCs w:val="18"/>
          <w:lang w:val="en-IN" w:eastAsia="en-GB"/>
        </w:rPr>
        <w:t>(</w:t>
      </w:r>
      <w:r w:rsidRPr="00BD565B">
        <w:rPr>
          <w:rFonts w:ascii="Menlo" w:eastAsia="Times New Roman" w:hAnsi="Menlo" w:cs="Menlo"/>
          <w:color w:val="9CDCFE"/>
          <w:sz w:val="18"/>
          <w:szCs w:val="18"/>
          <w:lang w:val="en-IN" w:eastAsia="en-GB"/>
        </w:rPr>
        <w:t>node</w:t>
      </w:r>
      <w:r w:rsidRPr="00BD565B">
        <w:rPr>
          <w:rFonts w:ascii="Menlo" w:eastAsia="Times New Roman" w:hAnsi="Menlo" w:cs="Menlo"/>
          <w:color w:val="CCCCCC"/>
          <w:sz w:val="18"/>
          <w:szCs w:val="18"/>
          <w:lang w:val="en-IN" w:eastAsia="en-GB"/>
        </w:rPr>
        <w:t>):</w:t>
      </w:r>
    </w:p>
    <w:p w14:paraId="3E35FC04"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C586C0"/>
          <w:sz w:val="18"/>
          <w:szCs w:val="18"/>
          <w:lang w:val="en-IN" w:eastAsia="en-GB"/>
        </w:rPr>
        <w:t>if</w:t>
      </w:r>
      <w:r w:rsidRPr="00BD565B">
        <w:rPr>
          <w:rFonts w:ascii="Menlo" w:eastAsia="Times New Roman" w:hAnsi="Menlo" w:cs="Menlo"/>
          <w:color w:val="CCCCCC"/>
          <w:sz w:val="18"/>
          <w:szCs w:val="18"/>
          <w:lang w:val="en-IN" w:eastAsia="en-GB"/>
        </w:rPr>
        <w:t xml:space="preserve"> </w:t>
      </w:r>
      <w:proofErr w:type="spellStart"/>
      <w:r w:rsidRPr="00BD565B">
        <w:rPr>
          <w:rFonts w:ascii="Menlo" w:eastAsia="Times New Roman" w:hAnsi="Menlo" w:cs="Menlo"/>
          <w:color w:val="9CDCFE"/>
          <w:sz w:val="18"/>
          <w:szCs w:val="18"/>
          <w:lang w:val="en-IN" w:eastAsia="en-GB"/>
        </w:rPr>
        <w:t>node</w:t>
      </w:r>
      <w:r w:rsidRPr="00BD565B">
        <w:rPr>
          <w:rFonts w:ascii="Menlo" w:eastAsia="Times New Roman" w:hAnsi="Menlo" w:cs="Menlo"/>
          <w:color w:val="CCCCCC"/>
          <w:sz w:val="18"/>
          <w:szCs w:val="18"/>
          <w:lang w:val="en-IN" w:eastAsia="en-GB"/>
        </w:rPr>
        <w:t>.is_leaf</w:t>
      </w:r>
      <w:proofErr w:type="spellEnd"/>
      <w:r w:rsidRPr="00BD565B">
        <w:rPr>
          <w:rFonts w:ascii="Menlo" w:eastAsia="Times New Roman" w:hAnsi="Menlo" w:cs="Menlo"/>
          <w:color w:val="CCCCCC"/>
          <w:sz w:val="18"/>
          <w:szCs w:val="18"/>
          <w:lang w:val="en-IN" w:eastAsia="en-GB"/>
        </w:rPr>
        <w:t>():</w:t>
      </w:r>
    </w:p>
    <w:p w14:paraId="3811F4F4"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C586C0"/>
          <w:sz w:val="18"/>
          <w:szCs w:val="18"/>
          <w:lang w:val="en-IN" w:eastAsia="en-GB"/>
        </w:rPr>
        <w:t>return</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B5CEA8"/>
          <w:sz w:val="18"/>
          <w:szCs w:val="18"/>
          <w:lang w:val="en-IN" w:eastAsia="en-GB"/>
        </w:rPr>
        <w:t>0</w:t>
      </w:r>
    </w:p>
    <w:p w14:paraId="23EF03C4"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C586C0"/>
          <w:sz w:val="18"/>
          <w:szCs w:val="18"/>
          <w:lang w:val="en-IN" w:eastAsia="en-GB"/>
        </w:rPr>
        <w:t>return</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B5CEA8"/>
          <w:sz w:val="18"/>
          <w:szCs w:val="18"/>
          <w:lang w:val="en-IN" w:eastAsia="en-GB"/>
        </w:rPr>
        <w:t>1</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D4D4D4"/>
          <w:sz w:val="18"/>
          <w:szCs w:val="18"/>
          <w:lang w:val="en-IN" w:eastAsia="en-GB"/>
        </w:rPr>
        <w:t>+</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DCDCAA"/>
          <w:sz w:val="18"/>
          <w:szCs w:val="18"/>
          <w:lang w:val="en-IN" w:eastAsia="en-GB"/>
        </w:rPr>
        <w:t>max</w:t>
      </w:r>
      <w:r w:rsidRPr="00BD565B">
        <w:rPr>
          <w:rFonts w:ascii="Menlo" w:eastAsia="Times New Roman" w:hAnsi="Menlo" w:cs="Menlo"/>
          <w:color w:val="CCCCCC"/>
          <w:sz w:val="18"/>
          <w:szCs w:val="18"/>
          <w:lang w:val="en-IN" w:eastAsia="en-GB"/>
        </w:rPr>
        <w:t>(</w:t>
      </w:r>
      <w:r w:rsidRPr="00BD565B">
        <w:rPr>
          <w:rFonts w:ascii="Menlo" w:eastAsia="Times New Roman" w:hAnsi="Menlo" w:cs="Menlo"/>
          <w:color w:val="DCDCAA"/>
          <w:sz w:val="18"/>
          <w:szCs w:val="18"/>
          <w:lang w:val="en-IN" w:eastAsia="en-GB"/>
        </w:rPr>
        <w:t>height</w:t>
      </w:r>
      <w:r w:rsidRPr="00BD565B">
        <w:rPr>
          <w:rFonts w:ascii="Menlo" w:eastAsia="Times New Roman" w:hAnsi="Menlo" w:cs="Menlo"/>
          <w:color w:val="CCCCCC"/>
          <w:sz w:val="18"/>
          <w:szCs w:val="18"/>
          <w:lang w:val="en-IN" w:eastAsia="en-GB"/>
        </w:rPr>
        <w:t>(</w:t>
      </w:r>
      <w:r w:rsidRPr="00BD565B">
        <w:rPr>
          <w:rFonts w:ascii="Menlo" w:eastAsia="Times New Roman" w:hAnsi="Menlo" w:cs="Menlo"/>
          <w:color w:val="9CDCFE"/>
          <w:sz w:val="18"/>
          <w:szCs w:val="18"/>
          <w:lang w:val="en-IN" w:eastAsia="en-GB"/>
        </w:rPr>
        <w:t>child</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C586C0"/>
          <w:sz w:val="18"/>
          <w:szCs w:val="18"/>
          <w:lang w:val="en-IN" w:eastAsia="en-GB"/>
        </w:rPr>
        <w:t>for</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9CDCFE"/>
          <w:sz w:val="18"/>
          <w:szCs w:val="18"/>
          <w:lang w:val="en-IN" w:eastAsia="en-GB"/>
        </w:rPr>
        <w:t>child</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C586C0"/>
          <w:sz w:val="18"/>
          <w:szCs w:val="18"/>
          <w:lang w:val="en-IN" w:eastAsia="en-GB"/>
        </w:rPr>
        <w:t>in</w:t>
      </w:r>
      <w:r w:rsidRPr="00BD565B">
        <w:rPr>
          <w:rFonts w:ascii="Menlo" w:eastAsia="Times New Roman" w:hAnsi="Menlo" w:cs="Menlo"/>
          <w:color w:val="CCCCCC"/>
          <w:sz w:val="18"/>
          <w:szCs w:val="18"/>
          <w:lang w:val="en-IN" w:eastAsia="en-GB"/>
        </w:rPr>
        <w:t xml:space="preserve"> </w:t>
      </w:r>
      <w:proofErr w:type="spellStart"/>
      <w:r w:rsidRPr="00BD565B">
        <w:rPr>
          <w:rFonts w:ascii="Menlo" w:eastAsia="Times New Roman" w:hAnsi="Menlo" w:cs="Menlo"/>
          <w:color w:val="9CDCFE"/>
          <w:sz w:val="18"/>
          <w:szCs w:val="18"/>
          <w:lang w:val="en-IN" w:eastAsia="en-GB"/>
        </w:rPr>
        <w:t>node</w:t>
      </w:r>
      <w:r w:rsidRPr="00BD565B">
        <w:rPr>
          <w:rFonts w:ascii="Menlo" w:eastAsia="Times New Roman" w:hAnsi="Menlo" w:cs="Menlo"/>
          <w:color w:val="CCCCCC"/>
          <w:sz w:val="18"/>
          <w:szCs w:val="18"/>
          <w:lang w:val="en-IN" w:eastAsia="en-GB"/>
        </w:rPr>
        <w:t>.children</w:t>
      </w:r>
      <w:proofErr w:type="spellEnd"/>
      <w:r w:rsidRPr="00BD565B">
        <w:rPr>
          <w:rFonts w:ascii="Menlo" w:eastAsia="Times New Roman" w:hAnsi="Menlo" w:cs="Menlo"/>
          <w:color w:val="CCCCCC"/>
          <w:sz w:val="18"/>
          <w:szCs w:val="18"/>
          <w:lang w:val="en-IN" w:eastAsia="en-GB"/>
        </w:rPr>
        <w:t>)</w:t>
      </w:r>
    </w:p>
    <w:p w14:paraId="237048DA"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p>
    <w:p w14:paraId="25A79416"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C586C0"/>
          <w:sz w:val="18"/>
          <w:szCs w:val="18"/>
          <w:lang w:val="en-IN" w:eastAsia="en-GB"/>
        </w:rPr>
        <w:t>return</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DCDCAA"/>
          <w:sz w:val="18"/>
          <w:szCs w:val="18"/>
          <w:lang w:val="en-IN" w:eastAsia="en-GB"/>
        </w:rPr>
        <w:t>height</w:t>
      </w:r>
      <w:r w:rsidRPr="00BD565B">
        <w:rPr>
          <w:rFonts w:ascii="Menlo" w:eastAsia="Times New Roman" w:hAnsi="Menlo" w:cs="Menlo"/>
          <w:color w:val="CCCCCC"/>
          <w:sz w:val="18"/>
          <w:szCs w:val="18"/>
          <w:lang w:val="en-IN" w:eastAsia="en-GB"/>
        </w:rPr>
        <w:t>(</w:t>
      </w:r>
      <w:proofErr w:type="spellStart"/>
      <w:r w:rsidRPr="00BD565B">
        <w:rPr>
          <w:rFonts w:ascii="Menlo" w:eastAsia="Times New Roman" w:hAnsi="Menlo" w:cs="Menlo"/>
          <w:color w:val="9CDCFE"/>
          <w:sz w:val="18"/>
          <w:szCs w:val="18"/>
          <w:lang w:val="en-IN" w:eastAsia="en-GB"/>
        </w:rPr>
        <w:t>self</w:t>
      </w:r>
      <w:r w:rsidRPr="00BD565B">
        <w:rPr>
          <w:rFonts w:ascii="Menlo" w:eastAsia="Times New Roman" w:hAnsi="Menlo" w:cs="Menlo"/>
          <w:color w:val="CCCCCC"/>
          <w:sz w:val="18"/>
          <w:szCs w:val="18"/>
          <w:lang w:val="en-IN" w:eastAsia="en-GB"/>
        </w:rPr>
        <w:t>.</w:t>
      </w:r>
      <w:r w:rsidRPr="00BD565B">
        <w:rPr>
          <w:rFonts w:ascii="Menlo" w:eastAsia="Times New Roman" w:hAnsi="Menlo" w:cs="Menlo"/>
          <w:color w:val="9CDCFE"/>
          <w:sz w:val="18"/>
          <w:szCs w:val="18"/>
          <w:lang w:val="en-IN" w:eastAsia="en-GB"/>
        </w:rPr>
        <w:t>root</w:t>
      </w:r>
      <w:proofErr w:type="spellEnd"/>
      <w:r w:rsidRPr="00BD565B">
        <w:rPr>
          <w:rFonts w:ascii="Menlo" w:eastAsia="Times New Roman" w:hAnsi="Menlo" w:cs="Menlo"/>
          <w:color w:val="CCCCCC"/>
          <w:sz w:val="18"/>
          <w:szCs w:val="18"/>
          <w:lang w:val="en-IN" w:eastAsia="en-GB"/>
        </w:rPr>
        <w:t>)</w:t>
      </w:r>
    </w:p>
    <w:p w14:paraId="28E8CF02" w14:textId="77777777" w:rsidR="00BD565B" w:rsidRPr="00BD565B" w:rsidRDefault="00BD565B" w:rsidP="00BD565B">
      <w:pPr>
        <w:shd w:val="clear" w:color="auto" w:fill="1F1F1F"/>
        <w:spacing w:after="240" w:line="270" w:lineRule="atLeast"/>
        <w:rPr>
          <w:rFonts w:ascii="Menlo" w:eastAsia="Times New Roman" w:hAnsi="Menlo" w:cs="Menlo"/>
          <w:color w:val="CCCCCC"/>
          <w:sz w:val="18"/>
          <w:szCs w:val="18"/>
          <w:lang w:val="en-IN" w:eastAsia="en-GB"/>
        </w:rPr>
      </w:pPr>
    </w:p>
    <w:p w14:paraId="065A505A"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569CD6"/>
          <w:sz w:val="18"/>
          <w:szCs w:val="18"/>
          <w:lang w:val="en-IN" w:eastAsia="en-GB"/>
        </w:rPr>
        <w:t>def</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DCDCAA"/>
          <w:sz w:val="18"/>
          <w:szCs w:val="18"/>
          <w:lang w:val="en-IN" w:eastAsia="en-GB"/>
        </w:rPr>
        <w:t>main</w:t>
      </w:r>
      <w:r w:rsidRPr="00BD565B">
        <w:rPr>
          <w:rFonts w:ascii="Menlo" w:eastAsia="Times New Roman" w:hAnsi="Menlo" w:cs="Menlo"/>
          <w:color w:val="CCCCCC"/>
          <w:sz w:val="18"/>
          <w:szCs w:val="18"/>
          <w:lang w:val="en-IN" w:eastAsia="en-GB"/>
        </w:rPr>
        <w:t>():</w:t>
      </w:r>
    </w:p>
    <w:p w14:paraId="51C95141"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6A9955"/>
          <w:sz w:val="18"/>
          <w:szCs w:val="18"/>
          <w:lang w:val="en-IN" w:eastAsia="en-GB"/>
        </w:rPr>
        <w:t># Read dataset from file</w:t>
      </w:r>
    </w:p>
    <w:p w14:paraId="333F0C2C"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proofErr w:type="spellStart"/>
      <w:r w:rsidRPr="00BD565B">
        <w:rPr>
          <w:rFonts w:ascii="Menlo" w:eastAsia="Times New Roman" w:hAnsi="Menlo" w:cs="Menlo"/>
          <w:color w:val="9CDCFE"/>
          <w:sz w:val="18"/>
          <w:szCs w:val="18"/>
          <w:lang w:val="en-IN" w:eastAsia="en-GB"/>
        </w:rPr>
        <w:t>file_path</w:t>
      </w:r>
      <w:proofErr w:type="spellEnd"/>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D4D4D4"/>
          <w:sz w:val="18"/>
          <w:szCs w:val="18"/>
          <w:lang w:val="en-IN" w:eastAsia="en-GB"/>
        </w:rPr>
        <w:t>=</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CE9178"/>
          <w:sz w:val="18"/>
          <w:szCs w:val="18"/>
          <w:lang w:val="en-IN" w:eastAsia="en-GB"/>
        </w:rPr>
        <w:t>"dataset.txt"</w:t>
      </w:r>
    </w:p>
    <w:p w14:paraId="14C2BA7F"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9CDCFE"/>
          <w:sz w:val="18"/>
          <w:szCs w:val="18"/>
          <w:lang w:val="en-IN" w:eastAsia="en-GB"/>
        </w:rPr>
        <w:t>points</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D4D4D4"/>
          <w:sz w:val="18"/>
          <w:szCs w:val="18"/>
          <w:lang w:val="en-IN" w:eastAsia="en-GB"/>
        </w:rPr>
        <w:t>=</w:t>
      </w:r>
      <w:r w:rsidRPr="00BD565B">
        <w:rPr>
          <w:rFonts w:ascii="Menlo" w:eastAsia="Times New Roman" w:hAnsi="Menlo" w:cs="Menlo"/>
          <w:color w:val="CCCCCC"/>
          <w:sz w:val="18"/>
          <w:szCs w:val="18"/>
          <w:lang w:val="en-IN" w:eastAsia="en-GB"/>
        </w:rPr>
        <w:t xml:space="preserve"> []</w:t>
      </w:r>
    </w:p>
    <w:p w14:paraId="0D794AB2"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C586C0"/>
          <w:sz w:val="18"/>
          <w:szCs w:val="18"/>
          <w:lang w:val="en-IN" w:eastAsia="en-GB"/>
        </w:rPr>
        <w:t>with</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DCDCAA"/>
          <w:sz w:val="18"/>
          <w:szCs w:val="18"/>
          <w:lang w:val="en-IN" w:eastAsia="en-GB"/>
        </w:rPr>
        <w:t>open</w:t>
      </w:r>
      <w:r w:rsidRPr="00BD565B">
        <w:rPr>
          <w:rFonts w:ascii="Menlo" w:eastAsia="Times New Roman" w:hAnsi="Menlo" w:cs="Menlo"/>
          <w:color w:val="CCCCCC"/>
          <w:sz w:val="18"/>
          <w:szCs w:val="18"/>
          <w:lang w:val="en-IN" w:eastAsia="en-GB"/>
        </w:rPr>
        <w:t>(</w:t>
      </w:r>
      <w:proofErr w:type="spellStart"/>
      <w:r w:rsidRPr="00BD565B">
        <w:rPr>
          <w:rFonts w:ascii="Menlo" w:eastAsia="Times New Roman" w:hAnsi="Menlo" w:cs="Menlo"/>
          <w:color w:val="9CDCFE"/>
          <w:sz w:val="18"/>
          <w:szCs w:val="18"/>
          <w:lang w:val="en-IN" w:eastAsia="en-GB"/>
        </w:rPr>
        <w:t>file_path</w:t>
      </w:r>
      <w:proofErr w:type="spellEnd"/>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CE9178"/>
          <w:sz w:val="18"/>
          <w:szCs w:val="18"/>
          <w:lang w:val="en-IN" w:eastAsia="en-GB"/>
        </w:rPr>
        <w:t>"r"</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9CDCFE"/>
          <w:sz w:val="18"/>
          <w:szCs w:val="18"/>
          <w:lang w:val="en-IN" w:eastAsia="en-GB"/>
        </w:rPr>
        <w:t>encoding</w:t>
      </w:r>
      <w:r w:rsidRPr="00BD565B">
        <w:rPr>
          <w:rFonts w:ascii="Menlo" w:eastAsia="Times New Roman" w:hAnsi="Menlo" w:cs="Menlo"/>
          <w:color w:val="D4D4D4"/>
          <w:sz w:val="18"/>
          <w:szCs w:val="18"/>
          <w:lang w:val="en-IN" w:eastAsia="en-GB"/>
        </w:rPr>
        <w:t>=</w:t>
      </w:r>
      <w:r w:rsidRPr="00BD565B">
        <w:rPr>
          <w:rFonts w:ascii="Menlo" w:eastAsia="Times New Roman" w:hAnsi="Menlo" w:cs="Menlo"/>
          <w:color w:val="CE9178"/>
          <w:sz w:val="18"/>
          <w:szCs w:val="18"/>
          <w:lang w:val="en-IN" w:eastAsia="en-GB"/>
        </w:rPr>
        <w:t>"utf-8-sig"</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C586C0"/>
          <w:sz w:val="18"/>
          <w:szCs w:val="18"/>
          <w:lang w:val="en-IN" w:eastAsia="en-GB"/>
        </w:rPr>
        <w:t>as</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9CDCFE"/>
          <w:sz w:val="18"/>
          <w:szCs w:val="18"/>
          <w:lang w:val="en-IN" w:eastAsia="en-GB"/>
        </w:rPr>
        <w:t>file</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6A9955"/>
          <w:sz w:val="18"/>
          <w:szCs w:val="18"/>
          <w:lang w:val="en-IN" w:eastAsia="en-GB"/>
        </w:rPr>
        <w:t># Use utf-8-sig to handle BOM</w:t>
      </w:r>
    </w:p>
    <w:p w14:paraId="013336C1"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C586C0"/>
          <w:sz w:val="18"/>
          <w:szCs w:val="18"/>
          <w:lang w:val="en-IN" w:eastAsia="en-GB"/>
        </w:rPr>
        <w:t>for</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9CDCFE"/>
          <w:sz w:val="18"/>
          <w:szCs w:val="18"/>
          <w:lang w:val="en-IN" w:eastAsia="en-GB"/>
        </w:rPr>
        <w:t>line</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DCDCAA"/>
          <w:sz w:val="18"/>
          <w:szCs w:val="18"/>
          <w:lang w:val="en-IN" w:eastAsia="en-GB"/>
        </w:rPr>
        <w:t>in</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9CDCFE"/>
          <w:sz w:val="18"/>
          <w:szCs w:val="18"/>
          <w:lang w:val="en-IN" w:eastAsia="en-GB"/>
        </w:rPr>
        <w:t>file</w:t>
      </w:r>
      <w:r w:rsidRPr="00BD565B">
        <w:rPr>
          <w:rFonts w:ascii="Menlo" w:eastAsia="Times New Roman" w:hAnsi="Menlo" w:cs="Menlo"/>
          <w:color w:val="CCCCCC"/>
          <w:sz w:val="18"/>
          <w:szCs w:val="18"/>
          <w:lang w:val="en-IN" w:eastAsia="en-GB"/>
        </w:rPr>
        <w:t>:</w:t>
      </w:r>
    </w:p>
    <w:p w14:paraId="24C84469"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9CDCFE"/>
          <w:sz w:val="18"/>
          <w:szCs w:val="18"/>
          <w:lang w:val="en-IN" w:eastAsia="en-GB"/>
        </w:rPr>
        <w:t>line</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D4D4D4"/>
          <w:sz w:val="18"/>
          <w:szCs w:val="18"/>
          <w:lang w:val="en-IN" w:eastAsia="en-GB"/>
        </w:rPr>
        <w:t>=</w:t>
      </w:r>
      <w:r w:rsidRPr="00BD565B">
        <w:rPr>
          <w:rFonts w:ascii="Menlo" w:eastAsia="Times New Roman" w:hAnsi="Menlo" w:cs="Menlo"/>
          <w:color w:val="CCCCCC"/>
          <w:sz w:val="18"/>
          <w:szCs w:val="18"/>
          <w:lang w:val="en-IN" w:eastAsia="en-GB"/>
        </w:rPr>
        <w:t xml:space="preserve"> </w:t>
      </w:r>
      <w:proofErr w:type="spellStart"/>
      <w:r w:rsidRPr="00BD565B">
        <w:rPr>
          <w:rFonts w:ascii="Menlo" w:eastAsia="Times New Roman" w:hAnsi="Menlo" w:cs="Menlo"/>
          <w:color w:val="9CDCFE"/>
          <w:sz w:val="18"/>
          <w:szCs w:val="18"/>
          <w:lang w:val="en-IN" w:eastAsia="en-GB"/>
        </w:rPr>
        <w:t>line</w:t>
      </w:r>
      <w:r w:rsidRPr="00BD565B">
        <w:rPr>
          <w:rFonts w:ascii="Menlo" w:eastAsia="Times New Roman" w:hAnsi="Menlo" w:cs="Menlo"/>
          <w:color w:val="CCCCCC"/>
          <w:sz w:val="18"/>
          <w:szCs w:val="18"/>
          <w:lang w:val="en-IN" w:eastAsia="en-GB"/>
        </w:rPr>
        <w:t>.</w:t>
      </w:r>
      <w:r w:rsidRPr="00BD565B">
        <w:rPr>
          <w:rFonts w:ascii="Menlo" w:eastAsia="Times New Roman" w:hAnsi="Menlo" w:cs="Menlo"/>
          <w:color w:val="DCDCAA"/>
          <w:sz w:val="18"/>
          <w:szCs w:val="18"/>
          <w:lang w:val="en-IN" w:eastAsia="en-GB"/>
        </w:rPr>
        <w:t>strip</w:t>
      </w:r>
      <w:proofErr w:type="spellEnd"/>
      <w:r w:rsidRPr="00BD565B">
        <w:rPr>
          <w:rFonts w:ascii="Menlo" w:eastAsia="Times New Roman" w:hAnsi="Menlo" w:cs="Menlo"/>
          <w:color w:val="CCCCCC"/>
          <w:sz w:val="18"/>
          <w:szCs w:val="18"/>
          <w:lang w:val="en-IN" w:eastAsia="en-GB"/>
        </w:rPr>
        <w:t>()</w:t>
      </w:r>
    </w:p>
    <w:p w14:paraId="31F52FC3"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C586C0"/>
          <w:sz w:val="18"/>
          <w:szCs w:val="18"/>
          <w:lang w:val="en-IN" w:eastAsia="en-GB"/>
        </w:rPr>
        <w:t>if</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9CDCFE"/>
          <w:sz w:val="18"/>
          <w:szCs w:val="18"/>
          <w:lang w:val="en-IN" w:eastAsia="en-GB"/>
        </w:rPr>
        <w:t>line</w:t>
      </w:r>
      <w:r w:rsidRPr="00BD565B">
        <w:rPr>
          <w:rFonts w:ascii="Menlo" w:eastAsia="Times New Roman" w:hAnsi="Menlo" w:cs="Menlo"/>
          <w:color w:val="CCCCCC"/>
          <w:sz w:val="18"/>
          <w:szCs w:val="18"/>
          <w:lang w:val="en-IN" w:eastAsia="en-GB"/>
        </w:rPr>
        <w:t>:</w:t>
      </w:r>
    </w:p>
    <w:p w14:paraId="263612FC"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proofErr w:type="spellStart"/>
      <w:r w:rsidRPr="00BD565B">
        <w:rPr>
          <w:rFonts w:ascii="Menlo" w:eastAsia="Times New Roman" w:hAnsi="Menlo" w:cs="Menlo"/>
          <w:color w:val="9CDCFE"/>
          <w:sz w:val="18"/>
          <w:szCs w:val="18"/>
          <w:lang w:val="en-IN" w:eastAsia="en-GB"/>
        </w:rPr>
        <w:t>points</w:t>
      </w:r>
      <w:r w:rsidRPr="00BD565B">
        <w:rPr>
          <w:rFonts w:ascii="Menlo" w:eastAsia="Times New Roman" w:hAnsi="Menlo" w:cs="Menlo"/>
          <w:color w:val="CCCCCC"/>
          <w:sz w:val="18"/>
          <w:szCs w:val="18"/>
          <w:lang w:val="en-IN" w:eastAsia="en-GB"/>
        </w:rPr>
        <w:t>.</w:t>
      </w:r>
      <w:r w:rsidRPr="00BD565B">
        <w:rPr>
          <w:rFonts w:ascii="Menlo" w:eastAsia="Times New Roman" w:hAnsi="Menlo" w:cs="Menlo"/>
          <w:color w:val="DCDCAA"/>
          <w:sz w:val="18"/>
          <w:szCs w:val="18"/>
          <w:lang w:val="en-IN" w:eastAsia="en-GB"/>
        </w:rPr>
        <w:t>append</w:t>
      </w:r>
      <w:proofErr w:type="spellEnd"/>
      <w:r w:rsidRPr="00BD565B">
        <w:rPr>
          <w:rFonts w:ascii="Menlo" w:eastAsia="Times New Roman" w:hAnsi="Menlo" w:cs="Menlo"/>
          <w:color w:val="CCCCCC"/>
          <w:sz w:val="18"/>
          <w:szCs w:val="18"/>
          <w:lang w:val="en-IN" w:eastAsia="en-GB"/>
        </w:rPr>
        <w:t>(</w:t>
      </w:r>
      <w:r w:rsidRPr="00BD565B">
        <w:rPr>
          <w:rFonts w:ascii="Menlo" w:eastAsia="Times New Roman" w:hAnsi="Menlo" w:cs="Menlo"/>
          <w:color w:val="4EC9B0"/>
          <w:sz w:val="18"/>
          <w:szCs w:val="18"/>
          <w:lang w:val="en-IN" w:eastAsia="en-GB"/>
        </w:rPr>
        <w:t>list</w:t>
      </w:r>
      <w:r w:rsidRPr="00BD565B">
        <w:rPr>
          <w:rFonts w:ascii="Menlo" w:eastAsia="Times New Roman" w:hAnsi="Menlo" w:cs="Menlo"/>
          <w:color w:val="CCCCCC"/>
          <w:sz w:val="18"/>
          <w:szCs w:val="18"/>
          <w:lang w:val="en-IN" w:eastAsia="en-GB"/>
        </w:rPr>
        <w:t>(</w:t>
      </w:r>
      <w:r w:rsidRPr="00BD565B">
        <w:rPr>
          <w:rFonts w:ascii="Menlo" w:eastAsia="Times New Roman" w:hAnsi="Menlo" w:cs="Menlo"/>
          <w:color w:val="4EC9B0"/>
          <w:sz w:val="18"/>
          <w:szCs w:val="18"/>
          <w:lang w:val="en-IN" w:eastAsia="en-GB"/>
        </w:rPr>
        <w:t>map</w:t>
      </w:r>
      <w:r w:rsidRPr="00BD565B">
        <w:rPr>
          <w:rFonts w:ascii="Menlo" w:eastAsia="Times New Roman" w:hAnsi="Menlo" w:cs="Menlo"/>
          <w:color w:val="CCCCCC"/>
          <w:sz w:val="18"/>
          <w:szCs w:val="18"/>
          <w:lang w:val="en-IN" w:eastAsia="en-GB"/>
        </w:rPr>
        <w:t>(</w:t>
      </w:r>
      <w:r w:rsidRPr="00BD565B">
        <w:rPr>
          <w:rFonts w:ascii="Menlo" w:eastAsia="Times New Roman" w:hAnsi="Menlo" w:cs="Menlo"/>
          <w:color w:val="4EC9B0"/>
          <w:sz w:val="18"/>
          <w:szCs w:val="18"/>
          <w:lang w:val="en-IN" w:eastAsia="en-GB"/>
        </w:rPr>
        <w:t>float</w:t>
      </w:r>
      <w:r w:rsidRPr="00BD565B">
        <w:rPr>
          <w:rFonts w:ascii="Menlo" w:eastAsia="Times New Roman" w:hAnsi="Menlo" w:cs="Menlo"/>
          <w:color w:val="CCCCCC"/>
          <w:sz w:val="18"/>
          <w:szCs w:val="18"/>
          <w:lang w:val="en-IN" w:eastAsia="en-GB"/>
        </w:rPr>
        <w:t xml:space="preserve">, </w:t>
      </w:r>
      <w:proofErr w:type="spellStart"/>
      <w:r w:rsidRPr="00BD565B">
        <w:rPr>
          <w:rFonts w:ascii="Menlo" w:eastAsia="Times New Roman" w:hAnsi="Menlo" w:cs="Menlo"/>
          <w:color w:val="9CDCFE"/>
          <w:sz w:val="18"/>
          <w:szCs w:val="18"/>
          <w:lang w:val="en-IN" w:eastAsia="en-GB"/>
        </w:rPr>
        <w:t>line</w:t>
      </w:r>
      <w:r w:rsidRPr="00BD565B">
        <w:rPr>
          <w:rFonts w:ascii="Menlo" w:eastAsia="Times New Roman" w:hAnsi="Menlo" w:cs="Menlo"/>
          <w:color w:val="CCCCCC"/>
          <w:sz w:val="18"/>
          <w:szCs w:val="18"/>
          <w:lang w:val="en-IN" w:eastAsia="en-GB"/>
        </w:rPr>
        <w:t>.</w:t>
      </w:r>
      <w:r w:rsidRPr="00BD565B">
        <w:rPr>
          <w:rFonts w:ascii="Menlo" w:eastAsia="Times New Roman" w:hAnsi="Menlo" w:cs="Menlo"/>
          <w:color w:val="DCDCAA"/>
          <w:sz w:val="18"/>
          <w:szCs w:val="18"/>
          <w:lang w:val="en-IN" w:eastAsia="en-GB"/>
        </w:rPr>
        <w:t>split</w:t>
      </w:r>
      <w:proofErr w:type="spellEnd"/>
      <w:r w:rsidRPr="00BD565B">
        <w:rPr>
          <w:rFonts w:ascii="Menlo" w:eastAsia="Times New Roman" w:hAnsi="Menlo" w:cs="Menlo"/>
          <w:color w:val="CCCCCC"/>
          <w:sz w:val="18"/>
          <w:szCs w:val="18"/>
          <w:lang w:val="en-IN" w:eastAsia="en-GB"/>
        </w:rPr>
        <w:t>(</w:t>
      </w:r>
      <w:r w:rsidRPr="00BD565B">
        <w:rPr>
          <w:rFonts w:ascii="Menlo" w:eastAsia="Times New Roman" w:hAnsi="Menlo" w:cs="Menlo"/>
          <w:color w:val="CE9178"/>
          <w:sz w:val="18"/>
          <w:szCs w:val="18"/>
          <w:lang w:val="en-IN" w:eastAsia="en-GB"/>
        </w:rPr>
        <w:t>','</w:t>
      </w:r>
      <w:r w:rsidRPr="00BD565B">
        <w:rPr>
          <w:rFonts w:ascii="Menlo" w:eastAsia="Times New Roman" w:hAnsi="Menlo" w:cs="Menlo"/>
          <w:color w:val="CCCCCC"/>
          <w:sz w:val="18"/>
          <w:szCs w:val="18"/>
          <w:lang w:val="en-IN" w:eastAsia="en-GB"/>
        </w:rPr>
        <w:t>))))</w:t>
      </w:r>
    </w:p>
    <w:p w14:paraId="03832627"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p>
    <w:p w14:paraId="595B64C5"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6A9955"/>
          <w:sz w:val="18"/>
          <w:szCs w:val="18"/>
          <w:lang w:val="en-IN" w:eastAsia="en-GB"/>
        </w:rPr>
        <w:t># Initialize and build quad-tree</w:t>
      </w:r>
    </w:p>
    <w:p w14:paraId="2235BD69"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proofErr w:type="spellStart"/>
      <w:r w:rsidRPr="00BD565B">
        <w:rPr>
          <w:rFonts w:ascii="Menlo" w:eastAsia="Times New Roman" w:hAnsi="Menlo" w:cs="Menlo"/>
          <w:color w:val="9CDCFE"/>
          <w:sz w:val="18"/>
          <w:szCs w:val="18"/>
          <w:lang w:val="en-IN" w:eastAsia="en-GB"/>
        </w:rPr>
        <w:t>start_time</w:t>
      </w:r>
      <w:proofErr w:type="spellEnd"/>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D4D4D4"/>
          <w:sz w:val="18"/>
          <w:szCs w:val="18"/>
          <w:lang w:val="en-IN" w:eastAsia="en-GB"/>
        </w:rPr>
        <w:t>=</w:t>
      </w:r>
      <w:r w:rsidRPr="00BD565B">
        <w:rPr>
          <w:rFonts w:ascii="Menlo" w:eastAsia="Times New Roman" w:hAnsi="Menlo" w:cs="Menlo"/>
          <w:color w:val="CCCCCC"/>
          <w:sz w:val="18"/>
          <w:szCs w:val="18"/>
          <w:lang w:val="en-IN" w:eastAsia="en-GB"/>
        </w:rPr>
        <w:t xml:space="preserve"> </w:t>
      </w:r>
      <w:proofErr w:type="spellStart"/>
      <w:r w:rsidRPr="00BD565B">
        <w:rPr>
          <w:rFonts w:ascii="Menlo" w:eastAsia="Times New Roman" w:hAnsi="Menlo" w:cs="Menlo"/>
          <w:color w:val="4EC9B0"/>
          <w:sz w:val="18"/>
          <w:szCs w:val="18"/>
          <w:lang w:val="en-IN" w:eastAsia="en-GB"/>
        </w:rPr>
        <w:t>time</w:t>
      </w:r>
      <w:r w:rsidRPr="00BD565B">
        <w:rPr>
          <w:rFonts w:ascii="Menlo" w:eastAsia="Times New Roman" w:hAnsi="Menlo" w:cs="Menlo"/>
          <w:color w:val="CCCCCC"/>
          <w:sz w:val="18"/>
          <w:szCs w:val="18"/>
          <w:lang w:val="en-IN" w:eastAsia="en-GB"/>
        </w:rPr>
        <w:t>.</w:t>
      </w:r>
      <w:r w:rsidRPr="00BD565B">
        <w:rPr>
          <w:rFonts w:ascii="Menlo" w:eastAsia="Times New Roman" w:hAnsi="Menlo" w:cs="Menlo"/>
          <w:color w:val="DCDCAA"/>
          <w:sz w:val="18"/>
          <w:szCs w:val="18"/>
          <w:lang w:val="en-IN" w:eastAsia="en-GB"/>
        </w:rPr>
        <w:t>time</w:t>
      </w:r>
      <w:proofErr w:type="spellEnd"/>
      <w:r w:rsidRPr="00BD565B">
        <w:rPr>
          <w:rFonts w:ascii="Menlo" w:eastAsia="Times New Roman" w:hAnsi="Menlo" w:cs="Menlo"/>
          <w:color w:val="CCCCCC"/>
          <w:sz w:val="18"/>
          <w:szCs w:val="18"/>
          <w:lang w:val="en-IN" w:eastAsia="en-GB"/>
        </w:rPr>
        <w:t>()</w:t>
      </w:r>
    </w:p>
    <w:p w14:paraId="02B02D3B"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proofErr w:type="spellStart"/>
      <w:r w:rsidRPr="00BD565B">
        <w:rPr>
          <w:rFonts w:ascii="Menlo" w:eastAsia="Times New Roman" w:hAnsi="Menlo" w:cs="Menlo"/>
          <w:color w:val="9CDCFE"/>
          <w:sz w:val="18"/>
          <w:szCs w:val="18"/>
          <w:lang w:val="en-IN" w:eastAsia="en-GB"/>
        </w:rPr>
        <w:t>quad_tree</w:t>
      </w:r>
      <w:proofErr w:type="spellEnd"/>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D4D4D4"/>
          <w:sz w:val="18"/>
          <w:szCs w:val="18"/>
          <w:lang w:val="en-IN" w:eastAsia="en-GB"/>
        </w:rPr>
        <w:t>=</w:t>
      </w:r>
      <w:r w:rsidRPr="00BD565B">
        <w:rPr>
          <w:rFonts w:ascii="Menlo" w:eastAsia="Times New Roman" w:hAnsi="Menlo" w:cs="Menlo"/>
          <w:color w:val="CCCCCC"/>
          <w:sz w:val="18"/>
          <w:szCs w:val="18"/>
          <w:lang w:val="en-IN" w:eastAsia="en-GB"/>
        </w:rPr>
        <w:t xml:space="preserve"> </w:t>
      </w:r>
      <w:proofErr w:type="spellStart"/>
      <w:r w:rsidRPr="00BD565B">
        <w:rPr>
          <w:rFonts w:ascii="Menlo" w:eastAsia="Times New Roman" w:hAnsi="Menlo" w:cs="Menlo"/>
          <w:color w:val="4EC9B0"/>
          <w:sz w:val="18"/>
          <w:szCs w:val="18"/>
          <w:lang w:val="en-IN" w:eastAsia="en-GB"/>
        </w:rPr>
        <w:t>QuadTree</w:t>
      </w:r>
      <w:proofErr w:type="spellEnd"/>
      <w:r w:rsidRPr="00BD565B">
        <w:rPr>
          <w:rFonts w:ascii="Menlo" w:eastAsia="Times New Roman" w:hAnsi="Menlo" w:cs="Menlo"/>
          <w:color w:val="CCCCCC"/>
          <w:sz w:val="18"/>
          <w:szCs w:val="18"/>
          <w:lang w:val="en-IN" w:eastAsia="en-GB"/>
        </w:rPr>
        <w:t>(</w:t>
      </w:r>
      <w:r w:rsidRPr="00BD565B">
        <w:rPr>
          <w:rFonts w:ascii="Menlo" w:eastAsia="Times New Roman" w:hAnsi="Menlo" w:cs="Menlo"/>
          <w:color w:val="9CDCFE"/>
          <w:sz w:val="18"/>
          <w:szCs w:val="18"/>
          <w:lang w:val="en-IN" w:eastAsia="en-GB"/>
        </w:rPr>
        <w:t>points</w:t>
      </w:r>
      <w:r w:rsidRPr="00BD565B">
        <w:rPr>
          <w:rFonts w:ascii="Menlo" w:eastAsia="Times New Roman" w:hAnsi="Menlo" w:cs="Menlo"/>
          <w:color w:val="CCCCCC"/>
          <w:sz w:val="18"/>
          <w:szCs w:val="18"/>
          <w:lang w:val="en-IN" w:eastAsia="en-GB"/>
        </w:rPr>
        <w:t>)</w:t>
      </w:r>
    </w:p>
    <w:p w14:paraId="3BC3D9DF"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proofErr w:type="spellStart"/>
      <w:r w:rsidRPr="00BD565B">
        <w:rPr>
          <w:rFonts w:ascii="Menlo" w:eastAsia="Times New Roman" w:hAnsi="Menlo" w:cs="Menlo"/>
          <w:color w:val="9CDCFE"/>
          <w:sz w:val="18"/>
          <w:szCs w:val="18"/>
          <w:lang w:val="en-IN" w:eastAsia="en-GB"/>
        </w:rPr>
        <w:t>construction_time</w:t>
      </w:r>
      <w:proofErr w:type="spellEnd"/>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D4D4D4"/>
          <w:sz w:val="18"/>
          <w:szCs w:val="18"/>
          <w:lang w:val="en-IN" w:eastAsia="en-GB"/>
        </w:rPr>
        <w:t>=</w:t>
      </w:r>
      <w:r w:rsidRPr="00BD565B">
        <w:rPr>
          <w:rFonts w:ascii="Menlo" w:eastAsia="Times New Roman" w:hAnsi="Menlo" w:cs="Menlo"/>
          <w:color w:val="CCCCCC"/>
          <w:sz w:val="18"/>
          <w:szCs w:val="18"/>
          <w:lang w:val="en-IN" w:eastAsia="en-GB"/>
        </w:rPr>
        <w:t xml:space="preserve"> </w:t>
      </w:r>
      <w:proofErr w:type="spellStart"/>
      <w:r w:rsidRPr="00BD565B">
        <w:rPr>
          <w:rFonts w:ascii="Menlo" w:eastAsia="Times New Roman" w:hAnsi="Menlo" w:cs="Menlo"/>
          <w:color w:val="4EC9B0"/>
          <w:sz w:val="18"/>
          <w:szCs w:val="18"/>
          <w:lang w:val="en-IN" w:eastAsia="en-GB"/>
        </w:rPr>
        <w:t>time</w:t>
      </w:r>
      <w:r w:rsidRPr="00BD565B">
        <w:rPr>
          <w:rFonts w:ascii="Menlo" w:eastAsia="Times New Roman" w:hAnsi="Menlo" w:cs="Menlo"/>
          <w:color w:val="CCCCCC"/>
          <w:sz w:val="18"/>
          <w:szCs w:val="18"/>
          <w:lang w:val="en-IN" w:eastAsia="en-GB"/>
        </w:rPr>
        <w:t>.</w:t>
      </w:r>
      <w:r w:rsidRPr="00BD565B">
        <w:rPr>
          <w:rFonts w:ascii="Menlo" w:eastAsia="Times New Roman" w:hAnsi="Menlo" w:cs="Menlo"/>
          <w:color w:val="DCDCAA"/>
          <w:sz w:val="18"/>
          <w:szCs w:val="18"/>
          <w:lang w:val="en-IN" w:eastAsia="en-GB"/>
        </w:rPr>
        <w:t>time</w:t>
      </w:r>
      <w:proofErr w:type="spellEnd"/>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D4D4D4"/>
          <w:sz w:val="18"/>
          <w:szCs w:val="18"/>
          <w:lang w:val="en-IN" w:eastAsia="en-GB"/>
        </w:rPr>
        <w:t>-</w:t>
      </w:r>
      <w:r w:rsidRPr="00BD565B">
        <w:rPr>
          <w:rFonts w:ascii="Menlo" w:eastAsia="Times New Roman" w:hAnsi="Menlo" w:cs="Menlo"/>
          <w:color w:val="CCCCCC"/>
          <w:sz w:val="18"/>
          <w:szCs w:val="18"/>
          <w:lang w:val="en-IN" w:eastAsia="en-GB"/>
        </w:rPr>
        <w:t xml:space="preserve"> </w:t>
      </w:r>
      <w:proofErr w:type="spellStart"/>
      <w:r w:rsidRPr="00BD565B">
        <w:rPr>
          <w:rFonts w:ascii="Menlo" w:eastAsia="Times New Roman" w:hAnsi="Menlo" w:cs="Menlo"/>
          <w:color w:val="9CDCFE"/>
          <w:sz w:val="18"/>
          <w:szCs w:val="18"/>
          <w:lang w:val="en-IN" w:eastAsia="en-GB"/>
        </w:rPr>
        <w:t>start_time</w:t>
      </w:r>
      <w:proofErr w:type="spellEnd"/>
    </w:p>
    <w:p w14:paraId="638A04A6"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p>
    <w:p w14:paraId="40E12D78"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6A9955"/>
          <w:sz w:val="18"/>
          <w:szCs w:val="18"/>
          <w:lang w:val="en-IN" w:eastAsia="en-GB"/>
        </w:rPr>
        <w:t># Calculate spread</w:t>
      </w:r>
    </w:p>
    <w:p w14:paraId="199A3448"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9CDCFE"/>
          <w:sz w:val="18"/>
          <w:szCs w:val="18"/>
          <w:lang w:val="en-IN" w:eastAsia="en-GB"/>
        </w:rPr>
        <w:t>bounds</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D4D4D4"/>
          <w:sz w:val="18"/>
          <w:szCs w:val="18"/>
          <w:lang w:val="en-IN" w:eastAsia="en-GB"/>
        </w:rPr>
        <w:t>=</w:t>
      </w:r>
      <w:r w:rsidRPr="00BD565B">
        <w:rPr>
          <w:rFonts w:ascii="Menlo" w:eastAsia="Times New Roman" w:hAnsi="Menlo" w:cs="Menlo"/>
          <w:color w:val="CCCCCC"/>
          <w:sz w:val="18"/>
          <w:szCs w:val="18"/>
          <w:lang w:val="en-IN" w:eastAsia="en-GB"/>
        </w:rPr>
        <w:t xml:space="preserve"> </w:t>
      </w:r>
      <w:proofErr w:type="spellStart"/>
      <w:r w:rsidRPr="00BD565B">
        <w:rPr>
          <w:rFonts w:ascii="Menlo" w:eastAsia="Times New Roman" w:hAnsi="Menlo" w:cs="Menlo"/>
          <w:color w:val="9CDCFE"/>
          <w:sz w:val="18"/>
          <w:szCs w:val="18"/>
          <w:lang w:val="en-IN" w:eastAsia="en-GB"/>
        </w:rPr>
        <w:t>quad_tree</w:t>
      </w:r>
      <w:r w:rsidRPr="00BD565B">
        <w:rPr>
          <w:rFonts w:ascii="Menlo" w:eastAsia="Times New Roman" w:hAnsi="Menlo" w:cs="Menlo"/>
          <w:color w:val="CCCCCC"/>
          <w:sz w:val="18"/>
          <w:szCs w:val="18"/>
          <w:lang w:val="en-IN" w:eastAsia="en-GB"/>
        </w:rPr>
        <w:t>.</w:t>
      </w:r>
      <w:r w:rsidRPr="00BD565B">
        <w:rPr>
          <w:rFonts w:ascii="Menlo" w:eastAsia="Times New Roman" w:hAnsi="Menlo" w:cs="Menlo"/>
          <w:color w:val="9CDCFE"/>
          <w:sz w:val="18"/>
          <w:szCs w:val="18"/>
          <w:lang w:val="en-IN" w:eastAsia="en-GB"/>
        </w:rPr>
        <w:t>bounds</w:t>
      </w:r>
      <w:proofErr w:type="spellEnd"/>
    </w:p>
    <w:p w14:paraId="4BD45FE9"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9CDCFE"/>
          <w:sz w:val="18"/>
          <w:szCs w:val="18"/>
          <w:lang w:val="en-IN" w:eastAsia="en-GB"/>
        </w:rPr>
        <w:t>spread</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D4D4D4"/>
          <w:sz w:val="18"/>
          <w:szCs w:val="18"/>
          <w:lang w:val="en-IN" w:eastAsia="en-GB"/>
        </w:rPr>
        <w:t>=</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DCDCAA"/>
          <w:sz w:val="18"/>
          <w:szCs w:val="18"/>
          <w:lang w:val="en-IN" w:eastAsia="en-GB"/>
        </w:rPr>
        <w:t>max</w:t>
      </w:r>
      <w:r w:rsidRPr="00BD565B">
        <w:rPr>
          <w:rFonts w:ascii="Menlo" w:eastAsia="Times New Roman" w:hAnsi="Menlo" w:cs="Menlo"/>
          <w:color w:val="CCCCCC"/>
          <w:sz w:val="18"/>
          <w:szCs w:val="18"/>
          <w:lang w:val="en-IN" w:eastAsia="en-GB"/>
        </w:rPr>
        <w:t>(</w:t>
      </w:r>
      <w:r w:rsidRPr="00BD565B">
        <w:rPr>
          <w:rFonts w:ascii="Menlo" w:eastAsia="Times New Roman" w:hAnsi="Menlo" w:cs="Menlo"/>
          <w:color w:val="9CDCFE"/>
          <w:sz w:val="18"/>
          <w:szCs w:val="18"/>
          <w:lang w:val="en-IN" w:eastAsia="en-GB"/>
        </w:rPr>
        <w:t>bound</w:t>
      </w:r>
      <w:r w:rsidRPr="00BD565B">
        <w:rPr>
          <w:rFonts w:ascii="Menlo" w:eastAsia="Times New Roman" w:hAnsi="Menlo" w:cs="Menlo"/>
          <w:color w:val="CCCCCC"/>
          <w:sz w:val="18"/>
          <w:szCs w:val="18"/>
          <w:lang w:val="en-IN" w:eastAsia="en-GB"/>
        </w:rPr>
        <w:t>[</w:t>
      </w:r>
      <w:r w:rsidRPr="00BD565B">
        <w:rPr>
          <w:rFonts w:ascii="Menlo" w:eastAsia="Times New Roman" w:hAnsi="Menlo" w:cs="Menlo"/>
          <w:color w:val="B5CEA8"/>
          <w:sz w:val="18"/>
          <w:szCs w:val="18"/>
          <w:lang w:val="en-IN" w:eastAsia="en-GB"/>
        </w:rPr>
        <w:t>1</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D4D4D4"/>
          <w:sz w:val="18"/>
          <w:szCs w:val="18"/>
          <w:lang w:val="en-IN" w:eastAsia="en-GB"/>
        </w:rPr>
        <w:t>-</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9CDCFE"/>
          <w:sz w:val="18"/>
          <w:szCs w:val="18"/>
          <w:lang w:val="en-IN" w:eastAsia="en-GB"/>
        </w:rPr>
        <w:t>bound</w:t>
      </w:r>
      <w:r w:rsidRPr="00BD565B">
        <w:rPr>
          <w:rFonts w:ascii="Menlo" w:eastAsia="Times New Roman" w:hAnsi="Menlo" w:cs="Menlo"/>
          <w:color w:val="CCCCCC"/>
          <w:sz w:val="18"/>
          <w:szCs w:val="18"/>
          <w:lang w:val="en-IN" w:eastAsia="en-GB"/>
        </w:rPr>
        <w:t>[</w:t>
      </w:r>
      <w:r w:rsidRPr="00BD565B">
        <w:rPr>
          <w:rFonts w:ascii="Menlo" w:eastAsia="Times New Roman" w:hAnsi="Menlo" w:cs="Menlo"/>
          <w:color w:val="B5CEA8"/>
          <w:sz w:val="18"/>
          <w:szCs w:val="18"/>
          <w:lang w:val="en-IN" w:eastAsia="en-GB"/>
        </w:rPr>
        <w:t>0</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C586C0"/>
          <w:sz w:val="18"/>
          <w:szCs w:val="18"/>
          <w:lang w:val="en-IN" w:eastAsia="en-GB"/>
        </w:rPr>
        <w:t>for</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9CDCFE"/>
          <w:sz w:val="18"/>
          <w:szCs w:val="18"/>
          <w:lang w:val="en-IN" w:eastAsia="en-GB"/>
        </w:rPr>
        <w:t>bound</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C586C0"/>
          <w:sz w:val="18"/>
          <w:szCs w:val="18"/>
          <w:lang w:val="en-IN" w:eastAsia="en-GB"/>
        </w:rPr>
        <w:t>in</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9CDCFE"/>
          <w:sz w:val="18"/>
          <w:szCs w:val="18"/>
          <w:lang w:val="en-IN" w:eastAsia="en-GB"/>
        </w:rPr>
        <w:t>bounds</w:t>
      </w:r>
      <w:r w:rsidRPr="00BD565B">
        <w:rPr>
          <w:rFonts w:ascii="Menlo" w:eastAsia="Times New Roman" w:hAnsi="Menlo" w:cs="Menlo"/>
          <w:color w:val="CCCCCC"/>
          <w:sz w:val="18"/>
          <w:szCs w:val="18"/>
          <w:lang w:val="en-IN" w:eastAsia="en-GB"/>
        </w:rPr>
        <w:t>)</w:t>
      </w:r>
    </w:p>
    <w:p w14:paraId="2D703880"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p>
    <w:p w14:paraId="45344B95"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6A9955"/>
          <w:sz w:val="18"/>
          <w:szCs w:val="18"/>
          <w:lang w:val="en-IN" w:eastAsia="en-GB"/>
        </w:rPr>
        <w:t># Calculate height</w:t>
      </w:r>
    </w:p>
    <w:p w14:paraId="02447F1B"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9CDCFE"/>
          <w:sz w:val="18"/>
          <w:szCs w:val="18"/>
          <w:lang w:val="en-IN" w:eastAsia="en-GB"/>
        </w:rPr>
        <w:t>height</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D4D4D4"/>
          <w:sz w:val="18"/>
          <w:szCs w:val="18"/>
          <w:lang w:val="en-IN" w:eastAsia="en-GB"/>
        </w:rPr>
        <w:t>=</w:t>
      </w:r>
      <w:r w:rsidRPr="00BD565B">
        <w:rPr>
          <w:rFonts w:ascii="Menlo" w:eastAsia="Times New Roman" w:hAnsi="Menlo" w:cs="Menlo"/>
          <w:color w:val="CCCCCC"/>
          <w:sz w:val="18"/>
          <w:szCs w:val="18"/>
          <w:lang w:val="en-IN" w:eastAsia="en-GB"/>
        </w:rPr>
        <w:t xml:space="preserve"> </w:t>
      </w:r>
      <w:proofErr w:type="spellStart"/>
      <w:r w:rsidRPr="00BD565B">
        <w:rPr>
          <w:rFonts w:ascii="Menlo" w:eastAsia="Times New Roman" w:hAnsi="Menlo" w:cs="Menlo"/>
          <w:color w:val="9CDCFE"/>
          <w:sz w:val="18"/>
          <w:szCs w:val="18"/>
          <w:lang w:val="en-IN" w:eastAsia="en-GB"/>
        </w:rPr>
        <w:t>quad_tree</w:t>
      </w:r>
      <w:r w:rsidRPr="00BD565B">
        <w:rPr>
          <w:rFonts w:ascii="Menlo" w:eastAsia="Times New Roman" w:hAnsi="Menlo" w:cs="Menlo"/>
          <w:color w:val="CCCCCC"/>
          <w:sz w:val="18"/>
          <w:szCs w:val="18"/>
          <w:lang w:val="en-IN" w:eastAsia="en-GB"/>
        </w:rPr>
        <w:t>.</w:t>
      </w:r>
      <w:r w:rsidRPr="00BD565B">
        <w:rPr>
          <w:rFonts w:ascii="Menlo" w:eastAsia="Times New Roman" w:hAnsi="Menlo" w:cs="Menlo"/>
          <w:color w:val="DCDCAA"/>
          <w:sz w:val="18"/>
          <w:szCs w:val="18"/>
          <w:lang w:val="en-IN" w:eastAsia="en-GB"/>
        </w:rPr>
        <w:t>compute_height</w:t>
      </w:r>
      <w:proofErr w:type="spellEnd"/>
      <w:r w:rsidRPr="00BD565B">
        <w:rPr>
          <w:rFonts w:ascii="Menlo" w:eastAsia="Times New Roman" w:hAnsi="Menlo" w:cs="Menlo"/>
          <w:color w:val="CCCCCC"/>
          <w:sz w:val="18"/>
          <w:szCs w:val="18"/>
          <w:lang w:val="en-IN" w:eastAsia="en-GB"/>
        </w:rPr>
        <w:t>()</w:t>
      </w:r>
    </w:p>
    <w:p w14:paraId="18CCD879"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p>
    <w:p w14:paraId="05994D24"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DCDCAA"/>
          <w:sz w:val="18"/>
          <w:szCs w:val="18"/>
          <w:lang w:val="en-IN" w:eastAsia="en-GB"/>
        </w:rPr>
        <w:t>print</w:t>
      </w:r>
      <w:r w:rsidRPr="00BD565B">
        <w:rPr>
          <w:rFonts w:ascii="Menlo" w:eastAsia="Times New Roman" w:hAnsi="Menlo" w:cs="Menlo"/>
          <w:color w:val="CCCCCC"/>
          <w:sz w:val="18"/>
          <w:szCs w:val="18"/>
          <w:lang w:val="en-IN" w:eastAsia="en-GB"/>
        </w:rPr>
        <w:t>(</w:t>
      </w:r>
      <w:proofErr w:type="spellStart"/>
      <w:r w:rsidRPr="00BD565B">
        <w:rPr>
          <w:rFonts w:ascii="Menlo" w:eastAsia="Times New Roman" w:hAnsi="Menlo" w:cs="Menlo"/>
          <w:color w:val="569CD6"/>
          <w:sz w:val="18"/>
          <w:szCs w:val="18"/>
          <w:lang w:val="en-IN" w:eastAsia="en-GB"/>
        </w:rPr>
        <w:t>f</w:t>
      </w:r>
      <w:r w:rsidRPr="00BD565B">
        <w:rPr>
          <w:rFonts w:ascii="Menlo" w:eastAsia="Times New Roman" w:hAnsi="Menlo" w:cs="Menlo"/>
          <w:color w:val="CE9178"/>
          <w:sz w:val="18"/>
          <w:szCs w:val="18"/>
          <w:lang w:val="en-IN" w:eastAsia="en-GB"/>
        </w:rPr>
        <w:t>"Quad</w:t>
      </w:r>
      <w:proofErr w:type="spellEnd"/>
      <w:r w:rsidRPr="00BD565B">
        <w:rPr>
          <w:rFonts w:ascii="Menlo" w:eastAsia="Times New Roman" w:hAnsi="Menlo" w:cs="Menlo"/>
          <w:color w:val="CE9178"/>
          <w:sz w:val="18"/>
          <w:szCs w:val="18"/>
          <w:lang w:val="en-IN" w:eastAsia="en-GB"/>
        </w:rPr>
        <w:t xml:space="preserve">-tree construction time: </w:t>
      </w:r>
      <w:r w:rsidRPr="00BD565B">
        <w:rPr>
          <w:rFonts w:ascii="Menlo" w:eastAsia="Times New Roman" w:hAnsi="Menlo" w:cs="Menlo"/>
          <w:color w:val="569CD6"/>
          <w:sz w:val="18"/>
          <w:szCs w:val="18"/>
          <w:lang w:val="en-IN" w:eastAsia="en-GB"/>
        </w:rPr>
        <w:t>{</w:t>
      </w:r>
      <w:r w:rsidRPr="00BD565B">
        <w:rPr>
          <w:rFonts w:ascii="Menlo" w:eastAsia="Times New Roman" w:hAnsi="Menlo" w:cs="Menlo"/>
          <w:color w:val="9CDCFE"/>
          <w:sz w:val="18"/>
          <w:szCs w:val="18"/>
          <w:lang w:val="en-IN" w:eastAsia="en-GB"/>
        </w:rPr>
        <w:t>construction_time</w:t>
      </w:r>
      <w:r w:rsidRPr="00BD565B">
        <w:rPr>
          <w:rFonts w:ascii="Menlo" w:eastAsia="Times New Roman" w:hAnsi="Menlo" w:cs="Menlo"/>
          <w:color w:val="569CD6"/>
          <w:sz w:val="18"/>
          <w:szCs w:val="18"/>
          <w:lang w:val="en-IN" w:eastAsia="en-GB"/>
        </w:rPr>
        <w:t>:.4f}</w:t>
      </w:r>
      <w:r w:rsidRPr="00BD565B">
        <w:rPr>
          <w:rFonts w:ascii="Menlo" w:eastAsia="Times New Roman" w:hAnsi="Menlo" w:cs="Menlo"/>
          <w:color w:val="CE9178"/>
          <w:sz w:val="18"/>
          <w:szCs w:val="18"/>
          <w:lang w:val="en-IN" w:eastAsia="en-GB"/>
        </w:rPr>
        <w:t xml:space="preserve"> seconds"</w:t>
      </w:r>
      <w:r w:rsidRPr="00BD565B">
        <w:rPr>
          <w:rFonts w:ascii="Menlo" w:eastAsia="Times New Roman" w:hAnsi="Menlo" w:cs="Menlo"/>
          <w:color w:val="CCCCCC"/>
          <w:sz w:val="18"/>
          <w:szCs w:val="18"/>
          <w:lang w:val="en-IN" w:eastAsia="en-GB"/>
        </w:rPr>
        <w:t>)</w:t>
      </w:r>
    </w:p>
    <w:p w14:paraId="65310484"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DCDCAA"/>
          <w:sz w:val="18"/>
          <w:szCs w:val="18"/>
          <w:lang w:val="en-IN" w:eastAsia="en-GB"/>
        </w:rPr>
        <w:t>print</w:t>
      </w:r>
      <w:r w:rsidRPr="00BD565B">
        <w:rPr>
          <w:rFonts w:ascii="Menlo" w:eastAsia="Times New Roman" w:hAnsi="Menlo" w:cs="Menlo"/>
          <w:color w:val="CCCCCC"/>
          <w:sz w:val="18"/>
          <w:szCs w:val="18"/>
          <w:lang w:val="en-IN" w:eastAsia="en-GB"/>
        </w:rPr>
        <w:t>(</w:t>
      </w:r>
      <w:proofErr w:type="spellStart"/>
      <w:r w:rsidRPr="00BD565B">
        <w:rPr>
          <w:rFonts w:ascii="Menlo" w:eastAsia="Times New Roman" w:hAnsi="Menlo" w:cs="Menlo"/>
          <w:color w:val="569CD6"/>
          <w:sz w:val="18"/>
          <w:szCs w:val="18"/>
          <w:lang w:val="en-IN" w:eastAsia="en-GB"/>
        </w:rPr>
        <w:t>f</w:t>
      </w:r>
      <w:r w:rsidRPr="00BD565B">
        <w:rPr>
          <w:rFonts w:ascii="Menlo" w:eastAsia="Times New Roman" w:hAnsi="Menlo" w:cs="Menlo"/>
          <w:color w:val="CE9178"/>
          <w:sz w:val="18"/>
          <w:szCs w:val="18"/>
          <w:lang w:val="en-IN" w:eastAsia="en-GB"/>
        </w:rPr>
        <w:t>"Spread</w:t>
      </w:r>
      <w:proofErr w:type="spellEnd"/>
      <w:r w:rsidRPr="00BD565B">
        <w:rPr>
          <w:rFonts w:ascii="Menlo" w:eastAsia="Times New Roman" w:hAnsi="Menlo" w:cs="Menlo"/>
          <w:color w:val="CE9178"/>
          <w:sz w:val="18"/>
          <w:szCs w:val="18"/>
          <w:lang w:val="en-IN" w:eastAsia="en-GB"/>
        </w:rPr>
        <w:t xml:space="preserve"> of the point set: </w:t>
      </w:r>
      <w:r w:rsidRPr="00BD565B">
        <w:rPr>
          <w:rFonts w:ascii="Menlo" w:eastAsia="Times New Roman" w:hAnsi="Menlo" w:cs="Menlo"/>
          <w:color w:val="569CD6"/>
          <w:sz w:val="18"/>
          <w:szCs w:val="18"/>
          <w:lang w:val="en-IN" w:eastAsia="en-GB"/>
        </w:rPr>
        <w:t>{</w:t>
      </w:r>
      <w:r w:rsidRPr="00BD565B">
        <w:rPr>
          <w:rFonts w:ascii="Menlo" w:eastAsia="Times New Roman" w:hAnsi="Menlo" w:cs="Menlo"/>
          <w:color w:val="9CDCFE"/>
          <w:sz w:val="18"/>
          <w:szCs w:val="18"/>
          <w:lang w:val="en-IN" w:eastAsia="en-GB"/>
        </w:rPr>
        <w:t>spread</w:t>
      </w:r>
      <w:r w:rsidRPr="00BD565B">
        <w:rPr>
          <w:rFonts w:ascii="Menlo" w:eastAsia="Times New Roman" w:hAnsi="Menlo" w:cs="Menlo"/>
          <w:color w:val="569CD6"/>
          <w:sz w:val="18"/>
          <w:szCs w:val="18"/>
          <w:lang w:val="en-IN" w:eastAsia="en-GB"/>
        </w:rPr>
        <w:t>}</w:t>
      </w:r>
      <w:r w:rsidRPr="00BD565B">
        <w:rPr>
          <w:rFonts w:ascii="Menlo" w:eastAsia="Times New Roman" w:hAnsi="Menlo" w:cs="Menlo"/>
          <w:color w:val="CE9178"/>
          <w:sz w:val="18"/>
          <w:szCs w:val="18"/>
          <w:lang w:val="en-IN" w:eastAsia="en-GB"/>
        </w:rPr>
        <w:t>"</w:t>
      </w:r>
      <w:r w:rsidRPr="00BD565B">
        <w:rPr>
          <w:rFonts w:ascii="Menlo" w:eastAsia="Times New Roman" w:hAnsi="Menlo" w:cs="Menlo"/>
          <w:color w:val="CCCCCC"/>
          <w:sz w:val="18"/>
          <w:szCs w:val="18"/>
          <w:lang w:val="en-IN" w:eastAsia="en-GB"/>
        </w:rPr>
        <w:t>)</w:t>
      </w:r>
    </w:p>
    <w:p w14:paraId="24871CC3"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DCDCAA"/>
          <w:sz w:val="18"/>
          <w:szCs w:val="18"/>
          <w:lang w:val="en-IN" w:eastAsia="en-GB"/>
        </w:rPr>
        <w:t>print</w:t>
      </w:r>
      <w:r w:rsidRPr="00BD565B">
        <w:rPr>
          <w:rFonts w:ascii="Menlo" w:eastAsia="Times New Roman" w:hAnsi="Menlo" w:cs="Menlo"/>
          <w:color w:val="CCCCCC"/>
          <w:sz w:val="18"/>
          <w:szCs w:val="18"/>
          <w:lang w:val="en-IN" w:eastAsia="en-GB"/>
        </w:rPr>
        <w:t>(</w:t>
      </w:r>
      <w:proofErr w:type="spellStart"/>
      <w:r w:rsidRPr="00BD565B">
        <w:rPr>
          <w:rFonts w:ascii="Menlo" w:eastAsia="Times New Roman" w:hAnsi="Menlo" w:cs="Menlo"/>
          <w:color w:val="569CD6"/>
          <w:sz w:val="18"/>
          <w:szCs w:val="18"/>
          <w:lang w:val="en-IN" w:eastAsia="en-GB"/>
        </w:rPr>
        <w:t>f</w:t>
      </w:r>
      <w:r w:rsidRPr="00BD565B">
        <w:rPr>
          <w:rFonts w:ascii="Menlo" w:eastAsia="Times New Roman" w:hAnsi="Menlo" w:cs="Menlo"/>
          <w:color w:val="CE9178"/>
          <w:sz w:val="18"/>
          <w:szCs w:val="18"/>
          <w:lang w:val="en-IN" w:eastAsia="en-GB"/>
        </w:rPr>
        <w:t>"Height</w:t>
      </w:r>
      <w:proofErr w:type="spellEnd"/>
      <w:r w:rsidRPr="00BD565B">
        <w:rPr>
          <w:rFonts w:ascii="Menlo" w:eastAsia="Times New Roman" w:hAnsi="Menlo" w:cs="Menlo"/>
          <w:color w:val="CE9178"/>
          <w:sz w:val="18"/>
          <w:szCs w:val="18"/>
          <w:lang w:val="en-IN" w:eastAsia="en-GB"/>
        </w:rPr>
        <w:t xml:space="preserve"> of the quad-tree: </w:t>
      </w:r>
      <w:r w:rsidRPr="00BD565B">
        <w:rPr>
          <w:rFonts w:ascii="Menlo" w:eastAsia="Times New Roman" w:hAnsi="Menlo" w:cs="Menlo"/>
          <w:color w:val="569CD6"/>
          <w:sz w:val="18"/>
          <w:szCs w:val="18"/>
          <w:lang w:val="en-IN" w:eastAsia="en-GB"/>
        </w:rPr>
        <w:t>{</w:t>
      </w:r>
      <w:r w:rsidRPr="00BD565B">
        <w:rPr>
          <w:rFonts w:ascii="Menlo" w:eastAsia="Times New Roman" w:hAnsi="Menlo" w:cs="Menlo"/>
          <w:color w:val="9CDCFE"/>
          <w:sz w:val="18"/>
          <w:szCs w:val="18"/>
          <w:lang w:val="en-IN" w:eastAsia="en-GB"/>
        </w:rPr>
        <w:t>height</w:t>
      </w:r>
      <w:r w:rsidRPr="00BD565B">
        <w:rPr>
          <w:rFonts w:ascii="Menlo" w:eastAsia="Times New Roman" w:hAnsi="Menlo" w:cs="Menlo"/>
          <w:color w:val="569CD6"/>
          <w:sz w:val="18"/>
          <w:szCs w:val="18"/>
          <w:lang w:val="en-IN" w:eastAsia="en-GB"/>
        </w:rPr>
        <w:t>}</w:t>
      </w:r>
      <w:r w:rsidRPr="00BD565B">
        <w:rPr>
          <w:rFonts w:ascii="Menlo" w:eastAsia="Times New Roman" w:hAnsi="Menlo" w:cs="Menlo"/>
          <w:color w:val="CE9178"/>
          <w:sz w:val="18"/>
          <w:szCs w:val="18"/>
          <w:lang w:val="en-IN" w:eastAsia="en-GB"/>
        </w:rPr>
        <w:t>"</w:t>
      </w:r>
      <w:r w:rsidRPr="00BD565B">
        <w:rPr>
          <w:rFonts w:ascii="Menlo" w:eastAsia="Times New Roman" w:hAnsi="Menlo" w:cs="Menlo"/>
          <w:color w:val="CCCCCC"/>
          <w:sz w:val="18"/>
          <w:szCs w:val="18"/>
          <w:lang w:val="en-IN" w:eastAsia="en-GB"/>
        </w:rPr>
        <w:t>)</w:t>
      </w:r>
    </w:p>
    <w:p w14:paraId="6E673263" w14:textId="77777777" w:rsidR="00BD565B" w:rsidRPr="00BD565B" w:rsidRDefault="00BD565B" w:rsidP="00BD565B">
      <w:pPr>
        <w:shd w:val="clear" w:color="auto" w:fill="1F1F1F"/>
        <w:spacing w:after="240" w:line="270" w:lineRule="atLeast"/>
        <w:rPr>
          <w:rFonts w:ascii="Menlo" w:eastAsia="Times New Roman" w:hAnsi="Menlo" w:cs="Menlo"/>
          <w:color w:val="CCCCCC"/>
          <w:sz w:val="18"/>
          <w:szCs w:val="18"/>
          <w:lang w:val="en-IN" w:eastAsia="en-GB"/>
        </w:rPr>
      </w:pPr>
    </w:p>
    <w:p w14:paraId="08050019"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586C0"/>
          <w:sz w:val="18"/>
          <w:szCs w:val="18"/>
          <w:lang w:val="en-IN" w:eastAsia="en-GB"/>
        </w:rPr>
        <w:t>if</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9CDCFE"/>
          <w:sz w:val="18"/>
          <w:szCs w:val="18"/>
          <w:lang w:val="en-IN" w:eastAsia="en-GB"/>
        </w:rPr>
        <w:t>__name__</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D4D4D4"/>
          <w:sz w:val="18"/>
          <w:szCs w:val="18"/>
          <w:lang w:val="en-IN" w:eastAsia="en-GB"/>
        </w:rPr>
        <w:t>==</w:t>
      </w: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CE9178"/>
          <w:sz w:val="18"/>
          <w:szCs w:val="18"/>
          <w:lang w:val="en-IN" w:eastAsia="en-GB"/>
        </w:rPr>
        <w:t>"__main__"</w:t>
      </w:r>
      <w:r w:rsidRPr="00BD565B">
        <w:rPr>
          <w:rFonts w:ascii="Menlo" w:eastAsia="Times New Roman" w:hAnsi="Menlo" w:cs="Menlo"/>
          <w:color w:val="CCCCCC"/>
          <w:sz w:val="18"/>
          <w:szCs w:val="18"/>
          <w:lang w:val="en-IN" w:eastAsia="en-GB"/>
        </w:rPr>
        <w:t>:</w:t>
      </w:r>
    </w:p>
    <w:p w14:paraId="42E1636C" w14:textId="77777777" w:rsidR="00BD565B" w:rsidRPr="00BD565B" w:rsidRDefault="00BD565B" w:rsidP="00BD565B">
      <w:pPr>
        <w:shd w:val="clear" w:color="auto" w:fill="1F1F1F"/>
        <w:spacing w:after="0" w:line="270" w:lineRule="atLeast"/>
        <w:rPr>
          <w:rFonts w:ascii="Menlo" w:eastAsia="Times New Roman" w:hAnsi="Menlo" w:cs="Menlo"/>
          <w:color w:val="CCCCCC"/>
          <w:sz w:val="18"/>
          <w:szCs w:val="18"/>
          <w:lang w:val="en-IN" w:eastAsia="en-GB"/>
        </w:rPr>
      </w:pPr>
      <w:r w:rsidRPr="00BD565B">
        <w:rPr>
          <w:rFonts w:ascii="Menlo" w:eastAsia="Times New Roman" w:hAnsi="Menlo" w:cs="Menlo"/>
          <w:color w:val="CCCCCC"/>
          <w:sz w:val="18"/>
          <w:szCs w:val="18"/>
          <w:lang w:val="en-IN" w:eastAsia="en-GB"/>
        </w:rPr>
        <w:t xml:space="preserve">    </w:t>
      </w:r>
      <w:r w:rsidRPr="00BD565B">
        <w:rPr>
          <w:rFonts w:ascii="Menlo" w:eastAsia="Times New Roman" w:hAnsi="Menlo" w:cs="Menlo"/>
          <w:color w:val="DCDCAA"/>
          <w:sz w:val="18"/>
          <w:szCs w:val="18"/>
          <w:lang w:val="en-IN" w:eastAsia="en-GB"/>
        </w:rPr>
        <w:t>main</w:t>
      </w:r>
      <w:r w:rsidRPr="00BD565B">
        <w:rPr>
          <w:rFonts w:ascii="Menlo" w:eastAsia="Times New Roman" w:hAnsi="Menlo" w:cs="Menlo"/>
          <w:color w:val="CCCCCC"/>
          <w:sz w:val="18"/>
          <w:szCs w:val="18"/>
          <w:lang w:val="en-IN" w:eastAsia="en-GB"/>
        </w:rPr>
        <w:t>()</w:t>
      </w:r>
    </w:p>
    <w:p w14:paraId="6800108F"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
    <w:p w14:paraId="54F5DBCF" w14:textId="77777777" w:rsidR="00897D0E" w:rsidRPr="00356551" w:rsidRDefault="00897D0E" w:rsidP="00356551">
      <w:pPr>
        <w:jc w:val="both"/>
        <w:rPr>
          <w:rFonts w:ascii="Times New Roman" w:hAnsi="Times New Roman" w:cs="Times New Roman"/>
          <w:lang w:val="en-IN"/>
        </w:rPr>
      </w:pPr>
    </w:p>
    <w:p w14:paraId="541F9433" w14:textId="1F9DEC51" w:rsidR="0035043D" w:rsidRPr="00356551" w:rsidRDefault="00E2384B" w:rsidP="00356551">
      <w:pPr>
        <w:jc w:val="both"/>
        <w:rPr>
          <w:rFonts w:ascii="Times New Roman" w:hAnsi="Times New Roman" w:cs="Times New Roman"/>
        </w:rPr>
      </w:pPr>
      <w:r w:rsidRPr="00356551">
        <w:rPr>
          <w:rFonts w:ascii="Times New Roman" w:hAnsi="Times New Roman" w:cs="Times New Roman"/>
        </w:rPr>
        <w:t xml:space="preserve">Two primary metrics were </w:t>
      </w:r>
      <w:r w:rsidR="0035043D" w:rsidRPr="00356551">
        <w:rPr>
          <w:rFonts w:ascii="Times New Roman" w:hAnsi="Times New Roman" w:cs="Times New Roman"/>
        </w:rPr>
        <w:t>considered during construction:</w:t>
      </w:r>
    </w:p>
    <w:p w14:paraId="32FB6993" w14:textId="5A855B8A" w:rsidR="005331AE" w:rsidRPr="00356551" w:rsidRDefault="005331AE" w:rsidP="00356551">
      <w:pPr>
        <w:pStyle w:val="ListParagraph"/>
        <w:numPr>
          <w:ilvl w:val="0"/>
          <w:numId w:val="15"/>
        </w:numPr>
        <w:jc w:val="both"/>
        <w:rPr>
          <w:rFonts w:ascii="Times New Roman" w:hAnsi="Times New Roman" w:cs="Times New Roman"/>
        </w:rPr>
      </w:pPr>
      <w:r w:rsidRPr="00356551">
        <w:rPr>
          <w:rFonts w:ascii="Times New Roman" w:hAnsi="Times New Roman" w:cs="Times New Roman"/>
        </w:rPr>
        <w:lastRenderedPageBreak/>
        <w:t xml:space="preserve">Spread: The ratio of the most important to smallest dimensions of the bounding location. Higher spreads imply </w:t>
      </w:r>
      <w:r w:rsidR="009247DF" w:rsidRPr="00356551">
        <w:rPr>
          <w:rFonts w:ascii="Times New Roman" w:hAnsi="Times New Roman" w:cs="Times New Roman"/>
        </w:rPr>
        <w:t>an</w:t>
      </w:r>
      <w:r w:rsidRPr="00356551">
        <w:rPr>
          <w:rFonts w:ascii="Times New Roman" w:hAnsi="Times New Roman" w:cs="Times New Roman"/>
        </w:rPr>
        <w:t xml:space="preserve"> extra elongated dataset, requiring finer partitioning in one or greater dimensions.</w:t>
      </w:r>
    </w:p>
    <w:p w14:paraId="720DF96D" w14:textId="77777777" w:rsidR="005331AE" w:rsidRPr="00356551" w:rsidRDefault="005331AE" w:rsidP="00356551">
      <w:pPr>
        <w:pStyle w:val="ListParagraph"/>
        <w:numPr>
          <w:ilvl w:val="0"/>
          <w:numId w:val="15"/>
        </w:numPr>
        <w:jc w:val="both"/>
        <w:rPr>
          <w:rFonts w:ascii="Times New Roman" w:hAnsi="Times New Roman" w:cs="Times New Roman"/>
        </w:rPr>
      </w:pPr>
      <w:r w:rsidRPr="00356551">
        <w:rPr>
          <w:rFonts w:ascii="Times New Roman" w:hAnsi="Times New Roman" w:cs="Times New Roman"/>
        </w:rPr>
        <w:t>Tree Height: The quantity of ranges within the tree, which impacts the query performance. Trees with immoderate intensity may also bring about slower queries due to elevated traversal time.</w:t>
      </w:r>
    </w:p>
    <w:p w14:paraId="1D26C050" w14:textId="77777777" w:rsidR="005331AE" w:rsidRPr="00356551" w:rsidRDefault="005331AE" w:rsidP="00356551">
      <w:pPr>
        <w:jc w:val="both"/>
        <w:rPr>
          <w:rFonts w:ascii="Times New Roman" w:hAnsi="Times New Roman" w:cs="Times New Roman"/>
        </w:rPr>
      </w:pPr>
      <w:r w:rsidRPr="00356551">
        <w:rPr>
          <w:rFonts w:ascii="Times New Roman" w:hAnsi="Times New Roman" w:cs="Times New Roman"/>
        </w:rPr>
        <w:t>These metrics were analyzed to understand the connection between the dataset's traits and the tree's structure. Uniform datasets commonly resulted in balanced quadtrees, while elongated datasets caused deeper structures.</w:t>
      </w:r>
    </w:p>
    <w:p w14:paraId="085CB4F2" w14:textId="72AC7E53" w:rsidR="000D5B75" w:rsidRPr="00356551" w:rsidRDefault="00E2384B" w:rsidP="00356551">
      <w:pPr>
        <w:pStyle w:val="Heading3"/>
        <w:jc w:val="both"/>
        <w:rPr>
          <w:rFonts w:ascii="Times New Roman" w:hAnsi="Times New Roman" w:cs="Times New Roman"/>
        </w:rPr>
      </w:pPr>
      <w:bookmarkStart w:id="3" w:name="_Toc183800178"/>
      <w:r w:rsidRPr="00356551">
        <w:rPr>
          <w:rFonts w:ascii="Times New Roman" w:hAnsi="Times New Roman" w:cs="Times New Roman"/>
        </w:rPr>
        <w:t>Results and Observations</w:t>
      </w:r>
      <w:bookmarkEnd w:id="3"/>
    </w:p>
    <w:p w14:paraId="46DBA461" w14:textId="152FCD7B" w:rsidR="0014064D" w:rsidRPr="00356551" w:rsidRDefault="00BD565B" w:rsidP="00356551">
      <w:pPr>
        <w:keepNext/>
        <w:jc w:val="both"/>
        <w:rPr>
          <w:rFonts w:ascii="Times New Roman" w:hAnsi="Times New Roman" w:cs="Times New Roman"/>
        </w:rPr>
      </w:pPr>
      <w:r w:rsidRPr="00BD565B">
        <w:rPr>
          <w:rFonts w:ascii="Times New Roman" w:hAnsi="Times New Roman" w:cs="Times New Roman"/>
          <w:noProof/>
        </w:rPr>
        <w:drawing>
          <wp:inline distT="0" distB="0" distL="0" distR="0" wp14:anchorId="65EA92D7" wp14:editId="7C06B358">
            <wp:extent cx="5486400" cy="831850"/>
            <wp:effectExtent l="0" t="0" r="0" b="6350"/>
            <wp:docPr id="828803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803747" name=""/>
                    <pic:cNvPicPr/>
                  </pic:nvPicPr>
                  <pic:blipFill>
                    <a:blip r:embed="rId9"/>
                    <a:stretch>
                      <a:fillRect/>
                    </a:stretch>
                  </pic:blipFill>
                  <pic:spPr>
                    <a:xfrm>
                      <a:off x="0" y="0"/>
                      <a:ext cx="5486400" cy="831850"/>
                    </a:xfrm>
                    <a:prstGeom prst="rect">
                      <a:avLst/>
                    </a:prstGeom>
                  </pic:spPr>
                </pic:pic>
              </a:graphicData>
            </a:graphic>
          </wp:inline>
        </w:drawing>
      </w:r>
    </w:p>
    <w:p w14:paraId="0945C288" w14:textId="773681A5" w:rsidR="00897D0E" w:rsidRPr="00356551" w:rsidRDefault="0014064D" w:rsidP="00356551">
      <w:pPr>
        <w:pStyle w:val="Caption"/>
        <w:jc w:val="both"/>
        <w:rPr>
          <w:rFonts w:ascii="Times New Roman" w:hAnsi="Times New Roman" w:cs="Times New Roman"/>
          <w:sz w:val="22"/>
        </w:rPr>
      </w:pPr>
      <w:bookmarkStart w:id="4" w:name="_Toc183800189"/>
      <w:r w:rsidRPr="00356551">
        <w:rPr>
          <w:rFonts w:ascii="Times New Roman" w:hAnsi="Times New Roman" w:cs="Times New Roman"/>
          <w:sz w:val="22"/>
        </w:rPr>
        <w:t xml:space="preserve">Figure </w:t>
      </w:r>
      <w:r w:rsidRPr="00356551">
        <w:rPr>
          <w:rFonts w:ascii="Times New Roman" w:hAnsi="Times New Roman" w:cs="Times New Roman"/>
          <w:sz w:val="22"/>
        </w:rPr>
        <w:fldChar w:fldCharType="begin"/>
      </w:r>
      <w:r w:rsidRPr="00356551">
        <w:rPr>
          <w:rFonts w:ascii="Times New Roman" w:hAnsi="Times New Roman" w:cs="Times New Roman"/>
          <w:sz w:val="22"/>
        </w:rPr>
        <w:instrText xml:space="preserve"> SEQ Figure \* ARABIC </w:instrText>
      </w:r>
      <w:r w:rsidRPr="00356551">
        <w:rPr>
          <w:rFonts w:ascii="Times New Roman" w:hAnsi="Times New Roman" w:cs="Times New Roman"/>
          <w:sz w:val="22"/>
        </w:rPr>
        <w:fldChar w:fldCharType="separate"/>
      </w:r>
      <w:r w:rsidRPr="00356551">
        <w:rPr>
          <w:rFonts w:ascii="Times New Roman" w:hAnsi="Times New Roman" w:cs="Times New Roman"/>
          <w:noProof/>
          <w:sz w:val="22"/>
        </w:rPr>
        <w:t>1</w:t>
      </w:r>
      <w:r w:rsidRPr="00356551">
        <w:rPr>
          <w:rFonts w:ascii="Times New Roman" w:hAnsi="Times New Roman" w:cs="Times New Roman"/>
          <w:sz w:val="22"/>
        </w:rPr>
        <w:fldChar w:fldCharType="end"/>
      </w:r>
      <w:r w:rsidRPr="00356551">
        <w:rPr>
          <w:rFonts w:ascii="Times New Roman" w:hAnsi="Times New Roman" w:cs="Times New Roman"/>
          <w:sz w:val="22"/>
        </w:rPr>
        <w:t>: Result-1</w:t>
      </w:r>
      <w:bookmarkEnd w:id="4"/>
    </w:p>
    <w:p w14:paraId="4BD3C9DC" w14:textId="77777777" w:rsidR="005331AE" w:rsidRPr="00356551" w:rsidRDefault="005331AE" w:rsidP="00356551">
      <w:pPr>
        <w:jc w:val="both"/>
        <w:rPr>
          <w:rFonts w:ascii="Times New Roman" w:hAnsi="Times New Roman" w:cs="Times New Roman"/>
        </w:rPr>
      </w:pPr>
      <w:r w:rsidRPr="00356551">
        <w:rPr>
          <w:rFonts w:ascii="Times New Roman" w:hAnsi="Times New Roman" w:cs="Times New Roman"/>
        </w:rPr>
        <w:t>The unfold of the dataset significantly inspired the tree's height. Higher spreads resulted in deeper trees due to the want for greater refined partitioning in elongated dimensions. Balanced datasets yielded a greater uniform and efficient tree shape, with shorter traversal paths and faster queries. These findings highlight the importance of dataset preprocessing to optimize the quadtree's performance.</w:t>
      </w:r>
    </w:p>
    <w:p w14:paraId="0F64EFAF" w14:textId="77777777" w:rsidR="000D5B75" w:rsidRPr="00356551" w:rsidRDefault="00E2384B" w:rsidP="00356551">
      <w:pPr>
        <w:pStyle w:val="Heading1"/>
        <w:jc w:val="both"/>
        <w:rPr>
          <w:rFonts w:ascii="Times New Roman" w:hAnsi="Times New Roman" w:cs="Times New Roman"/>
        </w:rPr>
      </w:pPr>
      <w:bookmarkStart w:id="5" w:name="_Toc183800179"/>
      <w:r w:rsidRPr="00356551">
        <w:rPr>
          <w:rFonts w:ascii="Times New Roman" w:hAnsi="Times New Roman" w:cs="Times New Roman"/>
        </w:rPr>
        <w:t>Problem 2: Approximate Nearest Neighbor (ANN) Queries</w:t>
      </w:r>
      <w:bookmarkEnd w:id="5"/>
    </w:p>
    <w:p w14:paraId="2E4BBD21" w14:textId="77777777" w:rsidR="000D5B75" w:rsidRPr="00356551" w:rsidRDefault="00E2384B" w:rsidP="00356551">
      <w:pPr>
        <w:pStyle w:val="Heading2"/>
        <w:jc w:val="both"/>
        <w:rPr>
          <w:rFonts w:ascii="Times New Roman" w:hAnsi="Times New Roman" w:cs="Times New Roman"/>
        </w:rPr>
      </w:pPr>
      <w:bookmarkStart w:id="6" w:name="_Toc183800180"/>
      <w:r w:rsidRPr="00356551">
        <w:rPr>
          <w:rFonts w:ascii="Times New Roman" w:hAnsi="Times New Roman" w:cs="Times New Roman"/>
        </w:rPr>
        <w:t>Methodology</w:t>
      </w:r>
      <w:bookmarkEnd w:id="6"/>
    </w:p>
    <w:p w14:paraId="6B6B0075" w14:textId="77777777" w:rsidR="005331AE" w:rsidRPr="00356551" w:rsidRDefault="005331AE" w:rsidP="00356551">
      <w:pPr>
        <w:jc w:val="both"/>
        <w:rPr>
          <w:rFonts w:ascii="Times New Roman" w:hAnsi="Times New Roman" w:cs="Times New Roman"/>
        </w:rPr>
      </w:pPr>
      <w:r w:rsidRPr="00356551">
        <w:rPr>
          <w:rFonts w:ascii="Times New Roman" w:hAnsi="Times New Roman" w:cs="Times New Roman"/>
        </w:rPr>
        <w:t>Approximate nearest neighbor queries have been carried out the use of a (1 + ε)-approximation, wherein ε controlled the precision of the quest. A smaller ε resulted in higher precision at the fee of multiplied query time, at the same time as larger ε values offered faster but much less accurate effects.</w:t>
      </w:r>
    </w:p>
    <w:p w14:paraId="02FD803E" w14:textId="77777777" w:rsidR="005331AE" w:rsidRPr="00356551" w:rsidRDefault="005331AE" w:rsidP="00356551">
      <w:pPr>
        <w:jc w:val="both"/>
        <w:rPr>
          <w:rFonts w:ascii="Times New Roman" w:hAnsi="Times New Roman" w:cs="Times New Roman"/>
        </w:rPr>
      </w:pPr>
      <w:r w:rsidRPr="00356551">
        <w:rPr>
          <w:rFonts w:ascii="Times New Roman" w:hAnsi="Times New Roman" w:cs="Times New Roman"/>
        </w:rPr>
        <w:t>Queries inclusive of q0 = (500, 500) have been examined throughout one of a kind ε values, and the effects were visualized to look at the tradeoffs. Two primary scenarios have been tested:</w:t>
      </w:r>
    </w:p>
    <w:p w14:paraId="522D8830" w14:textId="5AAE2DFD" w:rsidR="005331AE" w:rsidRPr="00356551" w:rsidRDefault="005331AE" w:rsidP="00356551">
      <w:pPr>
        <w:pStyle w:val="ListParagraph"/>
        <w:numPr>
          <w:ilvl w:val="0"/>
          <w:numId w:val="14"/>
        </w:numPr>
        <w:jc w:val="both"/>
        <w:rPr>
          <w:rFonts w:ascii="Times New Roman" w:hAnsi="Times New Roman" w:cs="Times New Roman"/>
          <w:b/>
        </w:rPr>
      </w:pPr>
      <w:r w:rsidRPr="00356551">
        <w:rPr>
          <w:rFonts w:ascii="Times New Roman" w:hAnsi="Times New Roman" w:cs="Times New Roman"/>
          <w:b/>
        </w:rPr>
        <w:t>Familiar Range: Random queries inside [0, 1000] × [0, 1000], a well-blanketed area of the dataset.</w:t>
      </w:r>
    </w:p>
    <w:p w14:paraId="53AB83B7"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586C0"/>
          <w:sz w:val="21"/>
          <w:szCs w:val="21"/>
          <w:lang w:val="en-IN" w:eastAsia="en-IN"/>
        </w:rPr>
        <w:t>import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4EC9B0"/>
          <w:sz w:val="21"/>
          <w:szCs w:val="21"/>
          <w:lang w:val="en-IN" w:eastAsia="en-IN"/>
        </w:rPr>
        <w:t>random</w:t>
      </w:r>
    </w:p>
    <w:p w14:paraId="75E8DFCA"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586C0"/>
          <w:sz w:val="21"/>
          <w:szCs w:val="21"/>
          <w:lang w:val="en-IN" w:eastAsia="en-IN"/>
        </w:rPr>
        <w:t>import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4EC9B0"/>
          <w:sz w:val="21"/>
          <w:szCs w:val="21"/>
          <w:lang w:val="en-IN" w:eastAsia="en-IN"/>
        </w:rPr>
        <w:t>matplotlib</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4EC9B0"/>
          <w:sz w:val="21"/>
          <w:szCs w:val="21"/>
          <w:lang w:val="en-IN" w:eastAsia="en-IN"/>
        </w:rPr>
        <w:t>pyplot</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as</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4EC9B0"/>
          <w:sz w:val="21"/>
          <w:szCs w:val="21"/>
          <w:lang w:val="en-IN" w:eastAsia="en-IN"/>
        </w:rPr>
        <w:t>plt</w:t>
      </w:r>
      <w:proofErr w:type="spellEnd"/>
    </w:p>
    <w:p w14:paraId="01DE4033"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
    <w:p w14:paraId="465182B9"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569CD6"/>
          <w:sz w:val="21"/>
          <w:szCs w:val="21"/>
          <w:lang w:val="en-IN" w:eastAsia="en-IN"/>
        </w:rPr>
        <w:t>class</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4EC9B0"/>
          <w:sz w:val="21"/>
          <w:szCs w:val="21"/>
          <w:lang w:val="en-IN" w:eastAsia="en-IN"/>
        </w:rPr>
        <w:t>QuadTreeWithQuery</w:t>
      </w:r>
      <w:proofErr w:type="spellEnd"/>
      <w:r w:rsidRPr="00356551">
        <w:rPr>
          <w:rFonts w:ascii="Times New Roman" w:eastAsia="Times New Roman" w:hAnsi="Times New Roman" w:cs="Times New Roman"/>
          <w:color w:val="CCCCCC"/>
          <w:sz w:val="21"/>
          <w:szCs w:val="21"/>
          <w:lang w:val="en-IN" w:eastAsia="en-IN"/>
        </w:rPr>
        <w:t>(</w:t>
      </w:r>
      <w:proofErr w:type="spellStart"/>
      <w:r w:rsidRPr="00356551">
        <w:rPr>
          <w:rFonts w:ascii="Times New Roman" w:eastAsia="Times New Roman" w:hAnsi="Times New Roman" w:cs="Times New Roman"/>
          <w:color w:val="4EC9B0"/>
          <w:sz w:val="21"/>
          <w:szCs w:val="21"/>
          <w:lang w:val="en-IN" w:eastAsia="en-IN"/>
        </w:rPr>
        <w:t>QuadTree</w:t>
      </w:r>
      <w:proofErr w:type="spellEnd"/>
      <w:r w:rsidRPr="00356551">
        <w:rPr>
          <w:rFonts w:ascii="Times New Roman" w:eastAsia="Times New Roman" w:hAnsi="Times New Roman" w:cs="Times New Roman"/>
          <w:color w:val="CCCCCC"/>
          <w:sz w:val="21"/>
          <w:szCs w:val="21"/>
          <w:lang w:val="en-IN" w:eastAsia="en-IN"/>
        </w:rPr>
        <w:t>):</w:t>
      </w:r>
    </w:p>
    <w:p w14:paraId="4010D4C4"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569CD6"/>
          <w:sz w:val="21"/>
          <w:szCs w:val="21"/>
          <w:lang w:val="en-IN" w:eastAsia="en-IN"/>
        </w:rPr>
        <w:t>def</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DCDCAA"/>
          <w:sz w:val="21"/>
          <w:szCs w:val="21"/>
          <w:lang w:val="en-IN" w:eastAsia="en-IN"/>
        </w:rPr>
        <w:t>nearest_neighbor</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self</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query</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eps</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B5CEA8"/>
          <w:sz w:val="21"/>
          <w:szCs w:val="21"/>
          <w:lang w:val="en-IN" w:eastAsia="en-IN"/>
        </w:rPr>
        <w:t>0.1</w:t>
      </w:r>
      <w:r w:rsidRPr="00356551">
        <w:rPr>
          <w:rFonts w:ascii="Times New Roman" w:eastAsia="Times New Roman" w:hAnsi="Times New Roman" w:cs="Times New Roman"/>
          <w:color w:val="CCCCCC"/>
          <w:sz w:val="21"/>
          <w:szCs w:val="21"/>
          <w:lang w:val="en-IN" w:eastAsia="en-IN"/>
        </w:rPr>
        <w:t>):</w:t>
      </w:r>
    </w:p>
    <w:p w14:paraId="60BF40B6"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best_point</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569CD6"/>
          <w:sz w:val="21"/>
          <w:szCs w:val="21"/>
          <w:lang w:val="en-IN" w:eastAsia="en-IN"/>
        </w:rPr>
        <w:t>None</w:t>
      </w:r>
    </w:p>
    <w:p w14:paraId="24227A55"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lastRenderedPageBreak/>
        <w:t xml:space="preserve">        </w:t>
      </w:r>
      <w:proofErr w:type="spellStart"/>
      <w:r w:rsidRPr="00356551">
        <w:rPr>
          <w:rFonts w:ascii="Times New Roman" w:eastAsia="Times New Roman" w:hAnsi="Times New Roman" w:cs="Times New Roman"/>
          <w:color w:val="9CDCFE"/>
          <w:sz w:val="21"/>
          <w:szCs w:val="21"/>
          <w:lang w:val="en-IN" w:eastAsia="en-IN"/>
        </w:rPr>
        <w:t>best_dist</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4EC9B0"/>
          <w:sz w:val="21"/>
          <w:szCs w:val="21"/>
          <w:lang w:val="en-IN" w:eastAsia="en-IN"/>
        </w:rPr>
        <w:t>float</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CE9178"/>
          <w:sz w:val="21"/>
          <w:szCs w:val="21"/>
          <w:lang w:val="en-IN" w:eastAsia="en-IN"/>
        </w:rPr>
        <w:t>'inf'</w:t>
      </w:r>
      <w:r w:rsidRPr="00356551">
        <w:rPr>
          <w:rFonts w:ascii="Times New Roman" w:eastAsia="Times New Roman" w:hAnsi="Times New Roman" w:cs="Times New Roman"/>
          <w:color w:val="CCCCCC"/>
          <w:sz w:val="21"/>
          <w:szCs w:val="21"/>
          <w:lang w:val="en-IN" w:eastAsia="en-IN"/>
        </w:rPr>
        <w:t>)</w:t>
      </w:r>
    </w:p>
    <w:p w14:paraId="59BBDE27"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
    <w:p w14:paraId="17465EC1"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569CD6"/>
          <w:sz w:val="21"/>
          <w:szCs w:val="21"/>
          <w:lang w:val="en-IN" w:eastAsia="en-IN"/>
        </w:rPr>
        <w:t>def</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CDCAA"/>
          <w:sz w:val="21"/>
          <w:szCs w:val="21"/>
          <w:lang w:val="en-IN" w:eastAsia="en-IN"/>
        </w:rPr>
        <w:t>search</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node</w:t>
      </w:r>
      <w:r w:rsidRPr="00356551">
        <w:rPr>
          <w:rFonts w:ascii="Times New Roman" w:eastAsia="Times New Roman" w:hAnsi="Times New Roman" w:cs="Times New Roman"/>
          <w:color w:val="CCCCCC"/>
          <w:sz w:val="21"/>
          <w:szCs w:val="21"/>
          <w:lang w:val="en-IN" w:eastAsia="en-IN"/>
        </w:rPr>
        <w:t>):</w:t>
      </w:r>
    </w:p>
    <w:p w14:paraId="01ADCAC3"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569CD6"/>
          <w:sz w:val="21"/>
          <w:szCs w:val="21"/>
          <w:lang w:val="en-IN" w:eastAsia="en-IN"/>
        </w:rPr>
        <w:t>nonlocal</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best_point</w:t>
      </w:r>
      <w:proofErr w:type="spellEnd"/>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best_dist</w:t>
      </w:r>
      <w:proofErr w:type="spellEnd"/>
    </w:p>
    <w:p w14:paraId="03485A9C"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if</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569CD6"/>
          <w:sz w:val="21"/>
          <w:szCs w:val="21"/>
          <w:lang w:val="en-IN" w:eastAsia="en-IN"/>
        </w:rPr>
        <w:t>not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node</w:t>
      </w:r>
      <w:r w:rsidRPr="00356551">
        <w:rPr>
          <w:rFonts w:ascii="Times New Roman" w:eastAsia="Times New Roman" w:hAnsi="Times New Roman" w:cs="Times New Roman"/>
          <w:color w:val="CCCCCC"/>
          <w:sz w:val="21"/>
          <w:szCs w:val="21"/>
          <w:lang w:val="en-IN" w:eastAsia="en-IN"/>
        </w:rPr>
        <w:t>.children</w:t>
      </w:r>
      <w:proofErr w:type="spellEnd"/>
      <w:r w:rsidRPr="00356551">
        <w:rPr>
          <w:rFonts w:ascii="Times New Roman" w:eastAsia="Times New Roman" w:hAnsi="Times New Roman" w:cs="Times New Roman"/>
          <w:color w:val="CCCCCC"/>
          <w:sz w:val="21"/>
          <w:szCs w:val="21"/>
          <w:lang w:val="en-IN" w:eastAsia="en-IN"/>
        </w:rPr>
        <w:t>:</w:t>
      </w:r>
    </w:p>
    <w:p w14:paraId="09C8B5E5"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for</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point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in</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node</w:t>
      </w:r>
      <w:r w:rsidRPr="00356551">
        <w:rPr>
          <w:rFonts w:ascii="Times New Roman" w:eastAsia="Times New Roman" w:hAnsi="Times New Roman" w:cs="Times New Roman"/>
          <w:color w:val="CCCCCC"/>
          <w:sz w:val="21"/>
          <w:szCs w:val="21"/>
          <w:lang w:val="en-IN" w:eastAsia="en-IN"/>
        </w:rPr>
        <w:t>.points</w:t>
      </w:r>
      <w:proofErr w:type="spellEnd"/>
      <w:r w:rsidRPr="00356551">
        <w:rPr>
          <w:rFonts w:ascii="Times New Roman" w:eastAsia="Times New Roman" w:hAnsi="Times New Roman" w:cs="Times New Roman"/>
          <w:color w:val="CCCCCC"/>
          <w:sz w:val="21"/>
          <w:szCs w:val="21"/>
          <w:lang w:val="en-IN" w:eastAsia="en-IN"/>
        </w:rPr>
        <w:t>:</w:t>
      </w:r>
    </w:p>
    <w:p w14:paraId="73F6C489"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dist</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4EC9B0"/>
          <w:sz w:val="21"/>
          <w:szCs w:val="21"/>
          <w:lang w:val="en-IN" w:eastAsia="en-IN"/>
        </w:rPr>
        <w:t>np</w:t>
      </w:r>
      <w:r w:rsidRPr="00356551">
        <w:rPr>
          <w:rFonts w:ascii="Times New Roman" w:eastAsia="Times New Roman" w:hAnsi="Times New Roman" w:cs="Times New Roman"/>
          <w:color w:val="CCCCCC"/>
          <w:sz w:val="21"/>
          <w:szCs w:val="21"/>
          <w:lang w:val="en-IN" w:eastAsia="en-IN"/>
        </w:rPr>
        <w:t>.linalg.norm</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point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query</w:t>
      </w:r>
      <w:r w:rsidRPr="00356551">
        <w:rPr>
          <w:rFonts w:ascii="Times New Roman" w:eastAsia="Times New Roman" w:hAnsi="Times New Roman" w:cs="Times New Roman"/>
          <w:color w:val="CCCCCC"/>
          <w:sz w:val="21"/>
          <w:szCs w:val="21"/>
          <w:lang w:val="en-IN" w:eastAsia="en-IN"/>
        </w:rPr>
        <w:t>)</w:t>
      </w:r>
    </w:p>
    <w:p w14:paraId="5CDEB6BF"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if</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dist</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&lt;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best_dist</w:t>
      </w:r>
      <w:proofErr w:type="spellEnd"/>
      <w:r w:rsidRPr="00356551">
        <w:rPr>
          <w:rFonts w:ascii="Times New Roman" w:eastAsia="Times New Roman" w:hAnsi="Times New Roman" w:cs="Times New Roman"/>
          <w:color w:val="CCCCCC"/>
          <w:sz w:val="21"/>
          <w:szCs w:val="21"/>
          <w:lang w:val="en-IN" w:eastAsia="en-IN"/>
        </w:rPr>
        <w:t>:</w:t>
      </w:r>
    </w:p>
    <w:p w14:paraId="67159247"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best_dist</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dist</w:t>
      </w:r>
      <w:proofErr w:type="spellEnd"/>
    </w:p>
    <w:p w14:paraId="4199A647"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best_point</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point</w:t>
      </w:r>
    </w:p>
    <w:p w14:paraId="3E8CCEA1"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return</w:t>
      </w:r>
    </w:p>
    <w:p w14:paraId="3ADFD25A"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
    <w:p w14:paraId="379594B2"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for</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child</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in</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node</w:t>
      </w:r>
      <w:r w:rsidRPr="00356551">
        <w:rPr>
          <w:rFonts w:ascii="Times New Roman" w:eastAsia="Times New Roman" w:hAnsi="Times New Roman" w:cs="Times New Roman"/>
          <w:color w:val="CCCCCC"/>
          <w:sz w:val="21"/>
          <w:szCs w:val="21"/>
          <w:lang w:val="en-IN" w:eastAsia="en-IN"/>
        </w:rPr>
        <w:t>.children</w:t>
      </w:r>
      <w:proofErr w:type="spellEnd"/>
      <w:r w:rsidRPr="00356551">
        <w:rPr>
          <w:rFonts w:ascii="Times New Roman" w:eastAsia="Times New Roman" w:hAnsi="Times New Roman" w:cs="Times New Roman"/>
          <w:color w:val="CCCCCC"/>
          <w:sz w:val="21"/>
          <w:szCs w:val="21"/>
          <w:lang w:val="en-IN" w:eastAsia="en-IN"/>
        </w:rPr>
        <w:t>:</w:t>
      </w:r>
    </w:p>
    <w:p w14:paraId="00764DE1"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dist_to_region</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4EC9B0"/>
          <w:sz w:val="21"/>
          <w:szCs w:val="21"/>
          <w:lang w:val="en-IN" w:eastAsia="en-IN"/>
        </w:rPr>
        <w:t>np</w:t>
      </w:r>
      <w:r w:rsidRPr="00356551">
        <w:rPr>
          <w:rFonts w:ascii="Times New Roman" w:eastAsia="Times New Roman" w:hAnsi="Times New Roman" w:cs="Times New Roman"/>
          <w:color w:val="CCCCCC"/>
          <w:sz w:val="21"/>
          <w:szCs w:val="21"/>
          <w:lang w:val="en-IN" w:eastAsia="en-IN"/>
        </w:rPr>
        <w:t>.max</w:t>
      </w:r>
      <w:proofErr w:type="spellEnd"/>
      <w:r w:rsidRPr="00356551">
        <w:rPr>
          <w:rFonts w:ascii="Times New Roman" w:eastAsia="Times New Roman" w:hAnsi="Times New Roman" w:cs="Times New Roman"/>
          <w:color w:val="CCCCCC"/>
          <w:sz w:val="21"/>
          <w:szCs w:val="21"/>
          <w:lang w:val="en-IN" w:eastAsia="en-IN"/>
        </w:rPr>
        <w:t>(</w:t>
      </w:r>
      <w:proofErr w:type="spellStart"/>
      <w:r w:rsidRPr="00356551">
        <w:rPr>
          <w:rFonts w:ascii="Times New Roman" w:eastAsia="Times New Roman" w:hAnsi="Times New Roman" w:cs="Times New Roman"/>
          <w:color w:val="4EC9B0"/>
          <w:sz w:val="21"/>
          <w:szCs w:val="21"/>
          <w:lang w:val="en-IN" w:eastAsia="en-IN"/>
        </w:rPr>
        <w:t>np</w:t>
      </w:r>
      <w:r w:rsidRPr="00356551">
        <w:rPr>
          <w:rFonts w:ascii="Times New Roman" w:eastAsia="Times New Roman" w:hAnsi="Times New Roman" w:cs="Times New Roman"/>
          <w:color w:val="CCCCCC"/>
          <w:sz w:val="21"/>
          <w:szCs w:val="21"/>
          <w:lang w:val="en-IN" w:eastAsia="en-IN"/>
        </w:rPr>
        <w:t>.abs</w:t>
      </w:r>
      <w:proofErr w:type="spellEnd"/>
      <w:r w:rsidRPr="00356551">
        <w:rPr>
          <w:rFonts w:ascii="Times New Roman" w:eastAsia="Times New Roman" w:hAnsi="Times New Roman" w:cs="Times New Roman"/>
          <w:color w:val="CCCCCC"/>
          <w:sz w:val="21"/>
          <w:szCs w:val="21"/>
          <w:lang w:val="en-IN" w:eastAsia="en-IN"/>
        </w:rPr>
        <w:t>(</w:t>
      </w:r>
      <w:proofErr w:type="spellStart"/>
      <w:r w:rsidRPr="00356551">
        <w:rPr>
          <w:rFonts w:ascii="Times New Roman" w:eastAsia="Times New Roman" w:hAnsi="Times New Roman" w:cs="Times New Roman"/>
          <w:color w:val="9CDCFE"/>
          <w:sz w:val="21"/>
          <w:szCs w:val="21"/>
          <w:lang w:val="en-IN" w:eastAsia="en-IN"/>
        </w:rPr>
        <w:t>child</w:t>
      </w:r>
      <w:r w:rsidRPr="00356551">
        <w:rPr>
          <w:rFonts w:ascii="Times New Roman" w:eastAsia="Times New Roman" w:hAnsi="Times New Roman" w:cs="Times New Roman"/>
          <w:color w:val="CCCCCC"/>
          <w:sz w:val="21"/>
          <w:szCs w:val="21"/>
          <w:lang w:val="en-IN" w:eastAsia="en-IN"/>
        </w:rPr>
        <w:t>.center</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query</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child</w:t>
      </w:r>
      <w:r w:rsidRPr="00356551">
        <w:rPr>
          <w:rFonts w:ascii="Times New Roman" w:eastAsia="Times New Roman" w:hAnsi="Times New Roman" w:cs="Times New Roman"/>
          <w:color w:val="CCCCCC"/>
          <w:sz w:val="21"/>
          <w:szCs w:val="21"/>
          <w:lang w:val="en-IN" w:eastAsia="en-IN"/>
        </w:rPr>
        <w:t>.bounds</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1</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child</w:t>
      </w:r>
      <w:r w:rsidRPr="00356551">
        <w:rPr>
          <w:rFonts w:ascii="Times New Roman" w:eastAsia="Times New Roman" w:hAnsi="Times New Roman" w:cs="Times New Roman"/>
          <w:color w:val="CCCCCC"/>
          <w:sz w:val="21"/>
          <w:szCs w:val="21"/>
          <w:lang w:val="en-IN" w:eastAsia="en-IN"/>
        </w:rPr>
        <w:t>.bounds</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0</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2</w:t>
      </w:r>
      <w:r w:rsidRPr="00356551">
        <w:rPr>
          <w:rFonts w:ascii="Times New Roman" w:eastAsia="Times New Roman" w:hAnsi="Times New Roman" w:cs="Times New Roman"/>
          <w:color w:val="CCCCCC"/>
          <w:sz w:val="21"/>
          <w:szCs w:val="21"/>
          <w:lang w:val="en-IN" w:eastAsia="en-IN"/>
        </w:rPr>
        <w:t>)</w:t>
      </w:r>
    </w:p>
    <w:p w14:paraId="559662B7"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if</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dist_to_region</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&lt;=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1</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eps</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best_dist</w:t>
      </w:r>
      <w:proofErr w:type="spellEnd"/>
      <w:r w:rsidRPr="00356551">
        <w:rPr>
          <w:rFonts w:ascii="Times New Roman" w:eastAsia="Times New Roman" w:hAnsi="Times New Roman" w:cs="Times New Roman"/>
          <w:color w:val="CCCCCC"/>
          <w:sz w:val="21"/>
          <w:szCs w:val="21"/>
          <w:lang w:val="en-IN" w:eastAsia="en-IN"/>
        </w:rPr>
        <w:t>:</w:t>
      </w:r>
    </w:p>
    <w:p w14:paraId="0555E63E"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CDCAA"/>
          <w:sz w:val="21"/>
          <w:szCs w:val="21"/>
          <w:lang w:val="en-IN" w:eastAsia="en-IN"/>
        </w:rPr>
        <w:t>search</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child</w:t>
      </w:r>
      <w:r w:rsidRPr="00356551">
        <w:rPr>
          <w:rFonts w:ascii="Times New Roman" w:eastAsia="Times New Roman" w:hAnsi="Times New Roman" w:cs="Times New Roman"/>
          <w:color w:val="CCCCCC"/>
          <w:sz w:val="21"/>
          <w:szCs w:val="21"/>
          <w:lang w:val="en-IN" w:eastAsia="en-IN"/>
        </w:rPr>
        <w:t>)</w:t>
      </w:r>
    </w:p>
    <w:p w14:paraId="4B6E9CB5"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
    <w:p w14:paraId="6D7EB0D4"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CDCAA"/>
          <w:sz w:val="21"/>
          <w:szCs w:val="21"/>
          <w:lang w:val="en-IN" w:eastAsia="en-IN"/>
        </w:rPr>
        <w:t>search</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self</w:t>
      </w:r>
      <w:r w:rsidRPr="00356551">
        <w:rPr>
          <w:rFonts w:ascii="Times New Roman" w:eastAsia="Times New Roman" w:hAnsi="Times New Roman" w:cs="Times New Roman"/>
          <w:color w:val="CCCCCC"/>
          <w:sz w:val="21"/>
          <w:szCs w:val="21"/>
          <w:lang w:val="en-IN" w:eastAsia="en-IN"/>
        </w:rPr>
        <w:t>)</w:t>
      </w:r>
    </w:p>
    <w:p w14:paraId="3052B67E"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return</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best_point</w:t>
      </w:r>
      <w:proofErr w:type="spellEnd"/>
    </w:p>
    <w:p w14:paraId="702FD4D0" w14:textId="77777777" w:rsidR="00897D0E" w:rsidRPr="00356551" w:rsidRDefault="00897D0E" w:rsidP="00356551">
      <w:pPr>
        <w:shd w:val="clear" w:color="auto" w:fill="1F1F1F"/>
        <w:spacing w:after="240" w:line="285" w:lineRule="atLeast"/>
        <w:jc w:val="both"/>
        <w:rPr>
          <w:rFonts w:ascii="Times New Roman" w:eastAsia="Times New Roman" w:hAnsi="Times New Roman" w:cs="Times New Roman"/>
          <w:color w:val="CCCCCC"/>
          <w:sz w:val="21"/>
          <w:szCs w:val="21"/>
          <w:lang w:val="en-IN" w:eastAsia="en-IN"/>
        </w:rPr>
      </w:pPr>
    </w:p>
    <w:p w14:paraId="760435FB"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6A9955"/>
          <w:sz w:val="21"/>
          <w:szCs w:val="21"/>
          <w:lang w:val="en-IN" w:eastAsia="en-IN"/>
        </w:rPr>
        <w:t># Queries and Epsilon Variation</w:t>
      </w:r>
    </w:p>
    <w:p w14:paraId="1A97D94B"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9CDCFE"/>
          <w:sz w:val="21"/>
          <w:szCs w:val="21"/>
          <w:lang w:val="en-IN" w:eastAsia="en-IN"/>
        </w:rPr>
        <w:t>queries</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4EC9B0"/>
          <w:sz w:val="21"/>
          <w:szCs w:val="21"/>
          <w:lang w:val="en-IN" w:eastAsia="en-IN"/>
        </w:rPr>
        <w:t>np</w:t>
      </w:r>
      <w:r w:rsidRPr="00356551">
        <w:rPr>
          <w:rFonts w:ascii="Times New Roman" w:eastAsia="Times New Roman" w:hAnsi="Times New Roman" w:cs="Times New Roman"/>
          <w:color w:val="CCCCCC"/>
          <w:sz w:val="21"/>
          <w:szCs w:val="21"/>
          <w:lang w:val="en-IN" w:eastAsia="en-IN"/>
        </w:rPr>
        <w:t>.array</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B5CEA8"/>
          <w:sz w:val="21"/>
          <w:szCs w:val="21"/>
          <w:lang w:val="en-IN" w:eastAsia="en-IN"/>
        </w:rPr>
        <w:t>500</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500</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4EC9B0"/>
          <w:sz w:val="21"/>
          <w:szCs w:val="21"/>
          <w:lang w:val="en-IN" w:eastAsia="en-IN"/>
        </w:rPr>
        <w:t>np</w:t>
      </w:r>
      <w:r w:rsidRPr="00356551">
        <w:rPr>
          <w:rFonts w:ascii="Times New Roman" w:eastAsia="Times New Roman" w:hAnsi="Times New Roman" w:cs="Times New Roman"/>
          <w:color w:val="CCCCCC"/>
          <w:sz w:val="21"/>
          <w:szCs w:val="21"/>
          <w:lang w:val="en-IN" w:eastAsia="en-IN"/>
        </w:rPr>
        <w:t>.array</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B5CEA8"/>
          <w:sz w:val="21"/>
          <w:szCs w:val="21"/>
          <w:lang w:val="en-IN" w:eastAsia="en-IN"/>
        </w:rPr>
        <w:t>1000</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1000</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4EC9B0"/>
          <w:sz w:val="21"/>
          <w:szCs w:val="21"/>
          <w:lang w:val="en-IN" w:eastAsia="en-IN"/>
        </w:rPr>
        <w:t>np</w:t>
      </w:r>
      <w:r w:rsidRPr="00356551">
        <w:rPr>
          <w:rFonts w:ascii="Times New Roman" w:eastAsia="Times New Roman" w:hAnsi="Times New Roman" w:cs="Times New Roman"/>
          <w:color w:val="CCCCCC"/>
          <w:sz w:val="21"/>
          <w:szCs w:val="21"/>
          <w:lang w:val="en-IN" w:eastAsia="en-IN"/>
        </w:rPr>
        <w:t>.array</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B5CEA8"/>
          <w:sz w:val="21"/>
          <w:szCs w:val="21"/>
          <w:lang w:val="en-IN" w:eastAsia="en-IN"/>
        </w:rPr>
        <w:t>30</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950</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4EC9B0"/>
          <w:sz w:val="21"/>
          <w:szCs w:val="21"/>
          <w:lang w:val="en-IN" w:eastAsia="en-IN"/>
        </w:rPr>
        <w:t>np</w:t>
      </w:r>
      <w:r w:rsidRPr="00356551">
        <w:rPr>
          <w:rFonts w:ascii="Times New Roman" w:eastAsia="Times New Roman" w:hAnsi="Times New Roman" w:cs="Times New Roman"/>
          <w:color w:val="CCCCCC"/>
          <w:sz w:val="21"/>
          <w:szCs w:val="21"/>
          <w:lang w:val="en-IN" w:eastAsia="en-IN"/>
        </w:rPr>
        <w:t>.array</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B5CEA8"/>
          <w:sz w:val="21"/>
          <w:szCs w:val="21"/>
          <w:lang w:val="en-IN" w:eastAsia="en-IN"/>
        </w:rPr>
        <w:t>0</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1020</w:t>
      </w:r>
      <w:r w:rsidRPr="00356551">
        <w:rPr>
          <w:rFonts w:ascii="Times New Roman" w:eastAsia="Times New Roman" w:hAnsi="Times New Roman" w:cs="Times New Roman"/>
          <w:color w:val="CCCCCC"/>
          <w:sz w:val="21"/>
          <w:szCs w:val="21"/>
          <w:lang w:val="en-IN" w:eastAsia="en-IN"/>
        </w:rPr>
        <w:t>])]</w:t>
      </w:r>
    </w:p>
    <w:p w14:paraId="4E77D681"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9CDCFE"/>
          <w:sz w:val="21"/>
          <w:szCs w:val="21"/>
          <w:lang w:val="en-IN" w:eastAsia="en-IN"/>
        </w:rPr>
        <w:t>epsilons</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0.05</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0.1</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0.15</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0.2</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0.25</w:t>
      </w:r>
      <w:r w:rsidRPr="00356551">
        <w:rPr>
          <w:rFonts w:ascii="Times New Roman" w:eastAsia="Times New Roman" w:hAnsi="Times New Roman" w:cs="Times New Roman"/>
          <w:color w:val="CCCCCC"/>
          <w:sz w:val="21"/>
          <w:szCs w:val="21"/>
          <w:lang w:val="en-IN" w:eastAsia="en-IN"/>
        </w:rPr>
        <w:t>]</w:t>
      </w:r>
    </w:p>
    <w:p w14:paraId="666CFEE8"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9CDCFE"/>
          <w:sz w:val="21"/>
          <w:szCs w:val="21"/>
          <w:lang w:val="en-IN" w:eastAsia="en-IN"/>
        </w:rPr>
        <w:t>results</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
    <w:p w14:paraId="7E7C07A2"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
    <w:p w14:paraId="773DCDA1"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6A9955"/>
          <w:sz w:val="21"/>
          <w:szCs w:val="21"/>
          <w:lang w:val="en-IN" w:eastAsia="en-IN"/>
        </w:rPr>
        <w:t># Rebuild quadtree for ANN</w:t>
      </w:r>
    </w:p>
    <w:p w14:paraId="19069C64"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roofErr w:type="spellStart"/>
      <w:r w:rsidRPr="00356551">
        <w:rPr>
          <w:rFonts w:ascii="Times New Roman" w:eastAsia="Times New Roman" w:hAnsi="Times New Roman" w:cs="Times New Roman"/>
          <w:color w:val="9CDCFE"/>
          <w:sz w:val="21"/>
          <w:szCs w:val="21"/>
          <w:lang w:val="en-IN" w:eastAsia="en-IN"/>
        </w:rPr>
        <w:t>quadtree_ann</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4EC9B0"/>
          <w:sz w:val="21"/>
          <w:szCs w:val="21"/>
          <w:lang w:val="en-IN" w:eastAsia="en-IN"/>
        </w:rPr>
        <w:t>QuadTreeWithQuery</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points</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max_depth</w:t>
      </w:r>
      <w:proofErr w:type="spellEnd"/>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B5CEA8"/>
          <w:sz w:val="21"/>
          <w:szCs w:val="21"/>
          <w:lang w:val="en-IN" w:eastAsia="en-IN"/>
        </w:rPr>
        <w:t>15</w:t>
      </w:r>
      <w:r w:rsidRPr="00356551">
        <w:rPr>
          <w:rFonts w:ascii="Times New Roman" w:eastAsia="Times New Roman" w:hAnsi="Times New Roman" w:cs="Times New Roman"/>
          <w:color w:val="CCCCCC"/>
          <w:sz w:val="21"/>
          <w:szCs w:val="21"/>
          <w:lang w:val="en-IN" w:eastAsia="en-IN"/>
        </w:rPr>
        <w:t>)</w:t>
      </w:r>
    </w:p>
    <w:p w14:paraId="2DAA6865"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
    <w:p w14:paraId="7D73A9C7"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6A9955"/>
          <w:sz w:val="21"/>
          <w:szCs w:val="21"/>
          <w:lang w:val="en-IN" w:eastAsia="en-IN"/>
        </w:rPr>
        <w:t># Fixed Queries with Different Epsilons</w:t>
      </w:r>
    </w:p>
    <w:p w14:paraId="5945353F"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586C0"/>
          <w:sz w:val="21"/>
          <w:szCs w:val="21"/>
          <w:lang w:val="en-IN" w:eastAsia="en-IN"/>
        </w:rPr>
        <w:t>for</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query</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in</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queries</w:t>
      </w:r>
      <w:r w:rsidRPr="00356551">
        <w:rPr>
          <w:rFonts w:ascii="Times New Roman" w:eastAsia="Times New Roman" w:hAnsi="Times New Roman" w:cs="Times New Roman"/>
          <w:color w:val="CCCCCC"/>
          <w:sz w:val="21"/>
          <w:szCs w:val="21"/>
          <w:lang w:val="en-IN" w:eastAsia="en-IN"/>
        </w:rPr>
        <w:t>:</w:t>
      </w:r>
    </w:p>
    <w:p w14:paraId="4F1898C3"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distances</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
    <w:p w14:paraId="7DA959BC"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for</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eps</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in</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epsilons</w:t>
      </w:r>
      <w:r w:rsidRPr="00356551">
        <w:rPr>
          <w:rFonts w:ascii="Times New Roman" w:eastAsia="Times New Roman" w:hAnsi="Times New Roman" w:cs="Times New Roman"/>
          <w:color w:val="CCCCCC"/>
          <w:sz w:val="21"/>
          <w:szCs w:val="21"/>
          <w:lang w:val="en-IN" w:eastAsia="en-IN"/>
        </w:rPr>
        <w:t>:</w:t>
      </w:r>
    </w:p>
    <w:p w14:paraId="64E48CE3"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neighbor</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quadtree_ann</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nearest_neighbor</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query</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eps</w:t>
      </w:r>
      <w:r w:rsidRPr="00356551">
        <w:rPr>
          <w:rFonts w:ascii="Times New Roman" w:eastAsia="Times New Roman" w:hAnsi="Times New Roman" w:cs="Times New Roman"/>
          <w:color w:val="CCCCCC"/>
          <w:sz w:val="21"/>
          <w:szCs w:val="21"/>
          <w:lang w:val="en-IN" w:eastAsia="en-IN"/>
        </w:rPr>
        <w:t>)</w:t>
      </w:r>
    </w:p>
    <w:p w14:paraId="2EFDC997"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distances</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append</w:t>
      </w:r>
      <w:proofErr w:type="spellEnd"/>
      <w:r w:rsidRPr="00356551">
        <w:rPr>
          <w:rFonts w:ascii="Times New Roman" w:eastAsia="Times New Roman" w:hAnsi="Times New Roman" w:cs="Times New Roman"/>
          <w:color w:val="CCCCCC"/>
          <w:sz w:val="21"/>
          <w:szCs w:val="21"/>
          <w:lang w:val="en-IN" w:eastAsia="en-IN"/>
        </w:rPr>
        <w:t>(</w:t>
      </w:r>
      <w:proofErr w:type="spellStart"/>
      <w:r w:rsidRPr="00356551">
        <w:rPr>
          <w:rFonts w:ascii="Times New Roman" w:eastAsia="Times New Roman" w:hAnsi="Times New Roman" w:cs="Times New Roman"/>
          <w:color w:val="4EC9B0"/>
          <w:sz w:val="21"/>
          <w:szCs w:val="21"/>
          <w:lang w:val="en-IN" w:eastAsia="en-IN"/>
        </w:rPr>
        <w:t>np</w:t>
      </w:r>
      <w:r w:rsidRPr="00356551">
        <w:rPr>
          <w:rFonts w:ascii="Times New Roman" w:eastAsia="Times New Roman" w:hAnsi="Times New Roman" w:cs="Times New Roman"/>
          <w:color w:val="CCCCCC"/>
          <w:sz w:val="21"/>
          <w:szCs w:val="21"/>
          <w:lang w:val="en-IN" w:eastAsia="en-IN"/>
        </w:rPr>
        <w:t>.linalg.norm</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query</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neighbor</w:t>
      </w:r>
      <w:proofErr w:type="spellEnd"/>
      <w:r w:rsidRPr="00356551">
        <w:rPr>
          <w:rFonts w:ascii="Times New Roman" w:eastAsia="Times New Roman" w:hAnsi="Times New Roman" w:cs="Times New Roman"/>
          <w:color w:val="CCCCCC"/>
          <w:sz w:val="21"/>
          <w:szCs w:val="21"/>
          <w:lang w:val="en-IN" w:eastAsia="en-IN"/>
        </w:rPr>
        <w:t>))</w:t>
      </w:r>
    </w:p>
    <w:p w14:paraId="592B79A0"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results</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append</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distances</w:t>
      </w:r>
      <w:r w:rsidRPr="00356551">
        <w:rPr>
          <w:rFonts w:ascii="Times New Roman" w:eastAsia="Times New Roman" w:hAnsi="Times New Roman" w:cs="Times New Roman"/>
          <w:color w:val="CCCCCC"/>
          <w:sz w:val="21"/>
          <w:szCs w:val="21"/>
          <w:lang w:val="en-IN" w:eastAsia="en-IN"/>
        </w:rPr>
        <w:t>)</w:t>
      </w:r>
    </w:p>
    <w:p w14:paraId="73E5CBCF"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
    <w:p w14:paraId="51C8B87D"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6A9955"/>
          <w:sz w:val="21"/>
          <w:szCs w:val="21"/>
          <w:lang w:val="en-IN" w:eastAsia="en-IN"/>
        </w:rPr>
        <w:t># Plot Results</w:t>
      </w:r>
    </w:p>
    <w:p w14:paraId="1C5A69A8"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586C0"/>
          <w:sz w:val="21"/>
          <w:szCs w:val="21"/>
          <w:lang w:val="en-IN" w:eastAsia="en-IN"/>
        </w:rPr>
        <w:t>for</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i</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distances</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in</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4EC9B0"/>
          <w:sz w:val="21"/>
          <w:szCs w:val="21"/>
          <w:lang w:val="en-IN" w:eastAsia="en-IN"/>
        </w:rPr>
        <w:t>enumerate</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results</w:t>
      </w:r>
      <w:r w:rsidRPr="00356551">
        <w:rPr>
          <w:rFonts w:ascii="Times New Roman" w:eastAsia="Times New Roman" w:hAnsi="Times New Roman" w:cs="Times New Roman"/>
          <w:color w:val="CCCCCC"/>
          <w:sz w:val="21"/>
          <w:szCs w:val="21"/>
          <w:lang w:val="en-IN" w:eastAsia="en-IN"/>
        </w:rPr>
        <w:t>):</w:t>
      </w:r>
    </w:p>
    <w:p w14:paraId="53940821"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4EC9B0"/>
          <w:sz w:val="21"/>
          <w:szCs w:val="21"/>
          <w:lang w:val="en-IN" w:eastAsia="en-IN"/>
        </w:rPr>
        <w:t>plt</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plot</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epsilons</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distances</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label</w:t>
      </w:r>
      <w:r w:rsidRPr="00356551">
        <w:rPr>
          <w:rFonts w:ascii="Times New Roman" w:eastAsia="Times New Roman" w:hAnsi="Times New Roman" w:cs="Times New Roman"/>
          <w:color w:val="D4D4D4"/>
          <w:sz w:val="21"/>
          <w:szCs w:val="21"/>
          <w:lang w:val="en-IN" w:eastAsia="en-IN"/>
        </w:rPr>
        <w:t>=</w:t>
      </w:r>
      <w:proofErr w:type="spellStart"/>
      <w:r w:rsidRPr="00356551">
        <w:rPr>
          <w:rFonts w:ascii="Times New Roman" w:eastAsia="Times New Roman" w:hAnsi="Times New Roman" w:cs="Times New Roman"/>
          <w:color w:val="569CD6"/>
          <w:sz w:val="21"/>
          <w:szCs w:val="21"/>
          <w:lang w:val="en-IN" w:eastAsia="en-IN"/>
        </w:rPr>
        <w:t>f</w:t>
      </w:r>
      <w:r w:rsidRPr="00356551">
        <w:rPr>
          <w:rFonts w:ascii="Times New Roman" w:eastAsia="Times New Roman" w:hAnsi="Times New Roman" w:cs="Times New Roman"/>
          <w:color w:val="CE9178"/>
          <w:sz w:val="21"/>
          <w:szCs w:val="21"/>
          <w:lang w:val="en-IN" w:eastAsia="en-IN"/>
        </w:rPr>
        <w:t>"Query</w:t>
      </w:r>
      <w:proofErr w:type="spellEnd"/>
      <w:r w:rsidRPr="00356551">
        <w:rPr>
          <w:rFonts w:ascii="Times New Roman" w:eastAsia="Times New Roman" w:hAnsi="Times New Roman" w:cs="Times New Roman"/>
          <w:color w:val="CE9178"/>
          <w:sz w:val="21"/>
          <w:szCs w:val="21"/>
          <w:lang w:val="en-IN" w:eastAsia="en-IN"/>
        </w:rPr>
        <w:t xml:space="preserve"> </w:t>
      </w:r>
      <w:r w:rsidRPr="00356551">
        <w:rPr>
          <w:rFonts w:ascii="Times New Roman" w:eastAsia="Times New Roman" w:hAnsi="Times New Roman" w:cs="Times New Roman"/>
          <w:color w:val="569CD6"/>
          <w:sz w:val="21"/>
          <w:szCs w:val="21"/>
          <w:lang w:val="en-IN" w:eastAsia="en-IN"/>
        </w:rPr>
        <w:t>{</w:t>
      </w:r>
      <w:proofErr w:type="spellStart"/>
      <w:r w:rsidRPr="00356551">
        <w:rPr>
          <w:rFonts w:ascii="Times New Roman" w:eastAsia="Times New Roman" w:hAnsi="Times New Roman" w:cs="Times New Roman"/>
          <w:color w:val="9CDCFE"/>
          <w:sz w:val="21"/>
          <w:szCs w:val="21"/>
          <w:lang w:val="en-IN" w:eastAsia="en-IN"/>
        </w:rPr>
        <w:t>i</w:t>
      </w:r>
      <w:proofErr w:type="spellEnd"/>
      <w:r w:rsidRPr="00356551">
        <w:rPr>
          <w:rFonts w:ascii="Times New Roman" w:eastAsia="Times New Roman" w:hAnsi="Times New Roman" w:cs="Times New Roman"/>
          <w:color w:val="569CD6"/>
          <w:sz w:val="21"/>
          <w:szCs w:val="21"/>
          <w:lang w:val="en-IN" w:eastAsia="en-IN"/>
        </w:rPr>
        <w:t>}</w:t>
      </w:r>
      <w:r w:rsidRPr="00356551">
        <w:rPr>
          <w:rFonts w:ascii="Times New Roman" w:eastAsia="Times New Roman" w:hAnsi="Times New Roman" w:cs="Times New Roman"/>
          <w:color w:val="CE9178"/>
          <w:sz w:val="21"/>
          <w:szCs w:val="21"/>
          <w:lang w:val="en-IN" w:eastAsia="en-IN"/>
        </w:rPr>
        <w:t>"</w:t>
      </w:r>
      <w:r w:rsidRPr="00356551">
        <w:rPr>
          <w:rFonts w:ascii="Times New Roman" w:eastAsia="Times New Roman" w:hAnsi="Times New Roman" w:cs="Times New Roman"/>
          <w:color w:val="CCCCCC"/>
          <w:sz w:val="21"/>
          <w:szCs w:val="21"/>
          <w:lang w:val="en-IN" w:eastAsia="en-IN"/>
        </w:rPr>
        <w:t>)</w:t>
      </w:r>
    </w:p>
    <w:p w14:paraId="7108B95F"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roofErr w:type="spellStart"/>
      <w:r w:rsidRPr="00356551">
        <w:rPr>
          <w:rFonts w:ascii="Times New Roman" w:eastAsia="Times New Roman" w:hAnsi="Times New Roman" w:cs="Times New Roman"/>
          <w:color w:val="4EC9B0"/>
          <w:sz w:val="21"/>
          <w:szCs w:val="21"/>
          <w:lang w:val="en-IN" w:eastAsia="en-IN"/>
        </w:rPr>
        <w:t>plt</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xlabel</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CE9178"/>
          <w:sz w:val="21"/>
          <w:szCs w:val="21"/>
          <w:lang w:val="en-IN" w:eastAsia="en-IN"/>
        </w:rPr>
        <w:t>"Epsilon"</w:t>
      </w:r>
      <w:r w:rsidRPr="00356551">
        <w:rPr>
          <w:rFonts w:ascii="Times New Roman" w:eastAsia="Times New Roman" w:hAnsi="Times New Roman" w:cs="Times New Roman"/>
          <w:color w:val="CCCCCC"/>
          <w:sz w:val="21"/>
          <w:szCs w:val="21"/>
          <w:lang w:val="en-IN" w:eastAsia="en-IN"/>
        </w:rPr>
        <w:t>)</w:t>
      </w:r>
    </w:p>
    <w:p w14:paraId="76BC541D"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roofErr w:type="spellStart"/>
      <w:r w:rsidRPr="00356551">
        <w:rPr>
          <w:rFonts w:ascii="Times New Roman" w:eastAsia="Times New Roman" w:hAnsi="Times New Roman" w:cs="Times New Roman"/>
          <w:color w:val="4EC9B0"/>
          <w:sz w:val="21"/>
          <w:szCs w:val="21"/>
          <w:lang w:val="en-IN" w:eastAsia="en-IN"/>
        </w:rPr>
        <w:t>plt</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ylabel</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CE9178"/>
          <w:sz w:val="21"/>
          <w:szCs w:val="21"/>
          <w:lang w:val="en-IN" w:eastAsia="en-IN"/>
        </w:rPr>
        <w:t xml:space="preserve">"Distance to Nearest </w:t>
      </w:r>
      <w:proofErr w:type="spellStart"/>
      <w:r w:rsidRPr="00356551">
        <w:rPr>
          <w:rFonts w:ascii="Times New Roman" w:eastAsia="Times New Roman" w:hAnsi="Times New Roman" w:cs="Times New Roman"/>
          <w:color w:val="CE9178"/>
          <w:sz w:val="21"/>
          <w:szCs w:val="21"/>
          <w:lang w:val="en-IN" w:eastAsia="en-IN"/>
        </w:rPr>
        <w:t>Neighbor</w:t>
      </w:r>
      <w:proofErr w:type="spellEnd"/>
      <w:r w:rsidRPr="00356551">
        <w:rPr>
          <w:rFonts w:ascii="Times New Roman" w:eastAsia="Times New Roman" w:hAnsi="Times New Roman" w:cs="Times New Roman"/>
          <w:color w:val="CE9178"/>
          <w:sz w:val="21"/>
          <w:szCs w:val="21"/>
          <w:lang w:val="en-IN" w:eastAsia="en-IN"/>
        </w:rPr>
        <w:t>"</w:t>
      </w:r>
      <w:r w:rsidRPr="00356551">
        <w:rPr>
          <w:rFonts w:ascii="Times New Roman" w:eastAsia="Times New Roman" w:hAnsi="Times New Roman" w:cs="Times New Roman"/>
          <w:color w:val="CCCCCC"/>
          <w:sz w:val="21"/>
          <w:szCs w:val="21"/>
          <w:lang w:val="en-IN" w:eastAsia="en-IN"/>
        </w:rPr>
        <w:t>)</w:t>
      </w:r>
    </w:p>
    <w:p w14:paraId="31F3DE3D"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roofErr w:type="spellStart"/>
      <w:r w:rsidRPr="00356551">
        <w:rPr>
          <w:rFonts w:ascii="Times New Roman" w:eastAsia="Times New Roman" w:hAnsi="Times New Roman" w:cs="Times New Roman"/>
          <w:color w:val="4EC9B0"/>
          <w:sz w:val="21"/>
          <w:szCs w:val="21"/>
          <w:lang w:val="en-IN" w:eastAsia="en-IN"/>
        </w:rPr>
        <w:t>plt</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legend</w:t>
      </w:r>
      <w:proofErr w:type="spellEnd"/>
      <w:r w:rsidRPr="00356551">
        <w:rPr>
          <w:rFonts w:ascii="Times New Roman" w:eastAsia="Times New Roman" w:hAnsi="Times New Roman" w:cs="Times New Roman"/>
          <w:color w:val="CCCCCC"/>
          <w:sz w:val="21"/>
          <w:szCs w:val="21"/>
          <w:lang w:val="en-IN" w:eastAsia="en-IN"/>
        </w:rPr>
        <w:t>()</w:t>
      </w:r>
    </w:p>
    <w:p w14:paraId="73A18DD1"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roofErr w:type="spellStart"/>
      <w:r w:rsidRPr="00356551">
        <w:rPr>
          <w:rFonts w:ascii="Times New Roman" w:eastAsia="Times New Roman" w:hAnsi="Times New Roman" w:cs="Times New Roman"/>
          <w:color w:val="4EC9B0"/>
          <w:sz w:val="21"/>
          <w:szCs w:val="21"/>
          <w:lang w:val="en-IN" w:eastAsia="en-IN"/>
        </w:rPr>
        <w:t>plt</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title</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CE9178"/>
          <w:sz w:val="21"/>
          <w:szCs w:val="21"/>
          <w:lang w:val="en-IN" w:eastAsia="en-IN"/>
        </w:rPr>
        <w:t>"ANN Distance vs Epsilon"</w:t>
      </w:r>
      <w:r w:rsidRPr="00356551">
        <w:rPr>
          <w:rFonts w:ascii="Times New Roman" w:eastAsia="Times New Roman" w:hAnsi="Times New Roman" w:cs="Times New Roman"/>
          <w:color w:val="CCCCCC"/>
          <w:sz w:val="21"/>
          <w:szCs w:val="21"/>
          <w:lang w:val="en-IN" w:eastAsia="en-IN"/>
        </w:rPr>
        <w:t>)</w:t>
      </w:r>
    </w:p>
    <w:p w14:paraId="17CA8BF5"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roofErr w:type="spellStart"/>
      <w:r w:rsidRPr="00356551">
        <w:rPr>
          <w:rFonts w:ascii="Times New Roman" w:eastAsia="Times New Roman" w:hAnsi="Times New Roman" w:cs="Times New Roman"/>
          <w:color w:val="4EC9B0"/>
          <w:sz w:val="21"/>
          <w:szCs w:val="21"/>
          <w:lang w:val="en-IN" w:eastAsia="en-IN"/>
        </w:rPr>
        <w:lastRenderedPageBreak/>
        <w:t>plt</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show</w:t>
      </w:r>
      <w:proofErr w:type="spellEnd"/>
      <w:r w:rsidRPr="00356551">
        <w:rPr>
          <w:rFonts w:ascii="Times New Roman" w:eastAsia="Times New Roman" w:hAnsi="Times New Roman" w:cs="Times New Roman"/>
          <w:color w:val="CCCCCC"/>
          <w:sz w:val="21"/>
          <w:szCs w:val="21"/>
          <w:lang w:val="en-IN" w:eastAsia="en-IN"/>
        </w:rPr>
        <w:t>()</w:t>
      </w:r>
    </w:p>
    <w:p w14:paraId="32EBBB33"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
    <w:p w14:paraId="4B3DD826"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6A9955"/>
          <w:sz w:val="21"/>
          <w:szCs w:val="21"/>
          <w:lang w:val="en-IN" w:eastAsia="en-IN"/>
        </w:rPr>
        <w:t># Random Queries in [0, 1000] × [0, 1000]</w:t>
      </w:r>
    </w:p>
    <w:p w14:paraId="1E99FD94"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roofErr w:type="spellStart"/>
      <w:r w:rsidRPr="00356551">
        <w:rPr>
          <w:rFonts w:ascii="Times New Roman" w:eastAsia="Times New Roman" w:hAnsi="Times New Roman" w:cs="Times New Roman"/>
          <w:color w:val="9CDCFE"/>
          <w:sz w:val="21"/>
          <w:szCs w:val="21"/>
          <w:lang w:val="en-IN" w:eastAsia="en-IN"/>
        </w:rPr>
        <w:t>random_queries</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4EC9B0"/>
          <w:sz w:val="21"/>
          <w:szCs w:val="21"/>
          <w:lang w:val="en-IN" w:eastAsia="en-IN"/>
        </w:rPr>
        <w:t>np</w:t>
      </w:r>
      <w:r w:rsidRPr="00356551">
        <w:rPr>
          <w:rFonts w:ascii="Times New Roman" w:eastAsia="Times New Roman" w:hAnsi="Times New Roman" w:cs="Times New Roman"/>
          <w:color w:val="CCCCCC"/>
          <w:sz w:val="21"/>
          <w:szCs w:val="21"/>
          <w:lang w:val="en-IN" w:eastAsia="en-IN"/>
        </w:rPr>
        <w:t>.array</w:t>
      </w:r>
      <w:proofErr w:type="spellEnd"/>
      <w:r w:rsidRPr="00356551">
        <w:rPr>
          <w:rFonts w:ascii="Times New Roman" w:eastAsia="Times New Roman" w:hAnsi="Times New Roman" w:cs="Times New Roman"/>
          <w:color w:val="CCCCCC"/>
          <w:sz w:val="21"/>
          <w:szCs w:val="21"/>
          <w:lang w:val="en-IN" w:eastAsia="en-IN"/>
        </w:rPr>
        <w:t>([</w:t>
      </w:r>
      <w:proofErr w:type="spellStart"/>
      <w:r w:rsidRPr="00356551">
        <w:rPr>
          <w:rFonts w:ascii="Times New Roman" w:eastAsia="Times New Roman" w:hAnsi="Times New Roman" w:cs="Times New Roman"/>
          <w:color w:val="4EC9B0"/>
          <w:sz w:val="21"/>
          <w:szCs w:val="21"/>
          <w:lang w:val="en-IN" w:eastAsia="en-IN"/>
        </w:rPr>
        <w:t>random</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uniform</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B5CEA8"/>
          <w:sz w:val="21"/>
          <w:szCs w:val="21"/>
          <w:lang w:val="en-IN" w:eastAsia="en-IN"/>
        </w:rPr>
        <w:t>0</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1000</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4EC9B0"/>
          <w:sz w:val="21"/>
          <w:szCs w:val="21"/>
          <w:lang w:val="en-IN" w:eastAsia="en-IN"/>
        </w:rPr>
        <w:t>random</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uniform</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B5CEA8"/>
          <w:sz w:val="21"/>
          <w:szCs w:val="21"/>
          <w:lang w:val="en-IN" w:eastAsia="en-IN"/>
        </w:rPr>
        <w:t>0</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1000</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for</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_</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in</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4EC9B0"/>
          <w:sz w:val="21"/>
          <w:szCs w:val="21"/>
          <w:lang w:val="en-IN" w:eastAsia="en-IN"/>
        </w:rPr>
        <w:t>range</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B5CEA8"/>
          <w:sz w:val="21"/>
          <w:szCs w:val="21"/>
          <w:lang w:val="en-IN" w:eastAsia="en-IN"/>
        </w:rPr>
        <w:t>1000</w:t>
      </w:r>
      <w:r w:rsidRPr="00356551">
        <w:rPr>
          <w:rFonts w:ascii="Times New Roman" w:eastAsia="Times New Roman" w:hAnsi="Times New Roman" w:cs="Times New Roman"/>
          <w:color w:val="CCCCCC"/>
          <w:sz w:val="21"/>
          <w:szCs w:val="21"/>
          <w:lang w:val="en-IN" w:eastAsia="en-IN"/>
        </w:rPr>
        <w:t>)]</w:t>
      </w:r>
    </w:p>
    <w:p w14:paraId="14A1CD17"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roofErr w:type="spellStart"/>
      <w:r w:rsidRPr="00356551">
        <w:rPr>
          <w:rFonts w:ascii="Times New Roman" w:eastAsia="Times New Roman" w:hAnsi="Times New Roman" w:cs="Times New Roman"/>
          <w:color w:val="9CDCFE"/>
          <w:sz w:val="21"/>
          <w:szCs w:val="21"/>
          <w:lang w:val="en-IN" w:eastAsia="en-IN"/>
        </w:rPr>
        <w:t>query_times</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
    <w:p w14:paraId="1E45B949"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9CDCFE"/>
          <w:sz w:val="21"/>
          <w:szCs w:val="21"/>
          <w:lang w:val="en-IN" w:eastAsia="en-IN"/>
        </w:rPr>
        <w:t>distances</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
    <w:p w14:paraId="73E1D565"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
    <w:p w14:paraId="39C48684"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586C0"/>
          <w:sz w:val="21"/>
          <w:szCs w:val="21"/>
          <w:lang w:val="en-IN" w:eastAsia="en-IN"/>
        </w:rPr>
        <w:t>for</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query</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in</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random_queries</w:t>
      </w:r>
      <w:proofErr w:type="spellEnd"/>
      <w:r w:rsidRPr="00356551">
        <w:rPr>
          <w:rFonts w:ascii="Times New Roman" w:eastAsia="Times New Roman" w:hAnsi="Times New Roman" w:cs="Times New Roman"/>
          <w:color w:val="CCCCCC"/>
          <w:sz w:val="21"/>
          <w:szCs w:val="21"/>
          <w:lang w:val="en-IN" w:eastAsia="en-IN"/>
        </w:rPr>
        <w:t>:</w:t>
      </w:r>
    </w:p>
    <w:p w14:paraId="4369557D"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start_time</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4EC9B0"/>
          <w:sz w:val="21"/>
          <w:szCs w:val="21"/>
          <w:lang w:val="en-IN" w:eastAsia="en-IN"/>
        </w:rPr>
        <w:t>time</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time</w:t>
      </w:r>
      <w:proofErr w:type="spellEnd"/>
      <w:r w:rsidRPr="00356551">
        <w:rPr>
          <w:rFonts w:ascii="Times New Roman" w:eastAsia="Times New Roman" w:hAnsi="Times New Roman" w:cs="Times New Roman"/>
          <w:color w:val="CCCCCC"/>
          <w:sz w:val="21"/>
          <w:szCs w:val="21"/>
          <w:lang w:val="en-IN" w:eastAsia="en-IN"/>
        </w:rPr>
        <w:t>()</w:t>
      </w:r>
    </w:p>
    <w:p w14:paraId="3B016697"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neighbor</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quadtree_ann</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nearest_neighbor</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query</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eps</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B5CEA8"/>
          <w:sz w:val="21"/>
          <w:szCs w:val="21"/>
          <w:lang w:val="en-IN" w:eastAsia="en-IN"/>
        </w:rPr>
        <w:t>0.1</w:t>
      </w:r>
      <w:r w:rsidRPr="00356551">
        <w:rPr>
          <w:rFonts w:ascii="Times New Roman" w:eastAsia="Times New Roman" w:hAnsi="Times New Roman" w:cs="Times New Roman"/>
          <w:color w:val="CCCCCC"/>
          <w:sz w:val="21"/>
          <w:szCs w:val="21"/>
          <w:lang w:val="en-IN" w:eastAsia="en-IN"/>
        </w:rPr>
        <w:t>)</w:t>
      </w:r>
    </w:p>
    <w:p w14:paraId="3FC981F4"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query_times</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append</w:t>
      </w:r>
      <w:proofErr w:type="spellEnd"/>
      <w:r w:rsidRPr="00356551">
        <w:rPr>
          <w:rFonts w:ascii="Times New Roman" w:eastAsia="Times New Roman" w:hAnsi="Times New Roman" w:cs="Times New Roman"/>
          <w:color w:val="CCCCCC"/>
          <w:sz w:val="21"/>
          <w:szCs w:val="21"/>
          <w:lang w:val="en-IN" w:eastAsia="en-IN"/>
        </w:rPr>
        <w:t>(</w:t>
      </w:r>
      <w:proofErr w:type="spellStart"/>
      <w:r w:rsidRPr="00356551">
        <w:rPr>
          <w:rFonts w:ascii="Times New Roman" w:eastAsia="Times New Roman" w:hAnsi="Times New Roman" w:cs="Times New Roman"/>
          <w:color w:val="4EC9B0"/>
          <w:sz w:val="21"/>
          <w:szCs w:val="21"/>
          <w:lang w:val="en-IN" w:eastAsia="en-IN"/>
        </w:rPr>
        <w:t>time</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time</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start_time</w:t>
      </w:r>
      <w:proofErr w:type="spellEnd"/>
      <w:r w:rsidRPr="00356551">
        <w:rPr>
          <w:rFonts w:ascii="Times New Roman" w:eastAsia="Times New Roman" w:hAnsi="Times New Roman" w:cs="Times New Roman"/>
          <w:color w:val="CCCCCC"/>
          <w:sz w:val="21"/>
          <w:szCs w:val="21"/>
          <w:lang w:val="en-IN" w:eastAsia="en-IN"/>
        </w:rPr>
        <w:t>)</w:t>
      </w:r>
    </w:p>
    <w:p w14:paraId="308B31FA"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distances</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append</w:t>
      </w:r>
      <w:proofErr w:type="spellEnd"/>
      <w:r w:rsidRPr="00356551">
        <w:rPr>
          <w:rFonts w:ascii="Times New Roman" w:eastAsia="Times New Roman" w:hAnsi="Times New Roman" w:cs="Times New Roman"/>
          <w:color w:val="CCCCCC"/>
          <w:sz w:val="21"/>
          <w:szCs w:val="21"/>
          <w:lang w:val="en-IN" w:eastAsia="en-IN"/>
        </w:rPr>
        <w:t>(</w:t>
      </w:r>
      <w:proofErr w:type="spellStart"/>
      <w:r w:rsidRPr="00356551">
        <w:rPr>
          <w:rFonts w:ascii="Times New Roman" w:eastAsia="Times New Roman" w:hAnsi="Times New Roman" w:cs="Times New Roman"/>
          <w:color w:val="4EC9B0"/>
          <w:sz w:val="21"/>
          <w:szCs w:val="21"/>
          <w:lang w:val="en-IN" w:eastAsia="en-IN"/>
        </w:rPr>
        <w:t>np</w:t>
      </w:r>
      <w:r w:rsidRPr="00356551">
        <w:rPr>
          <w:rFonts w:ascii="Times New Roman" w:eastAsia="Times New Roman" w:hAnsi="Times New Roman" w:cs="Times New Roman"/>
          <w:color w:val="CCCCCC"/>
          <w:sz w:val="21"/>
          <w:szCs w:val="21"/>
          <w:lang w:val="en-IN" w:eastAsia="en-IN"/>
        </w:rPr>
        <w:t>.linalg.norm</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query</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neighbor</w:t>
      </w:r>
      <w:proofErr w:type="spellEnd"/>
      <w:r w:rsidRPr="00356551">
        <w:rPr>
          <w:rFonts w:ascii="Times New Roman" w:eastAsia="Times New Roman" w:hAnsi="Times New Roman" w:cs="Times New Roman"/>
          <w:color w:val="CCCCCC"/>
          <w:sz w:val="21"/>
          <w:szCs w:val="21"/>
          <w:lang w:val="en-IN" w:eastAsia="en-IN"/>
        </w:rPr>
        <w:t>))</w:t>
      </w:r>
    </w:p>
    <w:p w14:paraId="67091078"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
    <w:p w14:paraId="61C9C4D3"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DCDCAA"/>
          <w:sz w:val="21"/>
          <w:szCs w:val="21"/>
          <w:lang w:val="en-IN" w:eastAsia="en-IN"/>
        </w:rPr>
        <w:t>print</w:t>
      </w:r>
      <w:r w:rsidRPr="00356551">
        <w:rPr>
          <w:rFonts w:ascii="Times New Roman" w:eastAsia="Times New Roman" w:hAnsi="Times New Roman" w:cs="Times New Roman"/>
          <w:color w:val="CCCCCC"/>
          <w:sz w:val="21"/>
          <w:szCs w:val="21"/>
          <w:lang w:val="en-IN" w:eastAsia="en-IN"/>
        </w:rPr>
        <w:t>(</w:t>
      </w:r>
      <w:proofErr w:type="spellStart"/>
      <w:r w:rsidRPr="00356551">
        <w:rPr>
          <w:rFonts w:ascii="Times New Roman" w:eastAsia="Times New Roman" w:hAnsi="Times New Roman" w:cs="Times New Roman"/>
          <w:color w:val="569CD6"/>
          <w:sz w:val="21"/>
          <w:szCs w:val="21"/>
          <w:lang w:val="en-IN" w:eastAsia="en-IN"/>
        </w:rPr>
        <w:t>f</w:t>
      </w:r>
      <w:r w:rsidRPr="00356551">
        <w:rPr>
          <w:rFonts w:ascii="Times New Roman" w:eastAsia="Times New Roman" w:hAnsi="Times New Roman" w:cs="Times New Roman"/>
          <w:color w:val="CE9178"/>
          <w:sz w:val="21"/>
          <w:szCs w:val="21"/>
          <w:lang w:val="en-IN" w:eastAsia="en-IN"/>
        </w:rPr>
        <w:t>"Average</w:t>
      </w:r>
      <w:proofErr w:type="spellEnd"/>
      <w:r w:rsidRPr="00356551">
        <w:rPr>
          <w:rFonts w:ascii="Times New Roman" w:eastAsia="Times New Roman" w:hAnsi="Times New Roman" w:cs="Times New Roman"/>
          <w:color w:val="CE9178"/>
          <w:sz w:val="21"/>
          <w:szCs w:val="21"/>
          <w:lang w:val="en-IN" w:eastAsia="en-IN"/>
        </w:rPr>
        <w:t xml:space="preserve"> Query Time (0-1000): </w:t>
      </w:r>
      <w:r w:rsidRPr="00356551">
        <w:rPr>
          <w:rFonts w:ascii="Times New Roman" w:eastAsia="Times New Roman" w:hAnsi="Times New Roman" w:cs="Times New Roman"/>
          <w:color w:val="569CD6"/>
          <w:sz w:val="21"/>
          <w:szCs w:val="21"/>
          <w:lang w:val="en-IN" w:eastAsia="en-IN"/>
        </w:rPr>
        <w:t>{</w:t>
      </w:r>
      <w:proofErr w:type="spellStart"/>
      <w:r w:rsidRPr="00356551">
        <w:rPr>
          <w:rFonts w:ascii="Times New Roman" w:eastAsia="Times New Roman" w:hAnsi="Times New Roman" w:cs="Times New Roman"/>
          <w:color w:val="4EC9B0"/>
          <w:sz w:val="21"/>
          <w:szCs w:val="21"/>
          <w:lang w:val="en-IN" w:eastAsia="en-IN"/>
        </w:rPr>
        <w:t>np</w:t>
      </w:r>
      <w:r w:rsidRPr="00356551">
        <w:rPr>
          <w:rFonts w:ascii="Times New Roman" w:eastAsia="Times New Roman" w:hAnsi="Times New Roman" w:cs="Times New Roman"/>
          <w:color w:val="CCCCCC"/>
          <w:sz w:val="21"/>
          <w:szCs w:val="21"/>
          <w:lang w:val="en-IN" w:eastAsia="en-IN"/>
        </w:rPr>
        <w:t>.mean</w:t>
      </w:r>
      <w:proofErr w:type="spellEnd"/>
      <w:r w:rsidRPr="00356551">
        <w:rPr>
          <w:rFonts w:ascii="Times New Roman" w:eastAsia="Times New Roman" w:hAnsi="Times New Roman" w:cs="Times New Roman"/>
          <w:color w:val="CCCCCC"/>
          <w:sz w:val="21"/>
          <w:szCs w:val="21"/>
          <w:lang w:val="en-IN" w:eastAsia="en-IN"/>
        </w:rPr>
        <w:t>(</w:t>
      </w:r>
      <w:proofErr w:type="spellStart"/>
      <w:r w:rsidRPr="00356551">
        <w:rPr>
          <w:rFonts w:ascii="Times New Roman" w:eastAsia="Times New Roman" w:hAnsi="Times New Roman" w:cs="Times New Roman"/>
          <w:color w:val="9CDCFE"/>
          <w:sz w:val="21"/>
          <w:szCs w:val="21"/>
          <w:lang w:val="en-IN" w:eastAsia="en-IN"/>
        </w:rPr>
        <w:t>query_times</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569CD6"/>
          <w:sz w:val="21"/>
          <w:szCs w:val="21"/>
          <w:lang w:val="en-IN" w:eastAsia="en-IN"/>
        </w:rPr>
        <w:t>:.6f}</w:t>
      </w:r>
      <w:r w:rsidRPr="00356551">
        <w:rPr>
          <w:rFonts w:ascii="Times New Roman" w:eastAsia="Times New Roman" w:hAnsi="Times New Roman" w:cs="Times New Roman"/>
          <w:color w:val="CE9178"/>
          <w:sz w:val="21"/>
          <w:szCs w:val="21"/>
          <w:lang w:val="en-IN" w:eastAsia="en-IN"/>
        </w:rPr>
        <w:t xml:space="preserve"> seconds"</w:t>
      </w:r>
      <w:r w:rsidRPr="00356551">
        <w:rPr>
          <w:rFonts w:ascii="Times New Roman" w:eastAsia="Times New Roman" w:hAnsi="Times New Roman" w:cs="Times New Roman"/>
          <w:color w:val="CCCCCC"/>
          <w:sz w:val="21"/>
          <w:szCs w:val="21"/>
          <w:lang w:val="en-IN" w:eastAsia="en-IN"/>
        </w:rPr>
        <w:t>)</w:t>
      </w:r>
    </w:p>
    <w:p w14:paraId="1490CED0"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DCDCAA"/>
          <w:sz w:val="21"/>
          <w:szCs w:val="21"/>
          <w:lang w:val="en-IN" w:eastAsia="en-IN"/>
        </w:rPr>
        <w:t>print</w:t>
      </w:r>
      <w:r w:rsidRPr="00356551">
        <w:rPr>
          <w:rFonts w:ascii="Times New Roman" w:eastAsia="Times New Roman" w:hAnsi="Times New Roman" w:cs="Times New Roman"/>
          <w:color w:val="CCCCCC"/>
          <w:sz w:val="21"/>
          <w:szCs w:val="21"/>
          <w:lang w:val="en-IN" w:eastAsia="en-IN"/>
        </w:rPr>
        <w:t>(</w:t>
      </w:r>
      <w:proofErr w:type="spellStart"/>
      <w:r w:rsidRPr="00356551">
        <w:rPr>
          <w:rFonts w:ascii="Times New Roman" w:eastAsia="Times New Roman" w:hAnsi="Times New Roman" w:cs="Times New Roman"/>
          <w:color w:val="569CD6"/>
          <w:sz w:val="21"/>
          <w:szCs w:val="21"/>
          <w:lang w:val="en-IN" w:eastAsia="en-IN"/>
        </w:rPr>
        <w:t>f</w:t>
      </w:r>
      <w:r w:rsidRPr="00356551">
        <w:rPr>
          <w:rFonts w:ascii="Times New Roman" w:eastAsia="Times New Roman" w:hAnsi="Times New Roman" w:cs="Times New Roman"/>
          <w:color w:val="CE9178"/>
          <w:sz w:val="21"/>
          <w:szCs w:val="21"/>
          <w:lang w:val="en-IN" w:eastAsia="en-IN"/>
        </w:rPr>
        <w:t>"Average</w:t>
      </w:r>
      <w:proofErr w:type="spellEnd"/>
      <w:r w:rsidRPr="00356551">
        <w:rPr>
          <w:rFonts w:ascii="Times New Roman" w:eastAsia="Times New Roman" w:hAnsi="Times New Roman" w:cs="Times New Roman"/>
          <w:color w:val="CE9178"/>
          <w:sz w:val="21"/>
          <w:szCs w:val="21"/>
          <w:lang w:val="en-IN" w:eastAsia="en-IN"/>
        </w:rPr>
        <w:t xml:space="preserve"> Distance (0-1000): </w:t>
      </w:r>
      <w:r w:rsidRPr="00356551">
        <w:rPr>
          <w:rFonts w:ascii="Times New Roman" w:eastAsia="Times New Roman" w:hAnsi="Times New Roman" w:cs="Times New Roman"/>
          <w:color w:val="569CD6"/>
          <w:sz w:val="21"/>
          <w:szCs w:val="21"/>
          <w:lang w:val="en-IN" w:eastAsia="en-IN"/>
        </w:rPr>
        <w:t>{</w:t>
      </w:r>
      <w:proofErr w:type="spellStart"/>
      <w:r w:rsidRPr="00356551">
        <w:rPr>
          <w:rFonts w:ascii="Times New Roman" w:eastAsia="Times New Roman" w:hAnsi="Times New Roman" w:cs="Times New Roman"/>
          <w:color w:val="4EC9B0"/>
          <w:sz w:val="21"/>
          <w:szCs w:val="21"/>
          <w:lang w:val="en-IN" w:eastAsia="en-IN"/>
        </w:rPr>
        <w:t>np</w:t>
      </w:r>
      <w:r w:rsidRPr="00356551">
        <w:rPr>
          <w:rFonts w:ascii="Times New Roman" w:eastAsia="Times New Roman" w:hAnsi="Times New Roman" w:cs="Times New Roman"/>
          <w:color w:val="CCCCCC"/>
          <w:sz w:val="21"/>
          <w:szCs w:val="21"/>
          <w:lang w:val="en-IN" w:eastAsia="en-IN"/>
        </w:rPr>
        <w:t>.mean</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distances</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569CD6"/>
          <w:sz w:val="21"/>
          <w:szCs w:val="21"/>
          <w:lang w:val="en-IN" w:eastAsia="en-IN"/>
        </w:rPr>
        <w:t>:.4f}</w:t>
      </w:r>
      <w:r w:rsidRPr="00356551">
        <w:rPr>
          <w:rFonts w:ascii="Times New Roman" w:eastAsia="Times New Roman" w:hAnsi="Times New Roman" w:cs="Times New Roman"/>
          <w:color w:val="CE9178"/>
          <w:sz w:val="21"/>
          <w:szCs w:val="21"/>
          <w:lang w:val="en-IN" w:eastAsia="en-IN"/>
        </w:rPr>
        <w:t>"</w:t>
      </w:r>
      <w:r w:rsidRPr="00356551">
        <w:rPr>
          <w:rFonts w:ascii="Times New Roman" w:eastAsia="Times New Roman" w:hAnsi="Times New Roman" w:cs="Times New Roman"/>
          <w:color w:val="CCCCCC"/>
          <w:sz w:val="21"/>
          <w:szCs w:val="21"/>
          <w:lang w:val="en-IN" w:eastAsia="en-IN"/>
        </w:rPr>
        <w:t>)</w:t>
      </w:r>
    </w:p>
    <w:p w14:paraId="027462B5"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
    <w:p w14:paraId="3E142ADE"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6A9955"/>
          <w:sz w:val="21"/>
          <w:szCs w:val="21"/>
          <w:lang w:val="en-IN" w:eastAsia="en-IN"/>
        </w:rPr>
        <w:t># Random Queries in [1000, 1500] × [1000, 1500]</w:t>
      </w:r>
    </w:p>
    <w:p w14:paraId="26BD64AF"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roofErr w:type="spellStart"/>
      <w:r w:rsidRPr="00356551">
        <w:rPr>
          <w:rFonts w:ascii="Times New Roman" w:eastAsia="Times New Roman" w:hAnsi="Times New Roman" w:cs="Times New Roman"/>
          <w:color w:val="9CDCFE"/>
          <w:sz w:val="21"/>
          <w:szCs w:val="21"/>
          <w:lang w:val="en-IN" w:eastAsia="en-IN"/>
        </w:rPr>
        <w:t>random_queries_far</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4EC9B0"/>
          <w:sz w:val="21"/>
          <w:szCs w:val="21"/>
          <w:lang w:val="en-IN" w:eastAsia="en-IN"/>
        </w:rPr>
        <w:t>np</w:t>
      </w:r>
      <w:r w:rsidRPr="00356551">
        <w:rPr>
          <w:rFonts w:ascii="Times New Roman" w:eastAsia="Times New Roman" w:hAnsi="Times New Roman" w:cs="Times New Roman"/>
          <w:color w:val="CCCCCC"/>
          <w:sz w:val="21"/>
          <w:szCs w:val="21"/>
          <w:lang w:val="en-IN" w:eastAsia="en-IN"/>
        </w:rPr>
        <w:t>.array</w:t>
      </w:r>
      <w:proofErr w:type="spellEnd"/>
      <w:r w:rsidRPr="00356551">
        <w:rPr>
          <w:rFonts w:ascii="Times New Roman" w:eastAsia="Times New Roman" w:hAnsi="Times New Roman" w:cs="Times New Roman"/>
          <w:color w:val="CCCCCC"/>
          <w:sz w:val="21"/>
          <w:szCs w:val="21"/>
          <w:lang w:val="en-IN" w:eastAsia="en-IN"/>
        </w:rPr>
        <w:t>([</w:t>
      </w:r>
      <w:proofErr w:type="spellStart"/>
      <w:r w:rsidRPr="00356551">
        <w:rPr>
          <w:rFonts w:ascii="Times New Roman" w:eastAsia="Times New Roman" w:hAnsi="Times New Roman" w:cs="Times New Roman"/>
          <w:color w:val="4EC9B0"/>
          <w:sz w:val="21"/>
          <w:szCs w:val="21"/>
          <w:lang w:val="en-IN" w:eastAsia="en-IN"/>
        </w:rPr>
        <w:t>random</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uniform</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B5CEA8"/>
          <w:sz w:val="21"/>
          <w:szCs w:val="21"/>
          <w:lang w:val="en-IN" w:eastAsia="en-IN"/>
        </w:rPr>
        <w:t>1000</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1500</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4EC9B0"/>
          <w:sz w:val="21"/>
          <w:szCs w:val="21"/>
          <w:lang w:val="en-IN" w:eastAsia="en-IN"/>
        </w:rPr>
        <w:t>random</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uniform</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B5CEA8"/>
          <w:sz w:val="21"/>
          <w:szCs w:val="21"/>
          <w:lang w:val="en-IN" w:eastAsia="en-IN"/>
        </w:rPr>
        <w:t>1000</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1500</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for</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_</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in</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4EC9B0"/>
          <w:sz w:val="21"/>
          <w:szCs w:val="21"/>
          <w:lang w:val="en-IN" w:eastAsia="en-IN"/>
        </w:rPr>
        <w:t>range</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B5CEA8"/>
          <w:sz w:val="21"/>
          <w:szCs w:val="21"/>
          <w:lang w:val="en-IN" w:eastAsia="en-IN"/>
        </w:rPr>
        <w:t>1000</w:t>
      </w:r>
      <w:r w:rsidRPr="00356551">
        <w:rPr>
          <w:rFonts w:ascii="Times New Roman" w:eastAsia="Times New Roman" w:hAnsi="Times New Roman" w:cs="Times New Roman"/>
          <w:color w:val="CCCCCC"/>
          <w:sz w:val="21"/>
          <w:szCs w:val="21"/>
          <w:lang w:val="en-IN" w:eastAsia="en-IN"/>
        </w:rPr>
        <w:t>)]</w:t>
      </w:r>
    </w:p>
    <w:p w14:paraId="4ACC65D7"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roofErr w:type="spellStart"/>
      <w:r w:rsidRPr="00356551">
        <w:rPr>
          <w:rFonts w:ascii="Times New Roman" w:eastAsia="Times New Roman" w:hAnsi="Times New Roman" w:cs="Times New Roman"/>
          <w:color w:val="9CDCFE"/>
          <w:sz w:val="21"/>
          <w:szCs w:val="21"/>
          <w:lang w:val="en-IN" w:eastAsia="en-IN"/>
        </w:rPr>
        <w:t>query_times_far</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
    <w:p w14:paraId="1E6BC1E6"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roofErr w:type="spellStart"/>
      <w:r w:rsidRPr="00356551">
        <w:rPr>
          <w:rFonts w:ascii="Times New Roman" w:eastAsia="Times New Roman" w:hAnsi="Times New Roman" w:cs="Times New Roman"/>
          <w:color w:val="9CDCFE"/>
          <w:sz w:val="21"/>
          <w:szCs w:val="21"/>
          <w:lang w:val="en-IN" w:eastAsia="en-IN"/>
        </w:rPr>
        <w:t>distances_far</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
    <w:p w14:paraId="26FA5166"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
    <w:p w14:paraId="6C117C69"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586C0"/>
          <w:sz w:val="21"/>
          <w:szCs w:val="21"/>
          <w:lang w:val="en-IN" w:eastAsia="en-IN"/>
        </w:rPr>
        <w:t>for</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query</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in</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random_queries_far</w:t>
      </w:r>
      <w:proofErr w:type="spellEnd"/>
      <w:r w:rsidRPr="00356551">
        <w:rPr>
          <w:rFonts w:ascii="Times New Roman" w:eastAsia="Times New Roman" w:hAnsi="Times New Roman" w:cs="Times New Roman"/>
          <w:color w:val="CCCCCC"/>
          <w:sz w:val="21"/>
          <w:szCs w:val="21"/>
          <w:lang w:val="en-IN" w:eastAsia="en-IN"/>
        </w:rPr>
        <w:t>:</w:t>
      </w:r>
    </w:p>
    <w:p w14:paraId="75DEB77C"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start_time</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4EC9B0"/>
          <w:sz w:val="21"/>
          <w:szCs w:val="21"/>
          <w:lang w:val="en-IN" w:eastAsia="en-IN"/>
        </w:rPr>
        <w:t>time</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time</w:t>
      </w:r>
      <w:proofErr w:type="spellEnd"/>
      <w:r w:rsidRPr="00356551">
        <w:rPr>
          <w:rFonts w:ascii="Times New Roman" w:eastAsia="Times New Roman" w:hAnsi="Times New Roman" w:cs="Times New Roman"/>
          <w:color w:val="CCCCCC"/>
          <w:sz w:val="21"/>
          <w:szCs w:val="21"/>
          <w:lang w:val="en-IN" w:eastAsia="en-IN"/>
        </w:rPr>
        <w:t>()</w:t>
      </w:r>
    </w:p>
    <w:p w14:paraId="7C320D40"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neighbor</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quadtree_ann</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nearest_neighbor</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query</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eps</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B5CEA8"/>
          <w:sz w:val="21"/>
          <w:szCs w:val="21"/>
          <w:lang w:val="en-IN" w:eastAsia="en-IN"/>
        </w:rPr>
        <w:t>0.1</w:t>
      </w:r>
      <w:r w:rsidRPr="00356551">
        <w:rPr>
          <w:rFonts w:ascii="Times New Roman" w:eastAsia="Times New Roman" w:hAnsi="Times New Roman" w:cs="Times New Roman"/>
          <w:color w:val="CCCCCC"/>
          <w:sz w:val="21"/>
          <w:szCs w:val="21"/>
          <w:lang w:val="en-IN" w:eastAsia="en-IN"/>
        </w:rPr>
        <w:t>)</w:t>
      </w:r>
    </w:p>
    <w:p w14:paraId="27333E2C"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query_times_far</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append</w:t>
      </w:r>
      <w:proofErr w:type="spellEnd"/>
      <w:r w:rsidRPr="00356551">
        <w:rPr>
          <w:rFonts w:ascii="Times New Roman" w:eastAsia="Times New Roman" w:hAnsi="Times New Roman" w:cs="Times New Roman"/>
          <w:color w:val="CCCCCC"/>
          <w:sz w:val="21"/>
          <w:szCs w:val="21"/>
          <w:lang w:val="en-IN" w:eastAsia="en-IN"/>
        </w:rPr>
        <w:t>(</w:t>
      </w:r>
      <w:proofErr w:type="spellStart"/>
      <w:r w:rsidRPr="00356551">
        <w:rPr>
          <w:rFonts w:ascii="Times New Roman" w:eastAsia="Times New Roman" w:hAnsi="Times New Roman" w:cs="Times New Roman"/>
          <w:color w:val="4EC9B0"/>
          <w:sz w:val="21"/>
          <w:szCs w:val="21"/>
          <w:lang w:val="en-IN" w:eastAsia="en-IN"/>
        </w:rPr>
        <w:t>time</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time</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start_time</w:t>
      </w:r>
      <w:proofErr w:type="spellEnd"/>
      <w:r w:rsidRPr="00356551">
        <w:rPr>
          <w:rFonts w:ascii="Times New Roman" w:eastAsia="Times New Roman" w:hAnsi="Times New Roman" w:cs="Times New Roman"/>
          <w:color w:val="CCCCCC"/>
          <w:sz w:val="21"/>
          <w:szCs w:val="21"/>
          <w:lang w:val="en-IN" w:eastAsia="en-IN"/>
        </w:rPr>
        <w:t>)</w:t>
      </w:r>
    </w:p>
    <w:p w14:paraId="73E4E371"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distances_far</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append</w:t>
      </w:r>
      <w:proofErr w:type="spellEnd"/>
      <w:r w:rsidRPr="00356551">
        <w:rPr>
          <w:rFonts w:ascii="Times New Roman" w:eastAsia="Times New Roman" w:hAnsi="Times New Roman" w:cs="Times New Roman"/>
          <w:color w:val="CCCCCC"/>
          <w:sz w:val="21"/>
          <w:szCs w:val="21"/>
          <w:lang w:val="en-IN" w:eastAsia="en-IN"/>
        </w:rPr>
        <w:t>(</w:t>
      </w:r>
      <w:proofErr w:type="spellStart"/>
      <w:r w:rsidRPr="00356551">
        <w:rPr>
          <w:rFonts w:ascii="Times New Roman" w:eastAsia="Times New Roman" w:hAnsi="Times New Roman" w:cs="Times New Roman"/>
          <w:color w:val="4EC9B0"/>
          <w:sz w:val="21"/>
          <w:szCs w:val="21"/>
          <w:lang w:val="en-IN" w:eastAsia="en-IN"/>
        </w:rPr>
        <w:t>np</w:t>
      </w:r>
      <w:r w:rsidRPr="00356551">
        <w:rPr>
          <w:rFonts w:ascii="Times New Roman" w:eastAsia="Times New Roman" w:hAnsi="Times New Roman" w:cs="Times New Roman"/>
          <w:color w:val="CCCCCC"/>
          <w:sz w:val="21"/>
          <w:szCs w:val="21"/>
          <w:lang w:val="en-IN" w:eastAsia="en-IN"/>
        </w:rPr>
        <w:t>.linalg.norm</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query</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neighbor</w:t>
      </w:r>
      <w:proofErr w:type="spellEnd"/>
      <w:r w:rsidRPr="00356551">
        <w:rPr>
          <w:rFonts w:ascii="Times New Roman" w:eastAsia="Times New Roman" w:hAnsi="Times New Roman" w:cs="Times New Roman"/>
          <w:color w:val="CCCCCC"/>
          <w:sz w:val="21"/>
          <w:szCs w:val="21"/>
          <w:lang w:val="en-IN" w:eastAsia="en-IN"/>
        </w:rPr>
        <w:t>))</w:t>
      </w:r>
    </w:p>
    <w:p w14:paraId="2EF64E81"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
    <w:p w14:paraId="3A2E666F"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DCDCAA"/>
          <w:sz w:val="21"/>
          <w:szCs w:val="21"/>
          <w:lang w:val="en-IN" w:eastAsia="en-IN"/>
        </w:rPr>
        <w:t>print</w:t>
      </w:r>
      <w:r w:rsidRPr="00356551">
        <w:rPr>
          <w:rFonts w:ascii="Times New Roman" w:eastAsia="Times New Roman" w:hAnsi="Times New Roman" w:cs="Times New Roman"/>
          <w:color w:val="CCCCCC"/>
          <w:sz w:val="21"/>
          <w:szCs w:val="21"/>
          <w:lang w:val="en-IN" w:eastAsia="en-IN"/>
        </w:rPr>
        <w:t>(</w:t>
      </w:r>
      <w:proofErr w:type="spellStart"/>
      <w:r w:rsidRPr="00356551">
        <w:rPr>
          <w:rFonts w:ascii="Times New Roman" w:eastAsia="Times New Roman" w:hAnsi="Times New Roman" w:cs="Times New Roman"/>
          <w:color w:val="569CD6"/>
          <w:sz w:val="21"/>
          <w:szCs w:val="21"/>
          <w:lang w:val="en-IN" w:eastAsia="en-IN"/>
        </w:rPr>
        <w:t>f</w:t>
      </w:r>
      <w:r w:rsidRPr="00356551">
        <w:rPr>
          <w:rFonts w:ascii="Times New Roman" w:eastAsia="Times New Roman" w:hAnsi="Times New Roman" w:cs="Times New Roman"/>
          <w:color w:val="CE9178"/>
          <w:sz w:val="21"/>
          <w:szCs w:val="21"/>
          <w:lang w:val="en-IN" w:eastAsia="en-IN"/>
        </w:rPr>
        <w:t>"Average</w:t>
      </w:r>
      <w:proofErr w:type="spellEnd"/>
      <w:r w:rsidRPr="00356551">
        <w:rPr>
          <w:rFonts w:ascii="Times New Roman" w:eastAsia="Times New Roman" w:hAnsi="Times New Roman" w:cs="Times New Roman"/>
          <w:color w:val="CE9178"/>
          <w:sz w:val="21"/>
          <w:szCs w:val="21"/>
          <w:lang w:val="en-IN" w:eastAsia="en-IN"/>
        </w:rPr>
        <w:t xml:space="preserve"> Query Time (1000-1500): </w:t>
      </w:r>
      <w:r w:rsidRPr="00356551">
        <w:rPr>
          <w:rFonts w:ascii="Times New Roman" w:eastAsia="Times New Roman" w:hAnsi="Times New Roman" w:cs="Times New Roman"/>
          <w:color w:val="569CD6"/>
          <w:sz w:val="21"/>
          <w:szCs w:val="21"/>
          <w:lang w:val="en-IN" w:eastAsia="en-IN"/>
        </w:rPr>
        <w:t>{</w:t>
      </w:r>
      <w:proofErr w:type="spellStart"/>
      <w:r w:rsidRPr="00356551">
        <w:rPr>
          <w:rFonts w:ascii="Times New Roman" w:eastAsia="Times New Roman" w:hAnsi="Times New Roman" w:cs="Times New Roman"/>
          <w:color w:val="4EC9B0"/>
          <w:sz w:val="21"/>
          <w:szCs w:val="21"/>
          <w:lang w:val="en-IN" w:eastAsia="en-IN"/>
        </w:rPr>
        <w:t>np</w:t>
      </w:r>
      <w:r w:rsidRPr="00356551">
        <w:rPr>
          <w:rFonts w:ascii="Times New Roman" w:eastAsia="Times New Roman" w:hAnsi="Times New Roman" w:cs="Times New Roman"/>
          <w:color w:val="CCCCCC"/>
          <w:sz w:val="21"/>
          <w:szCs w:val="21"/>
          <w:lang w:val="en-IN" w:eastAsia="en-IN"/>
        </w:rPr>
        <w:t>.mean</w:t>
      </w:r>
      <w:proofErr w:type="spellEnd"/>
      <w:r w:rsidRPr="00356551">
        <w:rPr>
          <w:rFonts w:ascii="Times New Roman" w:eastAsia="Times New Roman" w:hAnsi="Times New Roman" w:cs="Times New Roman"/>
          <w:color w:val="CCCCCC"/>
          <w:sz w:val="21"/>
          <w:szCs w:val="21"/>
          <w:lang w:val="en-IN" w:eastAsia="en-IN"/>
        </w:rPr>
        <w:t>(</w:t>
      </w:r>
      <w:proofErr w:type="spellStart"/>
      <w:r w:rsidRPr="00356551">
        <w:rPr>
          <w:rFonts w:ascii="Times New Roman" w:eastAsia="Times New Roman" w:hAnsi="Times New Roman" w:cs="Times New Roman"/>
          <w:color w:val="9CDCFE"/>
          <w:sz w:val="21"/>
          <w:szCs w:val="21"/>
          <w:lang w:val="en-IN" w:eastAsia="en-IN"/>
        </w:rPr>
        <w:t>query_times_far</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569CD6"/>
          <w:sz w:val="21"/>
          <w:szCs w:val="21"/>
          <w:lang w:val="en-IN" w:eastAsia="en-IN"/>
        </w:rPr>
        <w:t>:.6f}</w:t>
      </w:r>
      <w:r w:rsidRPr="00356551">
        <w:rPr>
          <w:rFonts w:ascii="Times New Roman" w:eastAsia="Times New Roman" w:hAnsi="Times New Roman" w:cs="Times New Roman"/>
          <w:color w:val="CE9178"/>
          <w:sz w:val="21"/>
          <w:szCs w:val="21"/>
          <w:lang w:val="en-IN" w:eastAsia="en-IN"/>
        </w:rPr>
        <w:t xml:space="preserve"> seconds"</w:t>
      </w:r>
      <w:r w:rsidRPr="00356551">
        <w:rPr>
          <w:rFonts w:ascii="Times New Roman" w:eastAsia="Times New Roman" w:hAnsi="Times New Roman" w:cs="Times New Roman"/>
          <w:color w:val="CCCCCC"/>
          <w:sz w:val="21"/>
          <w:szCs w:val="21"/>
          <w:lang w:val="en-IN" w:eastAsia="en-IN"/>
        </w:rPr>
        <w:t>)</w:t>
      </w:r>
    </w:p>
    <w:p w14:paraId="211C7350"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DCDCAA"/>
          <w:sz w:val="21"/>
          <w:szCs w:val="21"/>
          <w:lang w:val="en-IN" w:eastAsia="en-IN"/>
        </w:rPr>
        <w:t>print</w:t>
      </w:r>
      <w:r w:rsidRPr="00356551">
        <w:rPr>
          <w:rFonts w:ascii="Times New Roman" w:eastAsia="Times New Roman" w:hAnsi="Times New Roman" w:cs="Times New Roman"/>
          <w:color w:val="CCCCCC"/>
          <w:sz w:val="21"/>
          <w:szCs w:val="21"/>
          <w:lang w:val="en-IN" w:eastAsia="en-IN"/>
        </w:rPr>
        <w:t>(</w:t>
      </w:r>
      <w:proofErr w:type="spellStart"/>
      <w:r w:rsidRPr="00356551">
        <w:rPr>
          <w:rFonts w:ascii="Times New Roman" w:eastAsia="Times New Roman" w:hAnsi="Times New Roman" w:cs="Times New Roman"/>
          <w:color w:val="569CD6"/>
          <w:sz w:val="21"/>
          <w:szCs w:val="21"/>
          <w:lang w:val="en-IN" w:eastAsia="en-IN"/>
        </w:rPr>
        <w:t>f</w:t>
      </w:r>
      <w:r w:rsidRPr="00356551">
        <w:rPr>
          <w:rFonts w:ascii="Times New Roman" w:eastAsia="Times New Roman" w:hAnsi="Times New Roman" w:cs="Times New Roman"/>
          <w:color w:val="CE9178"/>
          <w:sz w:val="21"/>
          <w:szCs w:val="21"/>
          <w:lang w:val="en-IN" w:eastAsia="en-IN"/>
        </w:rPr>
        <w:t>"Average</w:t>
      </w:r>
      <w:proofErr w:type="spellEnd"/>
      <w:r w:rsidRPr="00356551">
        <w:rPr>
          <w:rFonts w:ascii="Times New Roman" w:eastAsia="Times New Roman" w:hAnsi="Times New Roman" w:cs="Times New Roman"/>
          <w:color w:val="CE9178"/>
          <w:sz w:val="21"/>
          <w:szCs w:val="21"/>
          <w:lang w:val="en-IN" w:eastAsia="en-IN"/>
        </w:rPr>
        <w:t xml:space="preserve"> Distance (1000-1500): </w:t>
      </w:r>
      <w:r w:rsidRPr="00356551">
        <w:rPr>
          <w:rFonts w:ascii="Times New Roman" w:eastAsia="Times New Roman" w:hAnsi="Times New Roman" w:cs="Times New Roman"/>
          <w:color w:val="569CD6"/>
          <w:sz w:val="21"/>
          <w:szCs w:val="21"/>
          <w:lang w:val="en-IN" w:eastAsia="en-IN"/>
        </w:rPr>
        <w:t>{</w:t>
      </w:r>
      <w:proofErr w:type="spellStart"/>
      <w:r w:rsidRPr="00356551">
        <w:rPr>
          <w:rFonts w:ascii="Times New Roman" w:eastAsia="Times New Roman" w:hAnsi="Times New Roman" w:cs="Times New Roman"/>
          <w:color w:val="4EC9B0"/>
          <w:sz w:val="21"/>
          <w:szCs w:val="21"/>
          <w:lang w:val="en-IN" w:eastAsia="en-IN"/>
        </w:rPr>
        <w:t>np</w:t>
      </w:r>
      <w:r w:rsidRPr="00356551">
        <w:rPr>
          <w:rFonts w:ascii="Times New Roman" w:eastAsia="Times New Roman" w:hAnsi="Times New Roman" w:cs="Times New Roman"/>
          <w:color w:val="CCCCCC"/>
          <w:sz w:val="21"/>
          <w:szCs w:val="21"/>
          <w:lang w:val="en-IN" w:eastAsia="en-IN"/>
        </w:rPr>
        <w:t>.mean</w:t>
      </w:r>
      <w:proofErr w:type="spellEnd"/>
      <w:r w:rsidRPr="00356551">
        <w:rPr>
          <w:rFonts w:ascii="Times New Roman" w:eastAsia="Times New Roman" w:hAnsi="Times New Roman" w:cs="Times New Roman"/>
          <w:color w:val="CCCCCC"/>
          <w:sz w:val="21"/>
          <w:szCs w:val="21"/>
          <w:lang w:val="en-IN" w:eastAsia="en-IN"/>
        </w:rPr>
        <w:t>(</w:t>
      </w:r>
      <w:proofErr w:type="spellStart"/>
      <w:r w:rsidRPr="00356551">
        <w:rPr>
          <w:rFonts w:ascii="Times New Roman" w:eastAsia="Times New Roman" w:hAnsi="Times New Roman" w:cs="Times New Roman"/>
          <w:color w:val="9CDCFE"/>
          <w:sz w:val="21"/>
          <w:szCs w:val="21"/>
          <w:lang w:val="en-IN" w:eastAsia="en-IN"/>
        </w:rPr>
        <w:t>distances_far</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569CD6"/>
          <w:sz w:val="21"/>
          <w:szCs w:val="21"/>
          <w:lang w:val="en-IN" w:eastAsia="en-IN"/>
        </w:rPr>
        <w:t>:.4f}</w:t>
      </w:r>
      <w:r w:rsidRPr="00356551">
        <w:rPr>
          <w:rFonts w:ascii="Times New Roman" w:eastAsia="Times New Roman" w:hAnsi="Times New Roman" w:cs="Times New Roman"/>
          <w:color w:val="CE9178"/>
          <w:sz w:val="21"/>
          <w:szCs w:val="21"/>
          <w:lang w:val="en-IN" w:eastAsia="en-IN"/>
        </w:rPr>
        <w:t>"</w:t>
      </w:r>
      <w:r w:rsidRPr="00356551">
        <w:rPr>
          <w:rFonts w:ascii="Times New Roman" w:eastAsia="Times New Roman" w:hAnsi="Times New Roman" w:cs="Times New Roman"/>
          <w:color w:val="CCCCCC"/>
          <w:sz w:val="21"/>
          <w:szCs w:val="21"/>
          <w:lang w:val="en-IN" w:eastAsia="en-IN"/>
        </w:rPr>
        <w:t>)</w:t>
      </w:r>
    </w:p>
    <w:p w14:paraId="365C7A42"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
    <w:p w14:paraId="1DBB8921" w14:textId="77777777" w:rsidR="0035043D" w:rsidRPr="00356551" w:rsidRDefault="0035043D" w:rsidP="00356551">
      <w:pPr>
        <w:pStyle w:val="ListParagraph"/>
        <w:jc w:val="both"/>
        <w:rPr>
          <w:rFonts w:ascii="Times New Roman" w:hAnsi="Times New Roman" w:cs="Times New Roman"/>
          <w:b/>
        </w:rPr>
      </w:pPr>
    </w:p>
    <w:p w14:paraId="0399D811" w14:textId="61B2A6F2" w:rsidR="005331AE" w:rsidRPr="00356551" w:rsidRDefault="005331AE" w:rsidP="00356551">
      <w:pPr>
        <w:pStyle w:val="ListParagraph"/>
        <w:numPr>
          <w:ilvl w:val="0"/>
          <w:numId w:val="14"/>
        </w:numPr>
        <w:jc w:val="both"/>
        <w:rPr>
          <w:rFonts w:ascii="Times New Roman" w:hAnsi="Times New Roman" w:cs="Times New Roman"/>
          <w:b/>
        </w:rPr>
      </w:pPr>
      <w:r w:rsidRPr="00356551">
        <w:rPr>
          <w:rFonts w:ascii="Times New Roman" w:hAnsi="Times New Roman" w:cs="Times New Roman"/>
          <w:b/>
        </w:rPr>
        <w:t>New Range: Random queries inside [1000, 1500] × [1000, 1500], a vicinity with less factor density.</w:t>
      </w:r>
    </w:p>
    <w:p w14:paraId="4002AD16" w14:textId="77777777" w:rsidR="005331AE" w:rsidRPr="00356551" w:rsidRDefault="005331AE" w:rsidP="00356551">
      <w:pPr>
        <w:jc w:val="both"/>
        <w:rPr>
          <w:rFonts w:ascii="Times New Roman" w:hAnsi="Times New Roman" w:cs="Times New Roman"/>
        </w:rPr>
      </w:pPr>
      <w:r w:rsidRPr="00356551">
        <w:rPr>
          <w:rFonts w:ascii="Times New Roman" w:hAnsi="Times New Roman" w:cs="Times New Roman"/>
        </w:rPr>
        <w:t>Key metrics protected the common query time and the distance between the query point and its nearest neighbor. These metrics were compared throughout ε values to understand the algorithm's behavior underneath extraordinary approximation settings.</w:t>
      </w:r>
    </w:p>
    <w:p w14:paraId="241084EC" w14:textId="41B70593" w:rsidR="000D5B75" w:rsidRPr="00356551" w:rsidRDefault="00E2384B" w:rsidP="00356551">
      <w:pPr>
        <w:pStyle w:val="Heading3"/>
        <w:jc w:val="both"/>
        <w:rPr>
          <w:rFonts w:ascii="Times New Roman" w:hAnsi="Times New Roman" w:cs="Times New Roman"/>
        </w:rPr>
      </w:pPr>
      <w:bookmarkStart w:id="7" w:name="_Toc183800181"/>
      <w:r w:rsidRPr="00356551">
        <w:rPr>
          <w:rFonts w:ascii="Times New Roman" w:hAnsi="Times New Roman" w:cs="Times New Roman"/>
        </w:rPr>
        <w:lastRenderedPageBreak/>
        <w:t>Results and Observations</w:t>
      </w:r>
      <w:bookmarkEnd w:id="7"/>
    </w:p>
    <w:p w14:paraId="1563D7ED" w14:textId="77777777" w:rsidR="0014064D" w:rsidRPr="00356551" w:rsidRDefault="00897D0E" w:rsidP="00356551">
      <w:pPr>
        <w:keepNext/>
        <w:jc w:val="both"/>
        <w:rPr>
          <w:rFonts w:ascii="Times New Roman" w:hAnsi="Times New Roman" w:cs="Times New Roman"/>
        </w:rPr>
      </w:pPr>
      <w:r w:rsidRPr="00356551">
        <w:rPr>
          <w:rFonts w:ascii="Times New Roman" w:hAnsi="Times New Roman" w:cs="Times New Roman"/>
          <w:noProof/>
          <w:lang w:val="en-IN" w:eastAsia="en-IN"/>
        </w:rPr>
        <w:drawing>
          <wp:inline distT="0" distB="0" distL="0" distR="0" wp14:anchorId="647EA2D5" wp14:editId="0AF6CE93">
            <wp:extent cx="4695825" cy="3768616"/>
            <wp:effectExtent l="0" t="0" r="0" b="3810"/>
            <wp:docPr id="926402353"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402353" name="Picture 1" descr="A graph with different colored lines&#10;&#10;Description automatically generated"/>
                    <pic:cNvPicPr/>
                  </pic:nvPicPr>
                  <pic:blipFill>
                    <a:blip r:embed="rId10"/>
                    <a:stretch>
                      <a:fillRect/>
                    </a:stretch>
                  </pic:blipFill>
                  <pic:spPr>
                    <a:xfrm>
                      <a:off x="0" y="0"/>
                      <a:ext cx="4695825" cy="3768616"/>
                    </a:xfrm>
                    <a:prstGeom prst="rect">
                      <a:avLst/>
                    </a:prstGeom>
                  </pic:spPr>
                </pic:pic>
              </a:graphicData>
            </a:graphic>
          </wp:inline>
        </w:drawing>
      </w:r>
    </w:p>
    <w:p w14:paraId="0B7028E8" w14:textId="47EA0A70" w:rsidR="00897D0E" w:rsidRPr="00356551" w:rsidRDefault="0014064D" w:rsidP="00356551">
      <w:pPr>
        <w:pStyle w:val="Caption"/>
        <w:jc w:val="both"/>
        <w:rPr>
          <w:rFonts w:ascii="Times New Roman" w:hAnsi="Times New Roman" w:cs="Times New Roman"/>
          <w:sz w:val="22"/>
          <w:lang w:val="en-IN"/>
        </w:rPr>
      </w:pPr>
      <w:bookmarkStart w:id="8" w:name="_Toc183800190"/>
      <w:r w:rsidRPr="00356551">
        <w:rPr>
          <w:rFonts w:ascii="Times New Roman" w:hAnsi="Times New Roman" w:cs="Times New Roman"/>
          <w:sz w:val="22"/>
        </w:rPr>
        <w:t xml:space="preserve">Figure </w:t>
      </w:r>
      <w:r w:rsidRPr="00356551">
        <w:rPr>
          <w:rFonts w:ascii="Times New Roman" w:hAnsi="Times New Roman" w:cs="Times New Roman"/>
          <w:sz w:val="22"/>
        </w:rPr>
        <w:fldChar w:fldCharType="begin"/>
      </w:r>
      <w:r w:rsidRPr="00356551">
        <w:rPr>
          <w:rFonts w:ascii="Times New Roman" w:hAnsi="Times New Roman" w:cs="Times New Roman"/>
          <w:sz w:val="22"/>
        </w:rPr>
        <w:instrText xml:space="preserve"> SEQ Figure \* ARABIC </w:instrText>
      </w:r>
      <w:r w:rsidRPr="00356551">
        <w:rPr>
          <w:rFonts w:ascii="Times New Roman" w:hAnsi="Times New Roman" w:cs="Times New Roman"/>
          <w:sz w:val="22"/>
        </w:rPr>
        <w:fldChar w:fldCharType="separate"/>
      </w:r>
      <w:r w:rsidRPr="00356551">
        <w:rPr>
          <w:rFonts w:ascii="Times New Roman" w:hAnsi="Times New Roman" w:cs="Times New Roman"/>
          <w:noProof/>
          <w:sz w:val="22"/>
        </w:rPr>
        <w:t>2</w:t>
      </w:r>
      <w:r w:rsidRPr="00356551">
        <w:rPr>
          <w:rFonts w:ascii="Times New Roman" w:hAnsi="Times New Roman" w:cs="Times New Roman"/>
          <w:sz w:val="22"/>
        </w:rPr>
        <w:fldChar w:fldCharType="end"/>
      </w:r>
      <w:r w:rsidRPr="00356551">
        <w:rPr>
          <w:rFonts w:ascii="Times New Roman" w:hAnsi="Times New Roman" w:cs="Times New Roman"/>
          <w:sz w:val="22"/>
        </w:rPr>
        <w:t>: Result-2a</w:t>
      </w:r>
      <w:bookmarkEnd w:id="8"/>
    </w:p>
    <w:p w14:paraId="69FDF2BC" w14:textId="77777777" w:rsidR="0014064D" w:rsidRPr="00356551" w:rsidRDefault="00897D0E" w:rsidP="00356551">
      <w:pPr>
        <w:keepNext/>
        <w:jc w:val="both"/>
        <w:rPr>
          <w:rFonts w:ascii="Times New Roman" w:hAnsi="Times New Roman" w:cs="Times New Roman"/>
        </w:rPr>
      </w:pPr>
      <w:r w:rsidRPr="00356551">
        <w:rPr>
          <w:rFonts w:ascii="Times New Roman" w:hAnsi="Times New Roman" w:cs="Times New Roman"/>
          <w:noProof/>
          <w:lang w:val="en-IN" w:eastAsia="en-IN"/>
        </w:rPr>
        <w:drawing>
          <wp:inline distT="0" distB="0" distL="0" distR="0" wp14:anchorId="6F09828F" wp14:editId="44932F54">
            <wp:extent cx="4858428" cy="800212"/>
            <wp:effectExtent l="0" t="0" r="0" b="0"/>
            <wp:docPr id="122225855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258557" name="Picture 1" descr="A black background with white text&#10;&#10;Description automatically generated"/>
                    <pic:cNvPicPr/>
                  </pic:nvPicPr>
                  <pic:blipFill>
                    <a:blip r:embed="rId11"/>
                    <a:stretch>
                      <a:fillRect/>
                    </a:stretch>
                  </pic:blipFill>
                  <pic:spPr>
                    <a:xfrm>
                      <a:off x="0" y="0"/>
                      <a:ext cx="4858428" cy="800212"/>
                    </a:xfrm>
                    <a:prstGeom prst="rect">
                      <a:avLst/>
                    </a:prstGeom>
                  </pic:spPr>
                </pic:pic>
              </a:graphicData>
            </a:graphic>
          </wp:inline>
        </w:drawing>
      </w:r>
    </w:p>
    <w:p w14:paraId="09BC9EBD" w14:textId="7DC69246" w:rsidR="00897D0E" w:rsidRPr="00356551" w:rsidRDefault="0014064D" w:rsidP="00356551">
      <w:pPr>
        <w:pStyle w:val="Caption"/>
        <w:jc w:val="both"/>
        <w:rPr>
          <w:rFonts w:ascii="Times New Roman" w:hAnsi="Times New Roman" w:cs="Times New Roman"/>
          <w:sz w:val="22"/>
          <w:lang w:val="en-IN"/>
        </w:rPr>
      </w:pPr>
      <w:bookmarkStart w:id="9" w:name="_Toc183800191"/>
      <w:r w:rsidRPr="00356551">
        <w:rPr>
          <w:rFonts w:ascii="Times New Roman" w:hAnsi="Times New Roman" w:cs="Times New Roman"/>
          <w:sz w:val="22"/>
        </w:rPr>
        <w:t xml:space="preserve">Figure </w:t>
      </w:r>
      <w:r w:rsidRPr="00356551">
        <w:rPr>
          <w:rFonts w:ascii="Times New Roman" w:hAnsi="Times New Roman" w:cs="Times New Roman"/>
          <w:sz w:val="22"/>
        </w:rPr>
        <w:fldChar w:fldCharType="begin"/>
      </w:r>
      <w:r w:rsidRPr="00356551">
        <w:rPr>
          <w:rFonts w:ascii="Times New Roman" w:hAnsi="Times New Roman" w:cs="Times New Roman"/>
          <w:sz w:val="22"/>
        </w:rPr>
        <w:instrText xml:space="preserve"> SEQ Figure \* ARABIC </w:instrText>
      </w:r>
      <w:r w:rsidRPr="00356551">
        <w:rPr>
          <w:rFonts w:ascii="Times New Roman" w:hAnsi="Times New Roman" w:cs="Times New Roman"/>
          <w:sz w:val="22"/>
        </w:rPr>
        <w:fldChar w:fldCharType="separate"/>
      </w:r>
      <w:r w:rsidRPr="00356551">
        <w:rPr>
          <w:rFonts w:ascii="Times New Roman" w:hAnsi="Times New Roman" w:cs="Times New Roman"/>
          <w:noProof/>
          <w:sz w:val="22"/>
        </w:rPr>
        <w:t>3</w:t>
      </w:r>
      <w:r w:rsidRPr="00356551">
        <w:rPr>
          <w:rFonts w:ascii="Times New Roman" w:hAnsi="Times New Roman" w:cs="Times New Roman"/>
          <w:sz w:val="22"/>
        </w:rPr>
        <w:fldChar w:fldCharType="end"/>
      </w:r>
      <w:r w:rsidRPr="00356551">
        <w:rPr>
          <w:rFonts w:ascii="Times New Roman" w:hAnsi="Times New Roman" w:cs="Times New Roman"/>
          <w:sz w:val="22"/>
        </w:rPr>
        <w:t>:  Result-2b</w:t>
      </w:r>
      <w:bookmarkEnd w:id="9"/>
    </w:p>
    <w:p w14:paraId="436FD0D8" w14:textId="77777777" w:rsidR="0014064D" w:rsidRPr="00356551" w:rsidRDefault="00897D0E" w:rsidP="00356551">
      <w:pPr>
        <w:keepNext/>
        <w:jc w:val="both"/>
        <w:rPr>
          <w:rFonts w:ascii="Times New Roman" w:hAnsi="Times New Roman" w:cs="Times New Roman"/>
        </w:rPr>
      </w:pPr>
      <w:r w:rsidRPr="00356551">
        <w:rPr>
          <w:rFonts w:ascii="Times New Roman" w:hAnsi="Times New Roman" w:cs="Times New Roman"/>
          <w:noProof/>
          <w:lang w:val="en-IN" w:eastAsia="en-IN"/>
        </w:rPr>
        <w:drawing>
          <wp:inline distT="0" distB="0" distL="0" distR="0" wp14:anchorId="62C85F3A" wp14:editId="23F2390E">
            <wp:extent cx="5486400" cy="476250"/>
            <wp:effectExtent l="0" t="0" r="0" b="0"/>
            <wp:docPr id="1880493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493483" name=""/>
                    <pic:cNvPicPr/>
                  </pic:nvPicPr>
                  <pic:blipFill>
                    <a:blip r:embed="rId12"/>
                    <a:stretch>
                      <a:fillRect/>
                    </a:stretch>
                  </pic:blipFill>
                  <pic:spPr>
                    <a:xfrm>
                      <a:off x="0" y="0"/>
                      <a:ext cx="5486400" cy="476250"/>
                    </a:xfrm>
                    <a:prstGeom prst="rect">
                      <a:avLst/>
                    </a:prstGeom>
                  </pic:spPr>
                </pic:pic>
              </a:graphicData>
            </a:graphic>
          </wp:inline>
        </w:drawing>
      </w:r>
    </w:p>
    <w:p w14:paraId="4C5AAA4F" w14:textId="1017A211" w:rsidR="00897D0E" w:rsidRPr="00356551" w:rsidRDefault="0014064D" w:rsidP="00356551">
      <w:pPr>
        <w:pStyle w:val="Caption"/>
        <w:jc w:val="both"/>
        <w:rPr>
          <w:rFonts w:ascii="Times New Roman" w:hAnsi="Times New Roman" w:cs="Times New Roman"/>
          <w:sz w:val="22"/>
          <w:lang w:val="en-IN"/>
        </w:rPr>
      </w:pPr>
      <w:bookmarkStart w:id="10" w:name="_Toc183800192"/>
      <w:r w:rsidRPr="00356551">
        <w:rPr>
          <w:rFonts w:ascii="Times New Roman" w:hAnsi="Times New Roman" w:cs="Times New Roman"/>
          <w:sz w:val="22"/>
        </w:rPr>
        <w:t xml:space="preserve">Figure </w:t>
      </w:r>
      <w:r w:rsidRPr="00356551">
        <w:rPr>
          <w:rFonts w:ascii="Times New Roman" w:hAnsi="Times New Roman" w:cs="Times New Roman"/>
          <w:sz w:val="22"/>
        </w:rPr>
        <w:fldChar w:fldCharType="begin"/>
      </w:r>
      <w:r w:rsidRPr="00356551">
        <w:rPr>
          <w:rFonts w:ascii="Times New Roman" w:hAnsi="Times New Roman" w:cs="Times New Roman"/>
          <w:sz w:val="22"/>
        </w:rPr>
        <w:instrText xml:space="preserve"> SEQ Figure \* ARABIC </w:instrText>
      </w:r>
      <w:r w:rsidRPr="00356551">
        <w:rPr>
          <w:rFonts w:ascii="Times New Roman" w:hAnsi="Times New Roman" w:cs="Times New Roman"/>
          <w:sz w:val="22"/>
        </w:rPr>
        <w:fldChar w:fldCharType="separate"/>
      </w:r>
      <w:r w:rsidRPr="00356551">
        <w:rPr>
          <w:rFonts w:ascii="Times New Roman" w:hAnsi="Times New Roman" w:cs="Times New Roman"/>
          <w:noProof/>
          <w:sz w:val="22"/>
        </w:rPr>
        <w:t>4</w:t>
      </w:r>
      <w:r w:rsidRPr="00356551">
        <w:rPr>
          <w:rFonts w:ascii="Times New Roman" w:hAnsi="Times New Roman" w:cs="Times New Roman"/>
          <w:sz w:val="22"/>
        </w:rPr>
        <w:fldChar w:fldCharType="end"/>
      </w:r>
      <w:r w:rsidRPr="00356551">
        <w:rPr>
          <w:rFonts w:ascii="Times New Roman" w:hAnsi="Times New Roman" w:cs="Times New Roman"/>
          <w:sz w:val="22"/>
        </w:rPr>
        <w:t>: Result-2c</w:t>
      </w:r>
      <w:bookmarkEnd w:id="10"/>
    </w:p>
    <w:p w14:paraId="52EF8256" w14:textId="77777777" w:rsidR="005331AE" w:rsidRPr="00356551" w:rsidRDefault="005331AE" w:rsidP="00356551">
      <w:pPr>
        <w:jc w:val="both"/>
        <w:rPr>
          <w:rFonts w:ascii="Times New Roman" w:hAnsi="Times New Roman" w:cs="Times New Roman"/>
        </w:rPr>
      </w:pPr>
      <w:r w:rsidRPr="00356551">
        <w:rPr>
          <w:rFonts w:ascii="Times New Roman" w:hAnsi="Times New Roman" w:cs="Times New Roman"/>
        </w:rPr>
        <w:t>Increasing ε notably decreased query time via allowing the search to terminate in advance. However, the accuracy of the closest neighbor consequences decreased, as large ε values expanded the tolerance for approximation. Queries inside the acquainted variety had been faster and greater correct due to the tree's finer partitioning and higher factor density in that region. In comparison, queries in the new range exhibited barely longer times and reduced accuracy because of sparser partitions.</w:t>
      </w:r>
    </w:p>
    <w:p w14:paraId="1FDB137E" w14:textId="77777777" w:rsidR="000D5B75" w:rsidRPr="00356551" w:rsidRDefault="00E2384B" w:rsidP="00356551">
      <w:pPr>
        <w:pStyle w:val="Heading1"/>
        <w:jc w:val="both"/>
        <w:rPr>
          <w:rFonts w:ascii="Times New Roman" w:hAnsi="Times New Roman" w:cs="Times New Roman"/>
        </w:rPr>
      </w:pPr>
      <w:bookmarkStart w:id="11" w:name="_Toc183800182"/>
      <w:r w:rsidRPr="00356551">
        <w:rPr>
          <w:rFonts w:ascii="Times New Roman" w:hAnsi="Times New Roman" w:cs="Times New Roman"/>
        </w:rPr>
        <w:lastRenderedPageBreak/>
        <w:t>Problem 3: Handling Deletions</w:t>
      </w:r>
      <w:bookmarkEnd w:id="11"/>
    </w:p>
    <w:p w14:paraId="3E8CF6AA"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586C0"/>
          <w:sz w:val="21"/>
          <w:szCs w:val="21"/>
          <w:lang w:val="en-IN" w:eastAsia="en-IN"/>
        </w:rPr>
        <w:t>import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CCCCCC"/>
          <w:sz w:val="21"/>
          <w:szCs w:val="21"/>
          <w:lang w:val="en-IN" w:eastAsia="en-IN"/>
        </w:rPr>
        <w:t>numpy</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as</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4EC9B0"/>
          <w:sz w:val="21"/>
          <w:szCs w:val="21"/>
          <w:lang w:val="en-IN" w:eastAsia="en-IN"/>
        </w:rPr>
        <w:t>np</w:t>
      </w:r>
    </w:p>
    <w:p w14:paraId="40DFA16A"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586C0"/>
          <w:sz w:val="21"/>
          <w:szCs w:val="21"/>
          <w:lang w:val="en-IN" w:eastAsia="en-IN"/>
        </w:rPr>
        <w:t>import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4EC9B0"/>
          <w:sz w:val="21"/>
          <w:szCs w:val="21"/>
          <w:lang w:val="en-IN" w:eastAsia="en-IN"/>
        </w:rPr>
        <w:t>time</w:t>
      </w:r>
    </w:p>
    <w:p w14:paraId="5E402830"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586C0"/>
          <w:sz w:val="21"/>
          <w:szCs w:val="21"/>
          <w:lang w:val="en-IN" w:eastAsia="en-IN"/>
        </w:rPr>
        <w:t>import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4EC9B0"/>
          <w:sz w:val="21"/>
          <w:szCs w:val="21"/>
          <w:lang w:val="en-IN" w:eastAsia="en-IN"/>
        </w:rPr>
        <w:t>random</w:t>
      </w:r>
    </w:p>
    <w:p w14:paraId="5E529A9E"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586C0"/>
          <w:sz w:val="21"/>
          <w:szCs w:val="21"/>
          <w:lang w:val="en-IN" w:eastAsia="en-IN"/>
        </w:rPr>
        <w:t>import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4EC9B0"/>
          <w:sz w:val="21"/>
          <w:szCs w:val="21"/>
          <w:lang w:val="en-IN" w:eastAsia="en-IN"/>
        </w:rPr>
        <w:t>matplotlib</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4EC9B0"/>
          <w:sz w:val="21"/>
          <w:szCs w:val="21"/>
          <w:lang w:val="en-IN" w:eastAsia="en-IN"/>
        </w:rPr>
        <w:t>pyplot</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as</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4EC9B0"/>
          <w:sz w:val="21"/>
          <w:szCs w:val="21"/>
          <w:lang w:val="en-IN" w:eastAsia="en-IN"/>
        </w:rPr>
        <w:t>plt</w:t>
      </w:r>
      <w:proofErr w:type="spellEnd"/>
    </w:p>
    <w:p w14:paraId="22028FCB" w14:textId="77777777" w:rsidR="00897D0E" w:rsidRPr="00356551" w:rsidRDefault="00897D0E" w:rsidP="00356551">
      <w:pPr>
        <w:shd w:val="clear" w:color="auto" w:fill="1F1F1F"/>
        <w:spacing w:after="240" w:line="285" w:lineRule="atLeast"/>
        <w:jc w:val="both"/>
        <w:rPr>
          <w:rFonts w:ascii="Times New Roman" w:eastAsia="Times New Roman" w:hAnsi="Times New Roman" w:cs="Times New Roman"/>
          <w:color w:val="CCCCCC"/>
          <w:sz w:val="21"/>
          <w:szCs w:val="21"/>
          <w:lang w:val="en-IN" w:eastAsia="en-IN"/>
        </w:rPr>
      </w:pPr>
    </w:p>
    <w:p w14:paraId="575323E7"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569CD6"/>
          <w:sz w:val="21"/>
          <w:szCs w:val="21"/>
          <w:lang w:val="en-IN" w:eastAsia="en-IN"/>
        </w:rPr>
        <w:t>class</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4EC9B0"/>
          <w:sz w:val="21"/>
          <w:szCs w:val="21"/>
          <w:lang w:val="en-IN" w:eastAsia="en-IN"/>
        </w:rPr>
        <w:t>QuadTreeWithDeletion</w:t>
      </w:r>
      <w:proofErr w:type="spellEnd"/>
      <w:r w:rsidRPr="00356551">
        <w:rPr>
          <w:rFonts w:ascii="Times New Roman" w:eastAsia="Times New Roman" w:hAnsi="Times New Roman" w:cs="Times New Roman"/>
          <w:color w:val="CCCCCC"/>
          <w:sz w:val="21"/>
          <w:szCs w:val="21"/>
          <w:lang w:val="en-IN" w:eastAsia="en-IN"/>
        </w:rPr>
        <w:t>:</w:t>
      </w:r>
    </w:p>
    <w:p w14:paraId="2B9547DC"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569CD6"/>
          <w:sz w:val="21"/>
          <w:szCs w:val="21"/>
          <w:lang w:val="en-IN" w:eastAsia="en-IN"/>
        </w:rPr>
        <w:t>def</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CDCAA"/>
          <w:sz w:val="21"/>
          <w:szCs w:val="21"/>
          <w:lang w:val="en-IN" w:eastAsia="en-IN"/>
        </w:rPr>
        <w:t>__</w:t>
      </w:r>
      <w:proofErr w:type="spellStart"/>
      <w:r w:rsidRPr="00356551">
        <w:rPr>
          <w:rFonts w:ascii="Times New Roman" w:eastAsia="Times New Roman" w:hAnsi="Times New Roman" w:cs="Times New Roman"/>
          <w:color w:val="DCDCAA"/>
          <w:sz w:val="21"/>
          <w:szCs w:val="21"/>
          <w:lang w:val="en-IN" w:eastAsia="en-IN"/>
        </w:rPr>
        <w:t>init</w:t>
      </w:r>
      <w:proofErr w:type="spellEnd"/>
      <w:r w:rsidRPr="00356551">
        <w:rPr>
          <w:rFonts w:ascii="Times New Roman" w:eastAsia="Times New Roman" w:hAnsi="Times New Roman" w:cs="Times New Roman"/>
          <w:color w:val="DCDCAA"/>
          <w:sz w:val="21"/>
          <w:szCs w:val="21"/>
          <w:lang w:val="en-IN" w:eastAsia="en-IN"/>
        </w:rPr>
        <w:t>__</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self</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points</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depth</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B5CEA8"/>
          <w:sz w:val="21"/>
          <w:szCs w:val="21"/>
          <w:lang w:val="en-IN" w:eastAsia="en-IN"/>
        </w:rPr>
        <w:t>0</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max_depth</w:t>
      </w:r>
      <w:proofErr w:type="spellEnd"/>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B5CEA8"/>
          <w:sz w:val="21"/>
          <w:szCs w:val="21"/>
          <w:lang w:val="en-IN" w:eastAsia="en-IN"/>
        </w:rPr>
        <w:t>10</w:t>
      </w:r>
      <w:r w:rsidRPr="00356551">
        <w:rPr>
          <w:rFonts w:ascii="Times New Roman" w:eastAsia="Times New Roman" w:hAnsi="Times New Roman" w:cs="Times New Roman"/>
          <w:color w:val="CCCCCC"/>
          <w:sz w:val="21"/>
          <w:szCs w:val="21"/>
          <w:lang w:val="en-IN" w:eastAsia="en-IN"/>
        </w:rPr>
        <w:t>):</w:t>
      </w:r>
    </w:p>
    <w:p w14:paraId="18F28ED4"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self</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points</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points</w:t>
      </w:r>
    </w:p>
    <w:p w14:paraId="2C5E0E91"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self</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children</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
    <w:p w14:paraId="2F61A951"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self</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depth</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depth</w:t>
      </w:r>
    </w:p>
    <w:p w14:paraId="50A95DB2"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self</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center</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4EC9B0"/>
          <w:sz w:val="21"/>
          <w:szCs w:val="21"/>
          <w:lang w:val="en-IN" w:eastAsia="en-IN"/>
        </w:rPr>
        <w:t>np</w:t>
      </w:r>
      <w:r w:rsidRPr="00356551">
        <w:rPr>
          <w:rFonts w:ascii="Times New Roman" w:eastAsia="Times New Roman" w:hAnsi="Times New Roman" w:cs="Times New Roman"/>
          <w:color w:val="CCCCCC"/>
          <w:sz w:val="21"/>
          <w:szCs w:val="21"/>
          <w:lang w:val="en-IN" w:eastAsia="en-IN"/>
        </w:rPr>
        <w:t>.mean</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points</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axis</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B5CEA8"/>
          <w:sz w:val="21"/>
          <w:szCs w:val="21"/>
          <w:lang w:val="en-IN" w:eastAsia="en-IN"/>
        </w:rPr>
        <w:t>0</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if</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DCDCAA"/>
          <w:sz w:val="21"/>
          <w:szCs w:val="21"/>
          <w:lang w:val="en-IN" w:eastAsia="en-IN"/>
        </w:rPr>
        <w:t>len</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points</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&gt;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0</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else</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569CD6"/>
          <w:sz w:val="21"/>
          <w:szCs w:val="21"/>
          <w:lang w:val="en-IN" w:eastAsia="en-IN"/>
        </w:rPr>
        <w:t>None</w:t>
      </w:r>
    </w:p>
    <w:p w14:paraId="0C7C4444"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self</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bounds</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4EC9B0"/>
          <w:sz w:val="21"/>
          <w:szCs w:val="21"/>
          <w:lang w:val="en-IN" w:eastAsia="en-IN"/>
        </w:rPr>
        <w:t>np</w:t>
      </w:r>
      <w:r w:rsidRPr="00356551">
        <w:rPr>
          <w:rFonts w:ascii="Times New Roman" w:eastAsia="Times New Roman" w:hAnsi="Times New Roman" w:cs="Times New Roman"/>
          <w:color w:val="CCCCCC"/>
          <w:sz w:val="21"/>
          <w:szCs w:val="21"/>
          <w:lang w:val="en-IN" w:eastAsia="en-IN"/>
        </w:rPr>
        <w:t>.array</w:t>
      </w:r>
      <w:proofErr w:type="spellEnd"/>
      <w:r w:rsidRPr="00356551">
        <w:rPr>
          <w:rFonts w:ascii="Times New Roman" w:eastAsia="Times New Roman" w:hAnsi="Times New Roman" w:cs="Times New Roman"/>
          <w:color w:val="CCCCCC"/>
          <w:sz w:val="21"/>
          <w:szCs w:val="21"/>
          <w:lang w:val="en-IN" w:eastAsia="en-IN"/>
        </w:rPr>
        <w:t>([[</w:t>
      </w:r>
      <w:proofErr w:type="spellStart"/>
      <w:r w:rsidRPr="00356551">
        <w:rPr>
          <w:rFonts w:ascii="Times New Roman" w:eastAsia="Times New Roman" w:hAnsi="Times New Roman" w:cs="Times New Roman"/>
          <w:color w:val="4EC9B0"/>
          <w:sz w:val="21"/>
          <w:szCs w:val="21"/>
          <w:lang w:val="en-IN" w:eastAsia="en-IN"/>
        </w:rPr>
        <w:t>np</w:t>
      </w:r>
      <w:r w:rsidRPr="00356551">
        <w:rPr>
          <w:rFonts w:ascii="Times New Roman" w:eastAsia="Times New Roman" w:hAnsi="Times New Roman" w:cs="Times New Roman"/>
          <w:color w:val="CCCCCC"/>
          <w:sz w:val="21"/>
          <w:szCs w:val="21"/>
          <w:lang w:val="en-IN" w:eastAsia="en-IN"/>
        </w:rPr>
        <w:t>.min</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points</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i</w:t>
      </w:r>
      <w:proofErr w:type="spellEnd"/>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4EC9B0"/>
          <w:sz w:val="21"/>
          <w:szCs w:val="21"/>
          <w:lang w:val="en-IN" w:eastAsia="en-IN"/>
        </w:rPr>
        <w:t>np</w:t>
      </w:r>
      <w:r w:rsidRPr="00356551">
        <w:rPr>
          <w:rFonts w:ascii="Times New Roman" w:eastAsia="Times New Roman" w:hAnsi="Times New Roman" w:cs="Times New Roman"/>
          <w:color w:val="CCCCCC"/>
          <w:sz w:val="21"/>
          <w:szCs w:val="21"/>
          <w:lang w:val="en-IN" w:eastAsia="en-IN"/>
        </w:rPr>
        <w:t>.max</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points</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i</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for</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i</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in</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4EC9B0"/>
          <w:sz w:val="21"/>
          <w:szCs w:val="21"/>
          <w:lang w:val="en-IN" w:eastAsia="en-IN"/>
        </w:rPr>
        <w:t>range</w:t>
      </w:r>
      <w:r w:rsidRPr="00356551">
        <w:rPr>
          <w:rFonts w:ascii="Times New Roman" w:eastAsia="Times New Roman" w:hAnsi="Times New Roman" w:cs="Times New Roman"/>
          <w:color w:val="CCCCCC"/>
          <w:sz w:val="21"/>
          <w:szCs w:val="21"/>
          <w:lang w:val="en-IN" w:eastAsia="en-IN"/>
        </w:rPr>
        <w:t>(</w:t>
      </w:r>
      <w:proofErr w:type="spellStart"/>
      <w:r w:rsidRPr="00356551">
        <w:rPr>
          <w:rFonts w:ascii="Times New Roman" w:eastAsia="Times New Roman" w:hAnsi="Times New Roman" w:cs="Times New Roman"/>
          <w:color w:val="9CDCFE"/>
          <w:sz w:val="21"/>
          <w:szCs w:val="21"/>
          <w:lang w:val="en-IN" w:eastAsia="en-IN"/>
        </w:rPr>
        <w:t>points</w:t>
      </w:r>
      <w:r w:rsidRPr="00356551">
        <w:rPr>
          <w:rFonts w:ascii="Times New Roman" w:eastAsia="Times New Roman" w:hAnsi="Times New Roman" w:cs="Times New Roman"/>
          <w:color w:val="CCCCCC"/>
          <w:sz w:val="21"/>
          <w:szCs w:val="21"/>
          <w:lang w:val="en-IN" w:eastAsia="en-IN"/>
        </w:rPr>
        <w:t>.shape</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B5CEA8"/>
          <w:sz w:val="21"/>
          <w:szCs w:val="21"/>
          <w:lang w:val="en-IN" w:eastAsia="en-IN"/>
        </w:rPr>
        <w:t>1</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if</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DCDCAA"/>
          <w:sz w:val="21"/>
          <w:szCs w:val="21"/>
          <w:lang w:val="en-IN" w:eastAsia="en-IN"/>
        </w:rPr>
        <w:t>len</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points</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&gt;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0</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else</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569CD6"/>
          <w:sz w:val="21"/>
          <w:szCs w:val="21"/>
          <w:lang w:val="en-IN" w:eastAsia="en-IN"/>
        </w:rPr>
        <w:t>None</w:t>
      </w:r>
    </w:p>
    <w:p w14:paraId="1653ACF0"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self</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representative</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points</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B5CEA8"/>
          <w:sz w:val="21"/>
          <w:szCs w:val="21"/>
          <w:lang w:val="en-IN" w:eastAsia="en-IN"/>
        </w:rPr>
        <w:t>0</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if</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DCDCAA"/>
          <w:sz w:val="21"/>
          <w:szCs w:val="21"/>
          <w:lang w:val="en-IN" w:eastAsia="en-IN"/>
        </w:rPr>
        <w:t>len</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points</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&gt;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0</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else</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569CD6"/>
          <w:sz w:val="21"/>
          <w:szCs w:val="21"/>
          <w:lang w:val="en-IN" w:eastAsia="en-IN"/>
        </w:rPr>
        <w:t>None</w:t>
      </w:r>
    </w:p>
    <w:p w14:paraId="231E2A90"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self</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max_depth</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max_depth</w:t>
      </w:r>
      <w:proofErr w:type="spellEnd"/>
    </w:p>
    <w:p w14:paraId="575392B4"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self</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active</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DCDCAA"/>
          <w:sz w:val="21"/>
          <w:szCs w:val="21"/>
          <w:lang w:val="en-IN" w:eastAsia="en-IN"/>
        </w:rPr>
        <w:t>len</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points</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&gt;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0</w:t>
      </w:r>
    </w:p>
    <w:p w14:paraId="3C2FECAA"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
    <w:p w14:paraId="15971778"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if</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depth</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&lt;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max_depth</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569CD6"/>
          <w:sz w:val="21"/>
          <w:szCs w:val="21"/>
          <w:lang w:val="en-IN" w:eastAsia="en-IN"/>
        </w:rPr>
        <w:t>and</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DCDCAA"/>
          <w:sz w:val="21"/>
          <w:szCs w:val="21"/>
          <w:lang w:val="en-IN" w:eastAsia="en-IN"/>
        </w:rPr>
        <w:t>len</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points</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&gt;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1</w:t>
      </w:r>
      <w:r w:rsidRPr="00356551">
        <w:rPr>
          <w:rFonts w:ascii="Times New Roman" w:eastAsia="Times New Roman" w:hAnsi="Times New Roman" w:cs="Times New Roman"/>
          <w:color w:val="CCCCCC"/>
          <w:sz w:val="21"/>
          <w:szCs w:val="21"/>
          <w:lang w:val="en-IN" w:eastAsia="en-IN"/>
        </w:rPr>
        <w:t>:</w:t>
      </w:r>
    </w:p>
    <w:p w14:paraId="606C04AC"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self</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subdivide</w:t>
      </w:r>
      <w:proofErr w:type="spellEnd"/>
      <w:r w:rsidRPr="00356551">
        <w:rPr>
          <w:rFonts w:ascii="Times New Roman" w:eastAsia="Times New Roman" w:hAnsi="Times New Roman" w:cs="Times New Roman"/>
          <w:color w:val="CCCCCC"/>
          <w:sz w:val="21"/>
          <w:szCs w:val="21"/>
          <w:lang w:val="en-IN" w:eastAsia="en-IN"/>
        </w:rPr>
        <w:t>()</w:t>
      </w:r>
    </w:p>
    <w:p w14:paraId="2AFC2F86"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
    <w:p w14:paraId="27B7F6E1"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569CD6"/>
          <w:sz w:val="21"/>
          <w:szCs w:val="21"/>
          <w:lang w:val="en-IN" w:eastAsia="en-IN"/>
        </w:rPr>
        <w:t>def</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CDCAA"/>
          <w:sz w:val="21"/>
          <w:szCs w:val="21"/>
          <w:lang w:val="en-IN" w:eastAsia="en-IN"/>
        </w:rPr>
        <w:t>subdivide</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self</w:t>
      </w:r>
      <w:r w:rsidRPr="00356551">
        <w:rPr>
          <w:rFonts w:ascii="Times New Roman" w:eastAsia="Times New Roman" w:hAnsi="Times New Roman" w:cs="Times New Roman"/>
          <w:color w:val="CCCCCC"/>
          <w:sz w:val="21"/>
          <w:szCs w:val="21"/>
          <w:lang w:val="en-IN" w:eastAsia="en-IN"/>
        </w:rPr>
        <w:t>):</w:t>
      </w:r>
    </w:p>
    <w:p w14:paraId="5786EF5A"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d</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self</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points</w:t>
      </w:r>
      <w:r w:rsidRPr="00356551">
        <w:rPr>
          <w:rFonts w:ascii="Times New Roman" w:eastAsia="Times New Roman" w:hAnsi="Times New Roman" w:cs="Times New Roman"/>
          <w:color w:val="CCCCCC"/>
          <w:sz w:val="21"/>
          <w:szCs w:val="21"/>
          <w:lang w:val="en-IN" w:eastAsia="en-IN"/>
        </w:rPr>
        <w:t>.shape</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B5CEA8"/>
          <w:sz w:val="21"/>
          <w:szCs w:val="21"/>
          <w:lang w:val="en-IN" w:eastAsia="en-IN"/>
        </w:rPr>
        <w:t>1</w:t>
      </w:r>
      <w:r w:rsidRPr="00356551">
        <w:rPr>
          <w:rFonts w:ascii="Times New Roman" w:eastAsia="Times New Roman" w:hAnsi="Times New Roman" w:cs="Times New Roman"/>
          <w:color w:val="CCCCCC"/>
          <w:sz w:val="21"/>
          <w:szCs w:val="21"/>
          <w:lang w:val="en-IN" w:eastAsia="en-IN"/>
        </w:rPr>
        <w:t>]</w:t>
      </w:r>
    </w:p>
    <w:p w14:paraId="6E9932D3"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midpoints</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self</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bounds</w:t>
      </w:r>
      <w:proofErr w:type="spellEnd"/>
      <w:r w:rsidRPr="00356551">
        <w:rPr>
          <w:rFonts w:ascii="Times New Roman" w:eastAsia="Times New Roman" w:hAnsi="Times New Roman" w:cs="Times New Roman"/>
          <w:color w:val="CCCCCC"/>
          <w:sz w:val="21"/>
          <w:szCs w:val="21"/>
          <w:lang w:val="en-IN" w:eastAsia="en-IN"/>
        </w:rPr>
        <w:t>[</w:t>
      </w:r>
      <w:proofErr w:type="spellStart"/>
      <w:r w:rsidRPr="00356551">
        <w:rPr>
          <w:rFonts w:ascii="Times New Roman" w:eastAsia="Times New Roman" w:hAnsi="Times New Roman" w:cs="Times New Roman"/>
          <w:color w:val="9CDCFE"/>
          <w:sz w:val="21"/>
          <w:szCs w:val="21"/>
          <w:lang w:val="en-IN" w:eastAsia="en-IN"/>
        </w:rPr>
        <w:t>i</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0</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self</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bounds</w:t>
      </w:r>
      <w:proofErr w:type="spellEnd"/>
      <w:r w:rsidRPr="00356551">
        <w:rPr>
          <w:rFonts w:ascii="Times New Roman" w:eastAsia="Times New Roman" w:hAnsi="Times New Roman" w:cs="Times New Roman"/>
          <w:color w:val="CCCCCC"/>
          <w:sz w:val="21"/>
          <w:szCs w:val="21"/>
          <w:lang w:val="en-IN" w:eastAsia="en-IN"/>
        </w:rPr>
        <w:t>[</w:t>
      </w:r>
      <w:proofErr w:type="spellStart"/>
      <w:r w:rsidRPr="00356551">
        <w:rPr>
          <w:rFonts w:ascii="Times New Roman" w:eastAsia="Times New Roman" w:hAnsi="Times New Roman" w:cs="Times New Roman"/>
          <w:color w:val="9CDCFE"/>
          <w:sz w:val="21"/>
          <w:szCs w:val="21"/>
          <w:lang w:val="en-IN" w:eastAsia="en-IN"/>
        </w:rPr>
        <w:t>i</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1</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2</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for</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i</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in</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4EC9B0"/>
          <w:sz w:val="21"/>
          <w:szCs w:val="21"/>
          <w:lang w:val="en-IN" w:eastAsia="en-IN"/>
        </w:rPr>
        <w:t>range</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d</w:t>
      </w:r>
      <w:r w:rsidRPr="00356551">
        <w:rPr>
          <w:rFonts w:ascii="Times New Roman" w:eastAsia="Times New Roman" w:hAnsi="Times New Roman" w:cs="Times New Roman"/>
          <w:color w:val="CCCCCC"/>
          <w:sz w:val="21"/>
          <w:szCs w:val="21"/>
          <w:lang w:val="en-IN" w:eastAsia="en-IN"/>
        </w:rPr>
        <w:t>)]</w:t>
      </w:r>
    </w:p>
    <w:p w14:paraId="063FAE69"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masks</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self</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get_masks</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midpoints</w:t>
      </w:r>
      <w:r w:rsidRPr="00356551">
        <w:rPr>
          <w:rFonts w:ascii="Times New Roman" w:eastAsia="Times New Roman" w:hAnsi="Times New Roman" w:cs="Times New Roman"/>
          <w:color w:val="CCCCCC"/>
          <w:sz w:val="21"/>
          <w:szCs w:val="21"/>
          <w:lang w:val="en-IN" w:eastAsia="en-IN"/>
        </w:rPr>
        <w:t>)</w:t>
      </w:r>
    </w:p>
    <w:p w14:paraId="54129908"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
    <w:p w14:paraId="6885AC28"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for</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mask</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in</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masks</w:t>
      </w:r>
      <w:r w:rsidRPr="00356551">
        <w:rPr>
          <w:rFonts w:ascii="Times New Roman" w:eastAsia="Times New Roman" w:hAnsi="Times New Roman" w:cs="Times New Roman"/>
          <w:color w:val="CCCCCC"/>
          <w:sz w:val="21"/>
          <w:szCs w:val="21"/>
          <w:lang w:val="en-IN" w:eastAsia="en-IN"/>
        </w:rPr>
        <w:t>:</w:t>
      </w:r>
    </w:p>
    <w:p w14:paraId="6B2A7C14"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subset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self</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points</w:t>
      </w:r>
      <w:proofErr w:type="spellEnd"/>
      <w:r w:rsidRPr="00356551">
        <w:rPr>
          <w:rFonts w:ascii="Times New Roman" w:eastAsia="Times New Roman" w:hAnsi="Times New Roman" w:cs="Times New Roman"/>
          <w:color w:val="CCCCCC"/>
          <w:sz w:val="21"/>
          <w:szCs w:val="21"/>
          <w:lang w:val="en-IN" w:eastAsia="en-IN"/>
        </w:rPr>
        <w:t>[</w:t>
      </w:r>
      <w:proofErr w:type="spellStart"/>
      <w:r w:rsidRPr="00356551">
        <w:rPr>
          <w:rFonts w:ascii="Times New Roman" w:eastAsia="Times New Roman" w:hAnsi="Times New Roman" w:cs="Times New Roman"/>
          <w:color w:val="4EC9B0"/>
          <w:sz w:val="21"/>
          <w:szCs w:val="21"/>
          <w:lang w:val="en-IN" w:eastAsia="en-IN"/>
        </w:rPr>
        <w:t>np</w:t>
      </w:r>
      <w:r w:rsidRPr="00356551">
        <w:rPr>
          <w:rFonts w:ascii="Times New Roman" w:eastAsia="Times New Roman" w:hAnsi="Times New Roman" w:cs="Times New Roman"/>
          <w:color w:val="CCCCCC"/>
          <w:sz w:val="21"/>
          <w:szCs w:val="21"/>
          <w:lang w:val="en-IN" w:eastAsia="en-IN"/>
        </w:rPr>
        <w:t>.all</w:t>
      </w:r>
      <w:proofErr w:type="spellEnd"/>
      <w:r w:rsidRPr="00356551">
        <w:rPr>
          <w:rFonts w:ascii="Times New Roman" w:eastAsia="Times New Roman" w:hAnsi="Times New Roman" w:cs="Times New Roman"/>
          <w:color w:val="CCCCCC"/>
          <w:sz w:val="21"/>
          <w:szCs w:val="21"/>
          <w:lang w:val="en-IN" w:eastAsia="en-IN"/>
        </w:rPr>
        <w:t>((</w:t>
      </w:r>
      <w:proofErr w:type="spellStart"/>
      <w:r w:rsidRPr="00356551">
        <w:rPr>
          <w:rFonts w:ascii="Times New Roman" w:eastAsia="Times New Roman" w:hAnsi="Times New Roman" w:cs="Times New Roman"/>
          <w:color w:val="9CDCFE"/>
          <w:sz w:val="21"/>
          <w:szCs w:val="21"/>
          <w:lang w:val="en-IN" w:eastAsia="en-IN"/>
        </w:rPr>
        <w:t>self</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points</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&gt;=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mask</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B5CEA8"/>
          <w:sz w:val="21"/>
          <w:szCs w:val="21"/>
          <w:lang w:val="en-IN" w:eastAsia="en-IN"/>
        </w:rPr>
        <w:t>0</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&amp;</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self</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points</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&lt;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mask</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B5CEA8"/>
          <w:sz w:val="21"/>
          <w:szCs w:val="21"/>
          <w:lang w:val="en-IN" w:eastAsia="en-IN"/>
        </w:rPr>
        <w:t>1</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axis</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B5CEA8"/>
          <w:sz w:val="21"/>
          <w:szCs w:val="21"/>
          <w:lang w:val="en-IN" w:eastAsia="en-IN"/>
        </w:rPr>
        <w:t>1</w:t>
      </w:r>
      <w:r w:rsidRPr="00356551">
        <w:rPr>
          <w:rFonts w:ascii="Times New Roman" w:eastAsia="Times New Roman" w:hAnsi="Times New Roman" w:cs="Times New Roman"/>
          <w:color w:val="CCCCCC"/>
          <w:sz w:val="21"/>
          <w:szCs w:val="21"/>
          <w:lang w:val="en-IN" w:eastAsia="en-IN"/>
        </w:rPr>
        <w:t>)]</w:t>
      </w:r>
    </w:p>
    <w:p w14:paraId="57E70DA4"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if</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DCDCAA"/>
          <w:sz w:val="21"/>
          <w:szCs w:val="21"/>
          <w:lang w:val="en-IN" w:eastAsia="en-IN"/>
        </w:rPr>
        <w:t>len</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subset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&gt;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0</w:t>
      </w:r>
      <w:r w:rsidRPr="00356551">
        <w:rPr>
          <w:rFonts w:ascii="Times New Roman" w:eastAsia="Times New Roman" w:hAnsi="Times New Roman" w:cs="Times New Roman"/>
          <w:color w:val="CCCCCC"/>
          <w:sz w:val="21"/>
          <w:szCs w:val="21"/>
          <w:lang w:val="en-IN" w:eastAsia="en-IN"/>
        </w:rPr>
        <w:t>:</w:t>
      </w:r>
    </w:p>
    <w:p w14:paraId="56032884"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self</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children</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append</w:t>
      </w:r>
      <w:proofErr w:type="spellEnd"/>
      <w:r w:rsidRPr="00356551">
        <w:rPr>
          <w:rFonts w:ascii="Times New Roman" w:eastAsia="Times New Roman" w:hAnsi="Times New Roman" w:cs="Times New Roman"/>
          <w:color w:val="CCCCCC"/>
          <w:sz w:val="21"/>
          <w:szCs w:val="21"/>
          <w:lang w:val="en-IN" w:eastAsia="en-IN"/>
        </w:rPr>
        <w:t>(</w:t>
      </w:r>
      <w:proofErr w:type="spellStart"/>
      <w:r w:rsidRPr="00356551">
        <w:rPr>
          <w:rFonts w:ascii="Times New Roman" w:eastAsia="Times New Roman" w:hAnsi="Times New Roman" w:cs="Times New Roman"/>
          <w:color w:val="4EC9B0"/>
          <w:sz w:val="21"/>
          <w:szCs w:val="21"/>
          <w:lang w:val="en-IN" w:eastAsia="en-IN"/>
        </w:rPr>
        <w:t>QuadTreeWithDeletion</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subset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depth</w:t>
      </w:r>
      <w:r w:rsidRPr="00356551">
        <w:rPr>
          <w:rFonts w:ascii="Times New Roman" w:eastAsia="Times New Roman" w:hAnsi="Times New Roman" w:cs="Times New Roman"/>
          <w:color w:val="D4D4D4"/>
          <w:sz w:val="21"/>
          <w:szCs w:val="21"/>
          <w:lang w:val="en-IN" w:eastAsia="en-IN"/>
        </w:rPr>
        <w:t>=</w:t>
      </w:r>
      <w:proofErr w:type="spellStart"/>
      <w:r w:rsidRPr="00356551">
        <w:rPr>
          <w:rFonts w:ascii="Times New Roman" w:eastAsia="Times New Roman" w:hAnsi="Times New Roman" w:cs="Times New Roman"/>
          <w:color w:val="9CDCFE"/>
          <w:sz w:val="21"/>
          <w:szCs w:val="21"/>
          <w:lang w:val="en-IN" w:eastAsia="en-IN"/>
        </w:rPr>
        <w:t>self</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depth</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1</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max_depth</w:t>
      </w:r>
      <w:proofErr w:type="spellEnd"/>
      <w:r w:rsidRPr="00356551">
        <w:rPr>
          <w:rFonts w:ascii="Times New Roman" w:eastAsia="Times New Roman" w:hAnsi="Times New Roman" w:cs="Times New Roman"/>
          <w:color w:val="D4D4D4"/>
          <w:sz w:val="21"/>
          <w:szCs w:val="21"/>
          <w:lang w:val="en-IN" w:eastAsia="en-IN"/>
        </w:rPr>
        <w:t>=</w:t>
      </w:r>
      <w:proofErr w:type="spellStart"/>
      <w:r w:rsidRPr="00356551">
        <w:rPr>
          <w:rFonts w:ascii="Times New Roman" w:eastAsia="Times New Roman" w:hAnsi="Times New Roman" w:cs="Times New Roman"/>
          <w:color w:val="9CDCFE"/>
          <w:sz w:val="21"/>
          <w:szCs w:val="21"/>
          <w:lang w:val="en-IN" w:eastAsia="en-IN"/>
        </w:rPr>
        <w:t>self</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max_depth</w:t>
      </w:r>
      <w:proofErr w:type="spellEnd"/>
      <w:r w:rsidRPr="00356551">
        <w:rPr>
          <w:rFonts w:ascii="Times New Roman" w:eastAsia="Times New Roman" w:hAnsi="Times New Roman" w:cs="Times New Roman"/>
          <w:color w:val="CCCCCC"/>
          <w:sz w:val="21"/>
          <w:szCs w:val="21"/>
          <w:lang w:val="en-IN" w:eastAsia="en-IN"/>
        </w:rPr>
        <w:t>))</w:t>
      </w:r>
    </w:p>
    <w:p w14:paraId="523624EC"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
    <w:p w14:paraId="02334AD4"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569CD6"/>
          <w:sz w:val="21"/>
          <w:szCs w:val="21"/>
          <w:lang w:val="en-IN" w:eastAsia="en-IN"/>
        </w:rPr>
        <w:t>def</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DCDCAA"/>
          <w:sz w:val="21"/>
          <w:szCs w:val="21"/>
          <w:lang w:val="en-IN" w:eastAsia="en-IN"/>
        </w:rPr>
        <w:t>get_masks</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self</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midpoints</w:t>
      </w:r>
      <w:r w:rsidRPr="00356551">
        <w:rPr>
          <w:rFonts w:ascii="Times New Roman" w:eastAsia="Times New Roman" w:hAnsi="Times New Roman" w:cs="Times New Roman"/>
          <w:color w:val="CCCCCC"/>
          <w:sz w:val="21"/>
          <w:szCs w:val="21"/>
          <w:lang w:val="en-IN" w:eastAsia="en-IN"/>
        </w:rPr>
        <w:t>):</w:t>
      </w:r>
    </w:p>
    <w:p w14:paraId="04CA595F"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d</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DCDCAA"/>
          <w:sz w:val="21"/>
          <w:szCs w:val="21"/>
          <w:lang w:val="en-IN" w:eastAsia="en-IN"/>
        </w:rPr>
        <w:t>len</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midpoints</w:t>
      </w:r>
      <w:r w:rsidRPr="00356551">
        <w:rPr>
          <w:rFonts w:ascii="Times New Roman" w:eastAsia="Times New Roman" w:hAnsi="Times New Roman" w:cs="Times New Roman"/>
          <w:color w:val="CCCCCC"/>
          <w:sz w:val="21"/>
          <w:szCs w:val="21"/>
          <w:lang w:val="en-IN" w:eastAsia="en-IN"/>
        </w:rPr>
        <w:t>)</w:t>
      </w:r>
    </w:p>
    <w:p w14:paraId="61D34763"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masks</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
    <w:p w14:paraId="01668271"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for</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i</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in</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4EC9B0"/>
          <w:sz w:val="21"/>
          <w:szCs w:val="21"/>
          <w:lang w:val="en-IN" w:eastAsia="en-IN"/>
        </w:rPr>
        <w:t>range</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B5CEA8"/>
          <w:sz w:val="21"/>
          <w:szCs w:val="21"/>
          <w:lang w:val="en-IN" w:eastAsia="en-IN"/>
        </w:rPr>
        <w:t>2</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9CDCFE"/>
          <w:sz w:val="21"/>
          <w:szCs w:val="21"/>
          <w:lang w:val="en-IN" w:eastAsia="en-IN"/>
        </w:rPr>
        <w:t>d</w:t>
      </w:r>
      <w:r w:rsidRPr="00356551">
        <w:rPr>
          <w:rFonts w:ascii="Times New Roman" w:eastAsia="Times New Roman" w:hAnsi="Times New Roman" w:cs="Times New Roman"/>
          <w:color w:val="CCCCCC"/>
          <w:sz w:val="21"/>
          <w:szCs w:val="21"/>
          <w:lang w:val="en-IN" w:eastAsia="en-IN"/>
        </w:rPr>
        <w:t>):</w:t>
      </w:r>
    </w:p>
    <w:p w14:paraId="54A6D94E"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bits</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CDCAA"/>
          <w:sz w:val="21"/>
          <w:szCs w:val="21"/>
          <w:lang w:val="en-IN" w:eastAsia="en-IN"/>
        </w:rPr>
        <w:t>bin</w:t>
      </w:r>
      <w:r w:rsidRPr="00356551">
        <w:rPr>
          <w:rFonts w:ascii="Times New Roman" w:eastAsia="Times New Roman" w:hAnsi="Times New Roman" w:cs="Times New Roman"/>
          <w:color w:val="CCCCCC"/>
          <w:sz w:val="21"/>
          <w:szCs w:val="21"/>
          <w:lang w:val="en-IN" w:eastAsia="en-IN"/>
        </w:rPr>
        <w:t>(</w:t>
      </w:r>
      <w:proofErr w:type="spellStart"/>
      <w:r w:rsidRPr="00356551">
        <w:rPr>
          <w:rFonts w:ascii="Times New Roman" w:eastAsia="Times New Roman" w:hAnsi="Times New Roman" w:cs="Times New Roman"/>
          <w:color w:val="9CDCFE"/>
          <w:sz w:val="21"/>
          <w:szCs w:val="21"/>
          <w:lang w:val="en-IN" w:eastAsia="en-IN"/>
        </w:rPr>
        <w:t>i</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B5CEA8"/>
          <w:sz w:val="21"/>
          <w:szCs w:val="21"/>
          <w:lang w:val="en-IN" w:eastAsia="en-IN"/>
        </w:rPr>
        <w:t>2</w:t>
      </w:r>
      <w:r w:rsidRPr="00356551">
        <w:rPr>
          <w:rFonts w:ascii="Times New Roman" w:eastAsia="Times New Roman" w:hAnsi="Times New Roman" w:cs="Times New Roman"/>
          <w:color w:val="CCCCCC"/>
          <w:sz w:val="21"/>
          <w:szCs w:val="21"/>
          <w:lang w:val="en-IN" w:eastAsia="en-IN"/>
        </w:rPr>
        <w:t>:].</w:t>
      </w:r>
      <w:proofErr w:type="spellStart"/>
      <w:r w:rsidRPr="00356551">
        <w:rPr>
          <w:rFonts w:ascii="Times New Roman" w:eastAsia="Times New Roman" w:hAnsi="Times New Roman" w:cs="Times New Roman"/>
          <w:color w:val="DCDCAA"/>
          <w:sz w:val="21"/>
          <w:szCs w:val="21"/>
          <w:lang w:val="en-IN" w:eastAsia="en-IN"/>
        </w:rPr>
        <w:t>zfill</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d</w:t>
      </w:r>
      <w:r w:rsidRPr="00356551">
        <w:rPr>
          <w:rFonts w:ascii="Times New Roman" w:eastAsia="Times New Roman" w:hAnsi="Times New Roman" w:cs="Times New Roman"/>
          <w:color w:val="CCCCCC"/>
          <w:sz w:val="21"/>
          <w:szCs w:val="21"/>
          <w:lang w:val="en-IN" w:eastAsia="en-IN"/>
        </w:rPr>
        <w:t>)</w:t>
      </w:r>
    </w:p>
    <w:p w14:paraId="1FEB5E47"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lower_bound</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
    <w:p w14:paraId="238CA00A"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upper_bound</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
    <w:p w14:paraId="64E455BB"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for</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j</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in</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4EC9B0"/>
          <w:sz w:val="21"/>
          <w:szCs w:val="21"/>
          <w:lang w:val="en-IN" w:eastAsia="en-IN"/>
        </w:rPr>
        <w:t>range</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d</w:t>
      </w:r>
      <w:r w:rsidRPr="00356551">
        <w:rPr>
          <w:rFonts w:ascii="Times New Roman" w:eastAsia="Times New Roman" w:hAnsi="Times New Roman" w:cs="Times New Roman"/>
          <w:color w:val="CCCCCC"/>
          <w:sz w:val="21"/>
          <w:szCs w:val="21"/>
          <w:lang w:val="en-IN" w:eastAsia="en-IN"/>
        </w:rPr>
        <w:t>):</w:t>
      </w:r>
    </w:p>
    <w:p w14:paraId="26B9C652"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if</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bits</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j</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E9178"/>
          <w:sz w:val="21"/>
          <w:szCs w:val="21"/>
          <w:lang w:val="en-IN" w:eastAsia="en-IN"/>
        </w:rPr>
        <w:t>'0'</w:t>
      </w:r>
      <w:r w:rsidRPr="00356551">
        <w:rPr>
          <w:rFonts w:ascii="Times New Roman" w:eastAsia="Times New Roman" w:hAnsi="Times New Roman" w:cs="Times New Roman"/>
          <w:color w:val="CCCCCC"/>
          <w:sz w:val="21"/>
          <w:szCs w:val="21"/>
          <w:lang w:val="en-IN" w:eastAsia="en-IN"/>
        </w:rPr>
        <w:t>:</w:t>
      </w:r>
    </w:p>
    <w:p w14:paraId="3FF9F408"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lower_bound</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append</w:t>
      </w:r>
      <w:proofErr w:type="spellEnd"/>
      <w:r w:rsidRPr="00356551">
        <w:rPr>
          <w:rFonts w:ascii="Times New Roman" w:eastAsia="Times New Roman" w:hAnsi="Times New Roman" w:cs="Times New Roman"/>
          <w:color w:val="CCCCCC"/>
          <w:sz w:val="21"/>
          <w:szCs w:val="21"/>
          <w:lang w:val="en-IN" w:eastAsia="en-IN"/>
        </w:rPr>
        <w:t>(</w:t>
      </w:r>
      <w:proofErr w:type="spellStart"/>
      <w:r w:rsidRPr="00356551">
        <w:rPr>
          <w:rFonts w:ascii="Times New Roman" w:eastAsia="Times New Roman" w:hAnsi="Times New Roman" w:cs="Times New Roman"/>
          <w:color w:val="9CDCFE"/>
          <w:sz w:val="21"/>
          <w:szCs w:val="21"/>
          <w:lang w:val="en-IN" w:eastAsia="en-IN"/>
        </w:rPr>
        <w:t>self</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bounds</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j</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0</w:t>
      </w:r>
      <w:r w:rsidRPr="00356551">
        <w:rPr>
          <w:rFonts w:ascii="Times New Roman" w:eastAsia="Times New Roman" w:hAnsi="Times New Roman" w:cs="Times New Roman"/>
          <w:color w:val="CCCCCC"/>
          <w:sz w:val="21"/>
          <w:szCs w:val="21"/>
          <w:lang w:val="en-IN" w:eastAsia="en-IN"/>
        </w:rPr>
        <w:t>])</w:t>
      </w:r>
    </w:p>
    <w:p w14:paraId="7313B23E"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upper_bound</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append</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midpoints</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j</w:t>
      </w:r>
      <w:r w:rsidRPr="00356551">
        <w:rPr>
          <w:rFonts w:ascii="Times New Roman" w:eastAsia="Times New Roman" w:hAnsi="Times New Roman" w:cs="Times New Roman"/>
          <w:color w:val="CCCCCC"/>
          <w:sz w:val="21"/>
          <w:szCs w:val="21"/>
          <w:lang w:val="en-IN" w:eastAsia="en-IN"/>
        </w:rPr>
        <w:t>])</w:t>
      </w:r>
    </w:p>
    <w:p w14:paraId="55A9DE79"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else</w:t>
      </w:r>
      <w:r w:rsidRPr="00356551">
        <w:rPr>
          <w:rFonts w:ascii="Times New Roman" w:eastAsia="Times New Roman" w:hAnsi="Times New Roman" w:cs="Times New Roman"/>
          <w:color w:val="CCCCCC"/>
          <w:sz w:val="21"/>
          <w:szCs w:val="21"/>
          <w:lang w:val="en-IN" w:eastAsia="en-IN"/>
        </w:rPr>
        <w:t>:</w:t>
      </w:r>
    </w:p>
    <w:p w14:paraId="70C89BCD"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lastRenderedPageBreak/>
        <w:t xml:space="preserve">                    </w:t>
      </w:r>
      <w:proofErr w:type="spellStart"/>
      <w:r w:rsidRPr="00356551">
        <w:rPr>
          <w:rFonts w:ascii="Times New Roman" w:eastAsia="Times New Roman" w:hAnsi="Times New Roman" w:cs="Times New Roman"/>
          <w:color w:val="9CDCFE"/>
          <w:sz w:val="21"/>
          <w:szCs w:val="21"/>
          <w:lang w:val="en-IN" w:eastAsia="en-IN"/>
        </w:rPr>
        <w:t>lower_bound</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append</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midpoints</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j</w:t>
      </w:r>
      <w:r w:rsidRPr="00356551">
        <w:rPr>
          <w:rFonts w:ascii="Times New Roman" w:eastAsia="Times New Roman" w:hAnsi="Times New Roman" w:cs="Times New Roman"/>
          <w:color w:val="CCCCCC"/>
          <w:sz w:val="21"/>
          <w:szCs w:val="21"/>
          <w:lang w:val="en-IN" w:eastAsia="en-IN"/>
        </w:rPr>
        <w:t>])</w:t>
      </w:r>
    </w:p>
    <w:p w14:paraId="5B0DEB20"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upper_bound</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append</w:t>
      </w:r>
      <w:proofErr w:type="spellEnd"/>
      <w:r w:rsidRPr="00356551">
        <w:rPr>
          <w:rFonts w:ascii="Times New Roman" w:eastAsia="Times New Roman" w:hAnsi="Times New Roman" w:cs="Times New Roman"/>
          <w:color w:val="CCCCCC"/>
          <w:sz w:val="21"/>
          <w:szCs w:val="21"/>
          <w:lang w:val="en-IN" w:eastAsia="en-IN"/>
        </w:rPr>
        <w:t>(</w:t>
      </w:r>
      <w:proofErr w:type="spellStart"/>
      <w:r w:rsidRPr="00356551">
        <w:rPr>
          <w:rFonts w:ascii="Times New Roman" w:eastAsia="Times New Roman" w:hAnsi="Times New Roman" w:cs="Times New Roman"/>
          <w:color w:val="9CDCFE"/>
          <w:sz w:val="21"/>
          <w:szCs w:val="21"/>
          <w:lang w:val="en-IN" w:eastAsia="en-IN"/>
        </w:rPr>
        <w:t>self</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bounds</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j</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1</w:t>
      </w:r>
      <w:r w:rsidRPr="00356551">
        <w:rPr>
          <w:rFonts w:ascii="Times New Roman" w:eastAsia="Times New Roman" w:hAnsi="Times New Roman" w:cs="Times New Roman"/>
          <w:color w:val="CCCCCC"/>
          <w:sz w:val="21"/>
          <w:szCs w:val="21"/>
          <w:lang w:val="en-IN" w:eastAsia="en-IN"/>
        </w:rPr>
        <w:t>])</w:t>
      </w:r>
    </w:p>
    <w:p w14:paraId="40021AF1"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masks</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append</w:t>
      </w:r>
      <w:proofErr w:type="spellEnd"/>
      <w:r w:rsidRPr="00356551">
        <w:rPr>
          <w:rFonts w:ascii="Times New Roman" w:eastAsia="Times New Roman" w:hAnsi="Times New Roman" w:cs="Times New Roman"/>
          <w:color w:val="CCCCCC"/>
          <w:sz w:val="21"/>
          <w:szCs w:val="21"/>
          <w:lang w:val="en-IN" w:eastAsia="en-IN"/>
        </w:rPr>
        <w:t>((</w:t>
      </w:r>
      <w:proofErr w:type="spellStart"/>
      <w:r w:rsidRPr="00356551">
        <w:rPr>
          <w:rFonts w:ascii="Times New Roman" w:eastAsia="Times New Roman" w:hAnsi="Times New Roman" w:cs="Times New Roman"/>
          <w:color w:val="4EC9B0"/>
          <w:sz w:val="21"/>
          <w:szCs w:val="21"/>
          <w:lang w:val="en-IN" w:eastAsia="en-IN"/>
        </w:rPr>
        <w:t>np</w:t>
      </w:r>
      <w:r w:rsidRPr="00356551">
        <w:rPr>
          <w:rFonts w:ascii="Times New Roman" w:eastAsia="Times New Roman" w:hAnsi="Times New Roman" w:cs="Times New Roman"/>
          <w:color w:val="CCCCCC"/>
          <w:sz w:val="21"/>
          <w:szCs w:val="21"/>
          <w:lang w:val="en-IN" w:eastAsia="en-IN"/>
        </w:rPr>
        <w:t>.array</w:t>
      </w:r>
      <w:proofErr w:type="spellEnd"/>
      <w:r w:rsidRPr="00356551">
        <w:rPr>
          <w:rFonts w:ascii="Times New Roman" w:eastAsia="Times New Roman" w:hAnsi="Times New Roman" w:cs="Times New Roman"/>
          <w:color w:val="CCCCCC"/>
          <w:sz w:val="21"/>
          <w:szCs w:val="21"/>
          <w:lang w:val="en-IN" w:eastAsia="en-IN"/>
        </w:rPr>
        <w:t>(</w:t>
      </w:r>
      <w:proofErr w:type="spellStart"/>
      <w:r w:rsidRPr="00356551">
        <w:rPr>
          <w:rFonts w:ascii="Times New Roman" w:eastAsia="Times New Roman" w:hAnsi="Times New Roman" w:cs="Times New Roman"/>
          <w:color w:val="9CDCFE"/>
          <w:sz w:val="21"/>
          <w:szCs w:val="21"/>
          <w:lang w:val="en-IN" w:eastAsia="en-IN"/>
        </w:rPr>
        <w:t>lower_bound</w:t>
      </w:r>
      <w:proofErr w:type="spellEnd"/>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4EC9B0"/>
          <w:sz w:val="21"/>
          <w:szCs w:val="21"/>
          <w:lang w:val="en-IN" w:eastAsia="en-IN"/>
        </w:rPr>
        <w:t>np</w:t>
      </w:r>
      <w:r w:rsidRPr="00356551">
        <w:rPr>
          <w:rFonts w:ascii="Times New Roman" w:eastAsia="Times New Roman" w:hAnsi="Times New Roman" w:cs="Times New Roman"/>
          <w:color w:val="CCCCCC"/>
          <w:sz w:val="21"/>
          <w:szCs w:val="21"/>
          <w:lang w:val="en-IN" w:eastAsia="en-IN"/>
        </w:rPr>
        <w:t>.array</w:t>
      </w:r>
      <w:proofErr w:type="spellEnd"/>
      <w:r w:rsidRPr="00356551">
        <w:rPr>
          <w:rFonts w:ascii="Times New Roman" w:eastAsia="Times New Roman" w:hAnsi="Times New Roman" w:cs="Times New Roman"/>
          <w:color w:val="CCCCCC"/>
          <w:sz w:val="21"/>
          <w:szCs w:val="21"/>
          <w:lang w:val="en-IN" w:eastAsia="en-IN"/>
        </w:rPr>
        <w:t>(</w:t>
      </w:r>
      <w:proofErr w:type="spellStart"/>
      <w:r w:rsidRPr="00356551">
        <w:rPr>
          <w:rFonts w:ascii="Times New Roman" w:eastAsia="Times New Roman" w:hAnsi="Times New Roman" w:cs="Times New Roman"/>
          <w:color w:val="9CDCFE"/>
          <w:sz w:val="21"/>
          <w:szCs w:val="21"/>
          <w:lang w:val="en-IN" w:eastAsia="en-IN"/>
        </w:rPr>
        <w:t>upper_bound</w:t>
      </w:r>
      <w:proofErr w:type="spellEnd"/>
      <w:r w:rsidRPr="00356551">
        <w:rPr>
          <w:rFonts w:ascii="Times New Roman" w:eastAsia="Times New Roman" w:hAnsi="Times New Roman" w:cs="Times New Roman"/>
          <w:color w:val="CCCCCC"/>
          <w:sz w:val="21"/>
          <w:szCs w:val="21"/>
          <w:lang w:val="en-IN" w:eastAsia="en-IN"/>
        </w:rPr>
        <w:t>)))</w:t>
      </w:r>
    </w:p>
    <w:p w14:paraId="2BD0741B"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return</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masks</w:t>
      </w:r>
    </w:p>
    <w:p w14:paraId="77030081"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
    <w:p w14:paraId="493746C1"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569CD6"/>
          <w:sz w:val="21"/>
          <w:szCs w:val="21"/>
          <w:lang w:val="en-IN" w:eastAsia="en-IN"/>
        </w:rPr>
        <w:t>def</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DCDCAA"/>
          <w:sz w:val="21"/>
          <w:szCs w:val="21"/>
          <w:lang w:val="en-IN" w:eastAsia="en-IN"/>
        </w:rPr>
        <w:t>find_leaf</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self</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point</w:t>
      </w:r>
      <w:r w:rsidRPr="00356551">
        <w:rPr>
          <w:rFonts w:ascii="Times New Roman" w:eastAsia="Times New Roman" w:hAnsi="Times New Roman" w:cs="Times New Roman"/>
          <w:color w:val="CCCCCC"/>
          <w:sz w:val="21"/>
          <w:szCs w:val="21"/>
          <w:lang w:val="en-IN" w:eastAsia="en-IN"/>
        </w:rPr>
        <w:t>):</w:t>
      </w:r>
    </w:p>
    <w:p w14:paraId="68A2378C"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E9178"/>
          <w:sz w:val="21"/>
          <w:szCs w:val="21"/>
          <w:lang w:val="en-IN" w:eastAsia="en-IN"/>
        </w:rPr>
        <w:t>"""Find the leaf node containing the point."""</w:t>
      </w:r>
    </w:p>
    <w:p w14:paraId="3239E31B"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if</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569CD6"/>
          <w:sz w:val="21"/>
          <w:szCs w:val="21"/>
          <w:lang w:val="en-IN" w:eastAsia="en-IN"/>
        </w:rPr>
        <w:t>not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self</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children</w:t>
      </w:r>
      <w:proofErr w:type="spellEnd"/>
      <w:r w:rsidRPr="00356551">
        <w:rPr>
          <w:rFonts w:ascii="Times New Roman" w:eastAsia="Times New Roman" w:hAnsi="Times New Roman" w:cs="Times New Roman"/>
          <w:color w:val="CCCCCC"/>
          <w:sz w:val="21"/>
          <w:szCs w:val="21"/>
          <w:lang w:val="en-IN" w:eastAsia="en-IN"/>
        </w:rPr>
        <w:t>:</w:t>
      </w:r>
    </w:p>
    <w:p w14:paraId="71CA5633"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return</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self</w:t>
      </w:r>
    </w:p>
    <w:p w14:paraId="7A59E918"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for</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child</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in</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self</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children</w:t>
      </w:r>
      <w:proofErr w:type="spellEnd"/>
      <w:r w:rsidRPr="00356551">
        <w:rPr>
          <w:rFonts w:ascii="Times New Roman" w:eastAsia="Times New Roman" w:hAnsi="Times New Roman" w:cs="Times New Roman"/>
          <w:color w:val="CCCCCC"/>
          <w:sz w:val="21"/>
          <w:szCs w:val="21"/>
          <w:lang w:val="en-IN" w:eastAsia="en-IN"/>
        </w:rPr>
        <w:t>:</w:t>
      </w:r>
    </w:p>
    <w:p w14:paraId="6650469C"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if</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4EC9B0"/>
          <w:sz w:val="21"/>
          <w:szCs w:val="21"/>
          <w:lang w:val="en-IN" w:eastAsia="en-IN"/>
        </w:rPr>
        <w:t>np</w:t>
      </w:r>
      <w:r w:rsidRPr="00356551">
        <w:rPr>
          <w:rFonts w:ascii="Times New Roman" w:eastAsia="Times New Roman" w:hAnsi="Times New Roman" w:cs="Times New Roman"/>
          <w:color w:val="CCCCCC"/>
          <w:sz w:val="21"/>
          <w:szCs w:val="21"/>
          <w:lang w:val="en-IN" w:eastAsia="en-IN"/>
        </w:rPr>
        <w:t>.all</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point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&gt;=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child</w:t>
      </w:r>
      <w:r w:rsidRPr="00356551">
        <w:rPr>
          <w:rFonts w:ascii="Times New Roman" w:eastAsia="Times New Roman" w:hAnsi="Times New Roman" w:cs="Times New Roman"/>
          <w:color w:val="CCCCCC"/>
          <w:sz w:val="21"/>
          <w:szCs w:val="21"/>
          <w:lang w:val="en-IN" w:eastAsia="en-IN"/>
        </w:rPr>
        <w:t>.bounds</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0</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&amp;</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point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&lt;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child</w:t>
      </w:r>
      <w:r w:rsidRPr="00356551">
        <w:rPr>
          <w:rFonts w:ascii="Times New Roman" w:eastAsia="Times New Roman" w:hAnsi="Times New Roman" w:cs="Times New Roman"/>
          <w:color w:val="CCCCCC"/>
          <w:sz w:val="21"/>
          <w:szCs w:val="21"/>
          <w:lang w:val="en-IN" w:eastAsia="en-IN"/>
        </w:rPr>
        <w:t>.bounds</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1</w:t>
      </w:r>
      <w:r w:rsidRPr="00356551">
        <w:rPr>
          <w:rFonts w:ascii="Times New Roman" w:eastAsia="Times New Roman" w:hAnsi="Times New Roman" w:cs="Times New Roman"/>
          <w:color w:val="CCCCCC"/>
          <w:sz w:val="21"/>
          <w:szCs w:val="21"/>
          <w:lang w:val="en-IN" w:eastAsia="en-IN"/>
        </w:rPr>
        <w:t>])):</w:t>
      </w:r>
    </w:p>
    <w:p w14:paraId="30B1C97B"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return</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child</w:t>
      </w:r>
      <w:r w:rsidRPr="00356551">
        <w:rPr>
          <w:rFonts w:ascii="Times New Roman" w:eastAsia="Times New Roman" w:hAnsi="Times New Roman" w:cs="Times New Roman"/>
          <w:color w:val="CCCCCC"/>
          <w:sz w:val="21"/>
          <w:szCs w:val="21"/>
          <w:lang w:val="en-IN" w:eastAsia="en-IN"/>
        </w:rPr>
        <w:t>.find_leaf</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point</w:t>
      </w:r>
      <w:r w:rsidRPr="00356551">
        <w:rPr>
          <w:rFonts w:ascii="Times New Roman" w:eastAsia="Times New Roman" w:hAnsi="Times New Roman" w:cs="Times New Roman"/>
          <w:color w:val="CCCCCC"/>
          <w:sz w:val="21"/>
          <w:szCs w:val="21"/>
          <w:lang w:val="en-IN" w:eastAsia="en-IN"/>
        </w:rPr>
        <w:t>)</w:t>
      </w:r>
    </w:p>
    <w:p w14:paraId="2F8B425C"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return</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569CD6"/>
          <w:sz w:val="21"/>
          <w:szCs w:val="21"/>
          <w:lang w:val="en-IN" w:eastAsia="en-IN"/>
        </w:rPr>
        <w:t>None</w:t>
      </w:r>
    </w:p>
    <w:p w14:paraId="0C7D92A0"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
    <w:p w14:paraId="486EB760"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569CD6"/>
          <w:sz w:val="21"/>
          <w:szCs w:val="21"/>
          <w:lang w:val="en-IN" w:eastAsia="en-IN"/>
        </w:rPr>
        <w:t>def</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CDCAA"/>
          <w:sz w:val="21"/>
          <w:szCs w:val="21"/>
          <w:lang w:val="en-IN" w:eastAsia="en-IN"/>
        </w:rPr>
        <w:t>delete</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self</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point</w:t>
      </w:r>
      <w:r w:rsidRPr="00356551">
        <w:rPr>
          <w:rFonts w:ascii="Times New Roman" w:eastAsia="Times New Roman" w:hAnsi="Times New Roman" w:cs="Times New Roman"/>
          <w:color w:val="CCCCCC"/>
          <w:sz w:val="21"/>
          <w:szCs w:val="21"/>
          <w:lang w:val="en-IN" w:eastAsia="en-IN"/>
        </w:rPr>
        <w:t>):</w:t>
      </w:r>
    </w:p>
    <w:p w14:paraId="5A7DC101"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E9178"/>
          <w:sz w:val="21"/>
          <w:szCs w:val="21"/>
          <w:lang w:val="en-IN" w:eastAsia="en-IN"/>
        </w:rPr>
        <w:t>"""Delete a point from the quadtree."""</w:t>
      </w:r>
    </w:p>
    <w:p w14:paraId="2562291E"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leaf</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self</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find_leaf</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point</w:t>
      </w:r>
      <w:r w:rsidRPr="00356551">
        <w:rPr>
          <w:rFonts w:ascii="Times New Roman" w:eastAsia="Times New Roman" w:hAnsi="Times New Roman" w:cs="Times New Roman"/>
          <w:color w:val="CCCCCC"/>
          <w:sz w:val="21"/>
          <w:szCs w:val="21"/>
          <w:lang w:val="en-IN" w:eastAsia="en-IN"/>
        </w:rPr>
        <w:t>)</w:t>
      </w:r>
    </w:p>
    <w:p w14:paraId="41D03100"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if</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leaf</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569CD6"/>
          <w:sz w:val="21"/>
          <w:szCs w:val="21"/>
          <w:lang w:val="en-IN" w:eastAsia="en-IN"/>
        </w:rPr>
        <w:t>and</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point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569CD6"/>
          <w:sz w:val="21"/>
          <w:szCs w:val="21"/>
          <w:lang w:val="en-IN" w:eastAsia="en-IN"/>
        </w:rPr>
        <w:t>in</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leaf</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points</w:t>
      </w:r>
      <w:proofErr w:type="spellEnd"/>
      <w:r w:rsidRPr="00356551">
        <w:rPr>
          <w:rFonts w:ascii="Times New Roman" w:eastAsia="Times New Roman" w:hAnsi="Times New Roman" w:cs="Times New Roman"/>
          <w:color w:val="CCCCCC"/>
          <w:sz w:val="21"/>
          <w:szCs w:val="21"/>
          <w:lang w:val="en-IN" w:eastAsia="en-IN"/>
        </w:rPr>
        <w:t>:</w:t>
      </w:r>
    </w:p>
    <w:p w14:paraId="6AF4A351"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leaf</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points</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leaf</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points</w:t>
      </w:r>
      <w:proofErr w:type="spellEnd"/>
      <w:r w:rsidRPr="00356551">
        <w:rPr>
          <w:rFonts w:ascii="Times New Roman" w:eastAsia="Times New Roman" w:hAnsi="Times New Roman" w:cs="Times New Roman"/>
          <w:color w:val="CCCCCC"/>
          <w:sz w:val="21"/>
          <w:szCs w:val="21"/>
          <w:lang w:val="en-IN" w:eastAsia="en-IN"/>
        </w:rPr>
        <w:t>[</w:t>
      </w:r>
      <w:proofErr w:type="spellStart"/>
      <w:r w:rsidRPr="00356551">
        <w:rPr>
          <w:rFonts w:ascii="Times New Roman" w:eastAsia="Times New Roman" w:hAnsi="Times New Roman" w:cs="Times New Roman"/>
          <w:color w:val="9CDCFE"/>
          <w:sz w:val="21"/>
          <w:szCs w:val="21"/>
          <w:lang w:val="en-IN" w:eastAsia="en-IN"/>
        </w:rPr>
        <w:t>leaf</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points</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point</w:t>
      </w:r>
      <w:r w:rsidRPr="00356551">
        <w:rPr>
          <w:rFonts w:ascii="Times New Roman" w:eastAsia="Times New Roman" w:hAnsi="Times New Roman" w:cs="Times New Roman"/>
          <w:color w:val="CCCCCC"/>
          <w:sz w:val="21"/>
          <w:szCs w:val="21"/>
          <w:lang w:val="en-IN" w:eastAsia="en-IN"/>
        </w:rPr>
        <w:t>].reshape(</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B5CEA8"/>
          <w:sz w:val="21"/>
          <w:szCs w:val="21"/>
          <w:lang w:val="en-IN" w:eastAsia="en-IN"/>
        </w:rPr>
        <w:t>1</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point</w:t>
      </w:r>
      <w:r w:rsidRPr="00356551">
        <w:rPr>
          <w:rFonts w:ascii="Times New Roman" w:eastAsia="Times New Roman" w:hAnsi="Times New Roman" w:cs="Times New Roman"/>
          <w:color w:val="CCCCCC"/>
          <w:sz w:val="21"/>
          <w:szCs w:val="21"/>
          <w:lang w:val="en-IN" w:eastAsia="en-IN"/>
        </w:rPr>
        <w:t>.shape</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B5CEA8"/>
          <w:sz w:val="21"/>
          <w:szCs w:val="21"/>
          <w:lang w:val="en-IN" w:eastAsia="en-IN"/>
        </w:rPr>
        <w:t>0</w:t>
      </w:r>
      <w:r w:rsidRPr="00356551">
        <w:rPr>
          <w:rFonts w:ascii="Times New Roman" w:eastAsia="Times New Roman" w:hAnsi="Times New Roman" w:cs="Times New Roman"/>
          <w:color w:val="CCCCCC"/>
          <w:sz w:val="21"/>
          <w:szCs w:val="21"/>
          <w:lang w:val="en-IN" w:eastAsia="en-IN"/>
        </w:rPr>
        <w:t>])</w:t>
      </w:r>
    </w:p>
    <w:p w14:paraId="462A3DDB"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if</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DCDCAA"/>
          <w:sz w:val="21"/>
          <w:szCs w:val="21"/>
          <w:lang w:val="en-IN" w:eastAsia="en-IN"/>
        </w:rPr>
        <w:t>len</w:t>
      </w:r>
      <w:proofErr w:type="spellEnd"/>
      <w:r w:rsidRPr="00356551">
        <w:rPr>
          <w:rFonts w:ascii="Times New Roman" w:eastAsia="Times New Roman" w:hAnsi="Times New Roman" w:cs="Times New Roman"/>
          <w:color w:val="CCCCCC"/>
          <w:sz w:val="21"/>
          <w:szCs w:val="21"/>
          <w:lang w:val="en-IN" w:eastAsia="en-IN"/>
        </w:rPr>
        <w:t>(</w:t>
      </w:r>
      <w:proofErr w:type="spellStart"/>
      <w:r w:rsidRPr="00356551">
        <w:rPr>
          <w:rFonts w:ascii="Times New Roman" w:eastAsia="Times New Roman" w:hAnsi="Times New Roman" w:cs="Times New Roman"/>
          <w:color w:val="9CDCFE"/>
          <w:sz w:val="21"/>
          <w:szCs w:val="21"/>
          <w:lang w:val="en-IN" w:eastAsia="en-IN"/>
        </w:rPr>
        <w:t>leaf</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points</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0</w:t>
      </w:r>
      <w:r w:rsidRPr="00356551">
        <w:rPr>
          <w:rFonts w:ascii="Times New Roman" w:eastAsia="Times New Roman" w:hAnsi="Times New Roman" w:cs="Times New Roman"/>
          <w:color w:val="CCCCCC"/>
          <w:sz w:val="21"/>
          <w:szCs w:val="21"/>
          <w:lang w:val="en-IN" w:eastAsia="en-IN"/>
        </w:rPr>
        <w:t>:</w:t>
      </w:r>
    </w:p>
    <w:p w14:paraId="5D93D5E5"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leaf</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active</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569CD6"/>
          <w:sz w:val="21"/>
          <w:szCs w:val="21"/>
          <w:lang w:val="en-IN" w:eastAsia="en-IN"/>
        </w:rPr>
        <w:t>False</w:t>
      </w:r>
    </w:p>
    <w:p w14:paraId="0B819C25"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leaf</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representative</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569CD6"/>
          <w:sz w:val="21"/>
          <w:szCs w:val="21"/>
          <w:lang w:val="en-IN" w:eastAsia="en-IN"/>
        </w:rPr>
        <w:t>None</w:t>
      </w:r>
    </w:p>
    <w:p w14:paraId="064FE4C7"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else</w:t>
      </w:r>
      <w:r w:rsidRPr="00356551">
        <w:rPr>
          <w:rFonts w:ascii="Times New Roman" w:eastAsia="Times New Roman" w:hAnsi="Times New Roman" w:cs="Times New Roman"/>
          <w:color w:val="CCCCCC"/>
          <w:sz w:val="21"/>
          <w:szCs w:val="21"/>
          <w:lang w:val="en-IN" w:eastAsia="en-IN"/>
        </w:rPr>
        <w:t>:</w:t>
      </w:r>
    </w:p>
    <w:p w14:paraId="420855A6"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leaf</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representative</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leaf</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points</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B5CEA8"/>
          <w:sz w:val="21"/>
          <w:szCs w:val="21"/>
          <w:lang w:val="en-IN" w:eastAsia="en-IN"/>
        </w:rPr>
        <w:t>0</w:t>
      </w:r>
      <w:r w:rsidRPr="00356551">
        <w:rPr>
          <w:rFonts w:ascii="Times New Roman" w:eastAsia="Times New Roman" w:hAnsi="Times New Roman" w:cs="Times New Roman"/>
          <w:color w:val="CCCCCC"/>
          <w:sz w:val="21"/>
          <w:szCs w:val="21"/>
          <w:lang w:val="en-IN" w:eastAsia="en-IN"/>
        </w:rPr>
        <w:t>]</w:t>
      </w:r>
    </w:p>
    <w:p w14:paraId="54CA935A"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
    <w:p w14:paraId="7A83B98F"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569CD6"/>
          <w:sz w:val="21"/>
          <w:szCs w:val="21"/>
          <w:lang w:val="en-IN" w:eastAsia="en-IN"/>
        </w:rPr>
        <w:t>def</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CDCAA"/>
          <w:sz w:val="21"/>
          <w:szCs w:val="21"/>
          <w:lang w:val="en-IN" w:eastAsia="en-IN"/>
        </w:rPr>
        <w:t>reconstruct</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self</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points</w:t>
      </w:r>
      <w:r w:rsidRPr="00356551">
        <w:rPr>
          <w:rFonts w:ascii="Times New Roman" w:eastAsia="Times New Roman" w:hAnsi="Times New Roman" w:cs="Times New Roman"/>
          <w:color w:val="CCCCCC"/>
          <w:sz w:val="21"/>
          <w:szCs w:val="21"/>
          <w:lang w:val="en-IN" w:eastAsia="en-IN"/>
        </w:rPr>
        <w:t>):</w:t>
      </w:r>
    </w:p>
    <w:p w14:paraId="2A72A94C"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E9178"/>
          <w:sz w:val="21"/>
          <w:szCs w:val="21"/>
          <w:lang w:val="en-IN" w:eastAsia="en-IN"/>
        </w:rPr>
        <w:t>"""Reconstruct the quadtree with new points."""</w:t>
      </w:r>
    </w:p>
    <w:p w14:paraId="0BD59650"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return</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4EC9B0"/>
          <w:sz w:val="21"/>
          <w:szCs w:val="21"/>
          <w:lang w:val="en-IN" w:eastAsia="en-IN"/>
        </w:rPr>
        <w:t>QuadTreeWithDeletion</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points</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max_depth</w:t>
      </w:r>
      <w:proofErr w:type="spellEnd"/>
      <w:r w:rsidRPr="00356551">
        <w:rPr>
          <w:rFonts w:ascii="Times New Roman" w:eastAsia="Times New Roman" w:hAnsi="Times New Roman" w:cs="Times New Roman"/>
          <w:color w:val="D4D4D4"/>
          <w:sz w:val="21"/>
          <w:szCs w:val="21"/>
          <w:lang w:val="en-IN" w:eastAsia="en-IN"/>
        </w:rPr>
        <w:t>=</w:t>
      </w:r>
      <w:proofErr w:type="spellStart"/>
      <w:r w:rsidRPr="00356551">
        <w:rPr>
          <w:rFonts w:ascii="Times New Roman" w:eastAsia="Times New Roman" w:hAnsi="Times New Roman" w:cs="Times New Roman"/>
          <w:color w:val="9CDCFE"/>
          <w:sz w:val="21"/>
          <w:szCs w:val="21"/>
          <w:lang w:val="en-IN" w:eastAsia="en-IN"/>
        </w:rPr>
        <w:t>self</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max_depth</w:t>
      </w:r>
      <w:proofErr w:type="spellEnd"/>
      <w:r w:rsidRPr="00356551">
        <w:rPr>
          <w:rFonts w:ascii="Times New Roman" w:eastAsia="Times New Roman" w:hAnsi="Times New Roman" w:cs="Times New Roman"/>
          <w:color w:val="CCCCCC"/>
          <w:sz w:val="21"/>
          <w:szCs w:val="21"/>
          <w:lang w:val="en-IN" w:eastAsia="en-IN"/>
        </w:rPr>
        <w:t>)</w:t>
      </w:r>
    </w:p>
    <w:p w14:paraId="1BF43C67"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
    <w:p w14:paraId="03BDFDE2"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569CD6"/>
          <w:sz w:val="21"/>
          <w:szCs w:val="21"/>
          <w:lang w:val="en-IN" w:eastAsia="en-IN"/>
        </w:rPr>
        <w:t>def</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DCDCAA"/>
          <w:sz w:val="21"/>
          <w:szCs w:val="21"/>
          <w:lang w:val="en-IN" w:eastAsia="en-IN"/>
        </w:rPr>
        <w:t>nearest_neighbor</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self</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query</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eps</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B5CEA8"/>
          <w:sz w:val="21"/>
          <w:szCs w:val="21"/>
          <w:lang w:val="en-IN" w:eastAsia="en-IN"/>
        </w:rPr>
        <w:t>0.1</w:t>
      </w:r>
      <w:r w:rsidRPr="00356551">
        <w:rPr>
          <w:rFonts w:ascii="Times New Roman" w:eastAsia="Times New Roman" w:hAnsi="Times New Roman" w:cs="Times New Roman"/>
          <w:color w:val="CCCCCC"/>
          <w:sz w:val="21"/>
          <w:szCs w:val="21"/>
          <w:lang w:val="en-IN" w:eastAsia="en-IN"/>
        </w:rPr>
        <w:t>):</w:t>
      </w:r>
    </w:p>
    <w:p w14:paraId="2AC17F00"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E9178"/>
          <w:sz w:val="21"/>
          <w:szCs w:val="21"/>
          <w:lang w:val="en-IN" w:eastAsia="en-IN"/>
        </w:rPr>
        <w:t xml:space="preserve">"""Approximate nearest </w:t>
      </w:r>
      <w:proofErr w:type="spellStart"/>
      <w:r w:rsidRPr="00356551">
        <w:rPr>
          <w:rFonts w:ascii="Times New Roman" w:eastAsia="Times New Roman" w:hAnsi="Times New Roman" w:cs="Times New Roman"/>
          <w:color w:val="CE9178"/>
          <w:sz w:val="21"/>
          <w:szCs w:val="21"/>
          <w:lang w:val="en-IN" w:eastAsia="en-IN"/>
        </w:rPr>
        <w:t>neighbor</w:t>
      </w:r>
      <w:proofErr w:type="spellEnd"/>
      <w:r w:rsidRPr="00356551">
        <w:rPr>
          <w:rFonts w:ascii="Times New Roman" w:eastAsia="Times New Roman" w:hAnsi="Times New Roman" w:cs="Times New Roman"/>
          <w:color w:val="CE9178"/>
          <w:sz w:val="21"/>
          <w:szCs w:val="21"/>
          <w:lang w:val="en-IN" w:eastAsia="en-IN"/>
        </w:rPr>
        <w:t xml:space="preserve"> query."""</w:t>
      </w:r>
    </w:p>
    <w:p w14:paraId="5C31E9CE"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best_point</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569CD6"/>
          <w:sz w:val="21"/>
          <w:szCs w:val="21"/>
          <w:lang w:val="en-IN" w:eastAsia="en-IN"/>
        </w:rPr>
        <w:t>None</w:t>
      </w:r>
    </w:p>
    <w:p w14:paraId="01E376A1"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best_dist</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4EC9B0"/>
          <w:sz w:val="21"/>
          <w:szCs w:val="21"/>
          <w:lang w:val="en-IN" w:eastAsia="en-IN"/>
        </w:rPr>
        <w:t>float</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CE9178"/>
          <w:sz w:val="21"/>
          <w:szCs w:val="21"/>
          <w:lang w:val="en-IN" w:eastAsia="en-IN"/>
        </w:rPr>
        <w:t>'inf'</w:t>
      </w:r>
      <w:r w:rsidRPr="00356551">
        <w:rPr>
          <w:rFonts w:ascii="Times New Roman" w:eastAsia="Times New Roman" w:hAnsi="Times New Roman" w:cs="Times New Roman"/>
          <w:color w:val="CCCCCC"/>
          <w:sz w:val="21"/>
          <w:szCs w:val="21"/>
          <w:lang w:val="en-IN" w:eastAsia="en-IN"/>
        </w:rPr>
        <w:t>)</w:t>
      </w:r>
    </w:p>
    <w:p w14:paraId="0E4ABC75"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
    <w:p w14:paraId="642C904C"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569CD6"/>
          <w:sz w:val="21"/>
          <w:szCs w:val="21"/>
          <w:lang w:val="en-IN" w:eastAsia="en-IN"/>
        </w:rPr>
        <w:t>def</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CDCAA"/>
          <w:sz w:val="21"/>
          <w:szCs w:val="21"/>
          <w:lang w:val="en-IN" w:eastAsia="en-IN"/>
        </w:rPr>
        <w:t>search</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node</w:t>
      </w:r>
      <w:r w:rsidRPr="00356551">
        <w:rPr>
          <w:rFonts w:ascii="Times New Roman" w:eastAsia="Times New Roman" w:hAnsi="Times New Roman" w:cs="Times New Roman"/>
          <w:color w:val="CCCCCC"/>
          <w:sz w:val="21"/>
          <w:szCs w:val="21"/>
          <w:lang w:val="en-IN" w:eastAsia="en-IN"/>
        </w:rPr>
        <w:t>):</w:t>
      </w:r>
    </w:p>
    <w:p w14:paraId="1CA8A281"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569CD6"/>
          <w:sz w:val="21"/>
          <w:szCs w:val="21"/>
          <w:lang w:val="en-IN" w:eastAsia="en-IN"/>
        </w:rPr>
        <w:t>nonlocal</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best_point</w:t>
      </w:r>
      <w:proofErr w:type="spellEnd"/>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best_dist</w:t>
      </w:r>
      <w:proofErr w:type="spellEnd"/>
    </w:p>
    <w:p w14:paraId="0C6F021D"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if</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569CD6"/>
          <w:sz w:val="21"/>
          <w:szCs w:val="21"/>
          <w:lang w:val="en-IN" w:eastAsia="en-IN"/>
        </w:rPr>
        <w:t>not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node</w:t>
      </w:r>
      <w:r w:rsidRPr="00356551">
        <w:rPr>
          <w:rFonts w:ascii="Times New Roman" w:eastAsia="Times New Roman" w:hAnsi="Times New Roman" w:cs="Times New Roman"/>
          <w:color w:val="CCCCCC"/>
          <w:sz w:val="21"/>
          <w:szCs w:val="21"/>
          <w:lang w:val="en-IN" w:eastAsia="en-IN"/>
        </w:rPr>
        <w:t>.active</w:t>
      </w:r>
      <w:proofErr w:type="spellEnd"/>
      <w:r w:rsidRPr="00356551">
        <w:rPr>
          <w:rFonts w:ascii="Times New Roman" w:eastAsia="Times New Roman" w:hAnsi="Times New Roman" w:cs="Times New Roman"/>
          <w:color w:val="CCCCCC"/>
          <w:sz w:val="21"/>
          <w:szCs w:val="21"/>
          <w:lang w:val="en-IN" w:eastAsia="en-IN"/>
        </w:rPr>
        <w:t>:</w:t>
      </w:r>
    </w:p>
    <w:p w14:paraId="19B0BE72"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return</w:t>
      </w:r>
    </w:p>
    <w:p w14:paraId="2C86DFD3"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if</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569CD6"/>
          <w:sz w:val="21"/>
          <w:szCs w:val="21"/>
          <w:lang w:val="en-IN" w:eastAsia="en-IN"/>
        </w:rPr>
        <w:t>not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node</w:t>
      </w:r>
      <w:r w:rsidRPr="00356551">
        <w:rPr>
          <w:rFonts w:ascii="Times New Roman" w:eastAsia="Times New Roman" w:hAnsi="Times New Roman" w:cs="Times New Roman"/>
          <w:color w:val="CCCCCC"/>
          <w:sz w:val="21"/>
          <w:szCs w:val="21"/>
          <w:lang w:val="en-IN" w:eastAsia="en-IN"/>
        </w:rPr>
        <w:t>.children</w:t>
      </w:r>
      <w:proofErr w:type="spellEnd"/>
      <w:r w:rsidRPr="00356551">
        <w:rPr>
          <w:rFonts w:ascii="Times New Roman" w:eastAsia="Times New Roman" w:hAnsi="Times New Roman" w:cs="Times New Roman"/>
          <w:color w:val="CCCCCC"/>
          <w:sz w:val="21"/>
          <w:szCs w:val="21"/>
          <w:lang w:val="en-IN" w:eastAsia="en-IN"/>
        </w:rPr>
        <w:t>:</w:t>
      </w:r>
    </w:p>
    <w:p w14:paraId="4D457546"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for</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point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in</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node</w:t>
      </w:r>
      <w:r w:rsidRPr="00356551">
        <w:rPr>
          <w:rFonts w:ascii="Times New Roman" w:eastAsia="Times New Roman" w:hAnsi="Times New Roman" w:cs="Times New Roman"/>
          <w:color w:val="CCCCCC"/>
          <w:sz w:val="21"/>
          <w:szCs w:val="21"/>
          <w:lang w:val="en-IN" w:eastAsia="en-IN"/>
        </w:rPr>
        <w:t>.points</w:t>
      </w:r>
      <w:proofErr w:type="spellEnd"/>
      <w:r w:rsidRPr="00356551">
        <w:rPr>
          <w:rFonts w:ascii="Times New Roman" w:eastAsia="Times New Roman" w:hAnsi="Times New Roman" w:cs="Times New Roman"/>
          <w:color w:val="CCCCCC"/>
          <w:sz w:val="21"/>
          <w:szCs w:val="21"/>
          <w:lang w:val="en-IN" w:eastAsia="en-IN"/>
        </w:rPr>
        <w:t>:</w:t>
      </w:r>
    </w:p>
    <w:p w14:paraId="7CB0CD2D"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dist</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4EC9B0"/>
          <w:sz w:val="21"/>
          <w:szCs w:val="21"/>
          <w:lang w:val="en-IN" w:eastAsia="en-IN"/>
        </w:rPr>
        <w:t>np</w:t>
      </w:r>
      <w:r w:rsidRPr="00356551">
        <w:rPr>
          <w:rFonts w:ascii="Times New Roman" w:eastAsia="Times New Roman" w:hAnsi="Times New Roman" w:cs="Times New Roman"/>
          <w:color w:val="CCCCCC"/>
          <w:sz w:val="21"/>
          <w:szCs w:val="21"/>
          <w:lang w:val="en-IN" w:eastAsia="en-IN"/>
        </w:rPr>
        <w:t>.linalg.norm</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point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query</w:t>
      </w:r>
      <w:r w:rsidRPr="00356551">
        <w:rPr>
          <w:rFonts w:ascii="Times New Roman" w:eastAsia="Times New Roman" w:hAnsi="Times New Roman" w:cs="Times New Roman"/>
          <w:color w:val="CCCCCC"/>
          <w:sz w:val="21"/>
          <w:szCs w:val="21"/>
          <w:lang w:val="en-IN" w:eastAsia="en-IN"/>
        </w:rPr>
        <w:t>)</w:t>
      </w:r>
    </w:p>
    <w:p w14:paraId="25BC33E1"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if</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dist</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&lt;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best_dist</w:t>
      </w:r>
      <w:proofErr w:type="spellEnd"/>
      <w:r w:rsidRPr="00356551">
        <w:rPr>
          <w:rFonts w:ascii="Times New Roman" w:eastAsia="Times New Roman" w:hAnsi="Times New Roman" w:cs="Times New Roman"/>
          <w:color w:val="CCCCCC"/>
          <w:sz w:val="21"/>
          <w:szCs w:val="21"/>
          <w:lang w:val="en-IN" w:eastAsia="en-IN"/>
        </w:rPr>
        <w:t>:</w:t>
      </w:r>
    </w:p>
    <w:p w14:paraId="401F1462"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best_dist</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dist</w:t>
      </w:r>
      <w:proofErr w:type="spellEnd"/>
    </w:p>
    <w:p w14:paraId="035DBEAF"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best_point</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point</w:t>
      </w:r>
    </w:p>
    <w:p w14:paraId="3E68F333"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return</w:t>
      </w:r>
    </w:p>
    <w:p w14:paraId="5B46CB22"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lastRenderedPageBreak/>
        <w:t xml:space="preserve">            </w:t>
      </w:r>
      <w:r w:rsidRPr="00356551">
        <w:rPr>
          <w:rFonts w:ascii="Times New Roman" w:eastAsia="Times New Roman" w:hAnsi="Times New Roman" w:cs="Times New Roman"/>
          <w:color w:val="C586C0"/>
          <w:sz w:val="21"/>
          <w:szCs w:val="21"/>
          <w:lang w:val="en-IN" w:eastAsia="en-IN"/>
        </w:rPr>
        <w:t>for</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child</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in</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node</w:t>
      </w:r>
      <w:r w:rsidRPr="00356551">
        <w:rPr>
          <w:rFonts w:ascii="Times New Roman" w:eastAsia="Times New Roman" w:hAnsi="Times New Roman" w:cs="Times New Roman"/>
          <w:color w:val="CCCCCC"/>
          <w:sz w:val="21"/>
          <w:szCs w:val="21"/>
          <w:lang w:val="en-IN" w:eastAsia="en-IN"/>
        </w:rPr>
        <w:t>.children</w:t>
      </w:r>
      <w:proofErr w:type="spellEnd"/>
      <w:r w:rsidRPr="00356551">
        <w:rPr>
          <w:rFonts w:ascii="Times New Roman" w:eastAsia="Times New Roman" w:hAnsi="Times New Roman" w:cs="Times New Roman"/>
          <w:color w:val="CCCCCC"/>
          <w:sz w:val="21"/>
          <w:szCs w:val="21"/>
          <w:lang w:val="en-IN" w:eastAsia="en-IN"/>
        </w:rPr>
        <w:t>:</w:t>
      </w:r>
    </w:p>
    <w:p w14:paraId="45EBCEDD"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dist_to_region</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4EC9B0"/>
          <w:sz w:val="21"/>
          <w:szCs w:val="21"/>
          <w:lang w:val="en-IN" w:eastAsia="en-IN"/>
        </w:rPr>
        <w:t>np</w:t>
      </w:r>
      <w:r w:rsidRPr="00356551">
        <w:rPr>
          <w:rFonts w:ascii="Times New Roman" w:eastAsia="Times New Roman" w:hAnsi="Times New Roman" w:cs="Times New Roman"/>
          <w:color w:val="CCCCCC"/>
          <w:sz w:val="21"/>
          <w:szCs w:val="21"/>
          <w:lang w:val="en-IN" w:eastAsia="en-IN"/>
        </w:rPr>
        <w:t>.max</w:t>
      </w:r>
      <w:proofErr w:type="spellEnd"/>
      <w:r w:rsidRPr="00356551">
        <w:rPr>
          <w:rFonts w:ascii="Times New Roman" w:eastAsia="Times New Roman" w:hAnsi="Times New Roman" w:cs="Times New Roman"/>
          <w:color w:val="CCCCCC"/>
          <w:sz w:val="21"/>
          <w:szCs w:val="21"/>
          <w:lang w:val="en-IN" w:eastAsia="en-IN"/>
        </w:rPr>
        <w:t>(</w:t>
      </w:r>
      <w:proofErr w:type="spellStart"/>
      <w:r w:rsidRPr="00356551">
        <w:rPr>
          <w:rFonts w:ascii="Times New Roman" w:eastAsia="Times New Roman" w:hAnsi="Times New Roman" w:cs="Times New Roman"/>
          <w:color w:val="4EC9B0"/>
          <w:sz w:val="21"/>
          <w:szCs w:val="21"/>
          <w:lang w:val="en-IN" w:eastAsia="en-IN"/>
        </w:rPr>
        <w:t>np</w:t>
      </w:r>
      <w:r w:rsidRPr="00356551">
        <w:rPr>
          <w:rFonts w:ascii="Times New Roman" w:eastAsia="Times New Roman" w:hAnsi="Times New Roman" w:cs="Times New Roman"/>
          <w:color w:val="CCCCCC"/>
          <w:sz w:val="21"/>
          <w:szCs w:val="21"/>
          <w:lang w:val="en-IN" w:eastAsia="en-IN"/>
        </w:rPr>
        <w:t>.abs</w:t>
      </w:r>
      <w:proofErr w:type="spellEnd"/>
      <w:r w:rsidRPr="00356551">
        <w:rPr>
          <w:rFonts w:ascii="Times New Roman" w:eastAsia="Times New Roman" w:hAnsi="Times New Roman" w:cs="Times New Roman"/>
          <w:color w:val="CCCCCC"/>
          <w:sz w:val="21"/>
          <w:szCs w:val="21"/>
          <w:lang w:val="en-IN" w:eastAsia="en-IN"/>
        </w:rPr>
        <w:t>(</w:t>
      </w:r>
      <w:proofErr w:type="spellStart"/>
      <w:r w:rsidRPr="00356551">
        <w:rPr>
          <w:rFonts w:ascii="Times New Roman" w:eastAsia="Times New Roman" w:hAnsi="Times New Roman" w:cs="Times New Roman"/>
          <w:color w:val="9CDCFE"/>
          <w:sz w:val="21"/>
          <w:szCs w:val="21"/>
          <w:lang w:val="en-IN" w:eastAsia="en-IN"/>
        </w:rPr>
        <w:t>child</w:t>
      </w:r>
      <w:r w:rsidRPr="00356551">
        <w:rPr>
          <w:rFonts w:ascii="Times New Roman" w:eastAsia="Times New Roman" w:hAnsi="Times New Roman" w:cs="Times New Roman"/>
          <w:color w:val="CCCCCC"/>
          <w:sz w:val="21"/>
          <w:szCs w:val="21"/>
          <w:lang w:val="en-IN" w:eastAsia="en-IN"/>
        </w:rPr>
        <w:t>.center</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query</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child</w:t>
      </w:r>
      <w:r w:rsidRPr="00356551">
        <w:rPr>
          <w:rFonts w:ascii="Times New Roman" w:eastAsia="Times New Roman" w:hAnsi="Times New Roman" w:cs="Times New Roman"/>
          <w:color w:val="CCCCCC"/>
          <w:sz w:val="21"/>
          <w:szCs w:val="21"/>
          <w:lang w:val="en-IN" w:eastAsia="en-IN"/>
        </w:rPr>
        <w:t>.bounds</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1</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child</w:t>
      </w:r>
      <w:r w:rsidRPr="00356551">
        <w:rPr>
          <w:rFonts w:ascii="Times New Roman" w:eastAsia="Times New Roman" w:hAnsi="Times New Roman" w:cs="Times New Roman"/>
          <w:color w:val="CCCCCC"/>
          <w:sz w:val="21"/>
          <w:szCs w:val="21"/>
          <w:lang w:val="en-IN" w:eastAsia="en-IN"/>
        </w:rPr>
        <w:t>.bounds</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0</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2</w:t>
      </w:r>
      <w:r w:rsidRPr="00356551">
        <w:rPr>
          <w:rFonts w:ascii="Times New Roman" w:eastAsia="Times New Roman" w:hAnsi="Times New Roman" w:cs="Times New Roman"/>
          <w:color w:val="CCCCCC"/>
          <w:sz w:val="21"/>
          <w:szCs w:val="21"/>
          <w:lang w:val="en-IN" w:eastAsia="en-IN"/>
        </w:rPr>
        <w:t>)</w:t>
      </w:r>
    </w:p>
    <w:p w14:paraId="026BC343"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if</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dist_to_region</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&lt;=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1</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eps</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best_dist</w:t>
      </w:r>
      <w:proofErr w:type="spellEnd"/>
      <w:r w:rsidRPr="00356551">
        <w:rPr>
          <w:rFonts w:ascii="Times New Roman" w:eastAsia="Times New Roman" w:hAnsi="Times New Roman" w:cs="Times New Roman"/>
          <w:color w:val="CCCCCC"/>
          <w:sz w:val="21"/>
          <w:szCs w:val="21"/>
          <w:lang w:val="en-IN" w:eastAsia="en-IN"/>
        </w:rPr>
        <w:t>:</w:t>
      </w:r>
    </w:p>
    <w:p w14:paraId="7B2EA60C"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CDCAA"/>
          <w:sz w:val="21"/>
          <w:szCs w:val="21"/>
          <w:lang w:val="en-IN" w:eastAsia="en-IN"/>
        </w:rPr>
        <w:t>search</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child</w:t>
      </w:r>
      <w:r w:rsidRPr="00356551">
        <w:rPr>
          <w:rFonts w:ascii="Times New Roman" w:eastAsia="Times New Roman" w:hAnsi="Times New Roman" w:cs="Times New Roman"/>
          <w:color w:val="CCCCCC"/>
          <w:sz w:val="21"/>
          <w:szCs w:val="21"/>
          <w:lang w:val="en-IN" w:eastAsia="en-IN"/>
        </w:rPr>
        <w:t>)</w:t>
      </w:r>
    </w:p>
    <w:p w14:paraId="47A509DB"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
    <w:p w14:paraId="2177EBE7"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CDCAA"/>
          <w:sz w:val="21"/>
          <w:szCs w:val="21"/>
          <w:lang w:val="en-IN" w:eastAsia="en-IN"/>
        </w:rPr>
        <w:t>search</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self</w:t>
      </w:r>
      <w:r w:rsidRPr="00356551">
        <w:rPr>
          <w:rFonts w:ascii="Times New Roman" w:eastAsia="Times New Roman" w:hAnsi="Times New Roman" w:cs="Times New Roman"/>
          <w:color w:val="CCCCCC"/>
          <w:sz w:val="21"/>
          <w:szCs w:val="21"/>
          <w:lang w:val="en-IN" w:eastAsia="en-IN"/>
        </w:rPr>
        <w:t>)</w:t>
      </w:r>
    </w:p>
    <w:p w14:paraId="10A1D27D"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return</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best_point</w:t>
      </w:r>
      <w:proofErr w:type="spellEnd"/>
    </w:p>
    <w:p w14:paraId="2B14C986" w14:textId="77777777" w:rsidR="00897D0E" w:rsidRPr="00356551" w:rsidRDefault="00897D0E" w:rsidP="00356551">
      <w:pPr>
        <w:shd w:val="clear" w:color="auto" w:fill="1F1F1F"/>
        <w:spacing w:after="240" w:line="285" w:lineRule="atLeast"/>
        <w:jc w:val="both"/>
        <w:rPr>
          <w:rFonts w:ascii="Times New Roman" w:eastAsia="Times New Roman" w:hAnsi="Times New Roman" w:cs="Times New Roman"/>
          <w:color w:val="CCCCCC"/>
          <w:sz w:val="21"/>
          <w:szCs w:val="21"/>
          <w:lang w:val="en-IN" w:eastAsia="en-IN"/>
        </w:rPr>
      </w:pPr>
    </w:p>
    <w:p w14:paraId="5783D16D"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6A9955"/>
          <w:sz w:val="21"/>
          <w:szCs w:val="21"/>
          <w:lang w:val="en-IN" w:eastAsia="en-IN"/>
        </w:rPr>
        <w:t># Generate synthetic dataset</w:t>
      </w:r>
    </w:p>
    <w:p w14:paraId="770621D4"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569CD6"/>
          <w:sz w:val="21"/>
          <w:szCs w:val="21"/>
          <w:lang w:val="en-IN" w:eastAsia="en-IN"/>
        </w:rPr>
        <w:t>def</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DCDCAA"/>
          <w:sz w:val="21"/>
          <w:szCs w:val="21"/>
          <w:lang w:val="en-IN" w:eastAsia="en-IN"/>
        </w:rPr>
        <w:t>generate_points</w:t>
      </w:r>
      <w:proofErr w:type="spellEnd"/>
      <w:r w:rsidRPr="00356551">
        <w:rPr>
          <w:rFonts w:ascii="Times New Roman" w:eastAsia="Times New Roman" w:hAnsi="Times New Roman" w:cs="Times New Roman"/>
          <w:color w:val="CCCCCC"/>
          <w:sz w:val="21"/>
          <w:szCs w:val="21"/>
          <w:lang w:val="en-IN" w:eastAsia="en-IN"/>
        </w:rPr>
        <w:t>(</w:t>
      </w:r>
      <w:proofErr w:type="spellStart"/>
      <w:r w:rsidRPr="00356551">
        <w:rPr>
          <w:rFonts w:ascii="Times New Roman" w:eastAsia="Times New Roman" w:hAnsi="Times New Roman" w:cs="Times New Roman"/>
          <w:color w:val="9CDCFE"/>
          <w:sz w:val="21"/>
          <w:szCs w:val="21"/>
          <w:lang w:val="en-IN" w:eastAsia="en-IN"/>
        </w:rPr>
        <w:t>num_points</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dimension</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bounds</w:t>
      </w:r>
      <w:r w:rsidRPr="00356551">
        <w:rPr>
          <w:rFonts w:ascii="Times New Roman" w:eastAsia="Times New Roman" w:hAnsi="Times New Roman" w:cs="Times New Roman"/>
          <w:color w:val="CCCCCC"/>
          <w:sz w:val="21"/>
          <w:szCs w:val="21"/>
          <w:lang w:val="en-IN" w:eastAsia="en-IN"/>
        </w:rPr>
        <w:t>):</w:t>
      </w:r>
    </w:p>
    <w:p w14:paraId="414CBD0C"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return</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4EC9B0"/>
          <w:sz w:val="21"/>
          <w:szCs w:val="21"/>
          <w:lang w:val="en-IN" w:eastAsia="en-IN"/>
        </w:rPr>
        <w:t>np</w:t>
      </w:r>
      <w:r w:rsidRPr="00356551">
        <w:rPr>
          <w:rFonts w:ascii="Times New Roman" w:eastAsia="Times New Roman" w:hAnsi="Times New Roman" w:cs="Times New Roman"/>
          <w:color w:val="CCCCCC"/>
          <w:sz w:val="21"/>
          <w:szCs w:val="21"/>
          <w:lang w:val="en-IN" w:eastAsia="en-IN"/>
        </w:rPr>
        <w:t>.random.uniform</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bounds</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B5CEA8"/>
          <w:sz w:val="21"/>
          <w:szCs w:val="21"/>
          <w:lang w:val="en-IN" w:eastAsia="en-IN"/>
        </w:rPr>
        <w:t>0</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bounds</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B5CEA8"/>
          <w:sz w:val="21"/>
          <w:szCs w:val="21"/>
          <w:lang w:val="en-IN" w:eastAsia="en-IN"/>
        </w:rPr>
        <w:t>1</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size</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w:t>
      </w:r>
      <w:proofErr w:type="spellStart"/>
      <w:r w:rsidRPr="00356551">
        <w:rPr>
          <w:rFonts w:ascii="Times New Roman" w:eastAsia="Times New Roman" w:hAnsi="Times New Roman" w:cs="Times New Roman"/>
          <w:color w:val="9CDCFE"/>
          <w:sz w:val="21"/>
          <w:szCs w:val="21"/>
          <w:lang w:val="en-IN" w:eastAsia="en-IN"/>
        </w:rPr>
        <w:t>num_points</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dimension</w:t>
      </w:r>
      <w:r w:rsidRPr="00356551">
        <w:rPr>
          <w:rFonts w:ascii="Times New Roman" w:eastAsia="Times New Roman" w:hAnsi="Times New Roman" w:cs="Times New Roman"/>
          <w:color w:val="CCCCCC"/>
          <w:sz w:val="21"/>
          <w:szCs w:val="21"/>
          <w:lang w:val="en-IN" w:eastAsia="en-IN"/>
        </w:rPr>
        <w:t>))</w:t>
      </w:r>
    </w:p>
    <w:p w14:paraId="37FD5917" w14:textId="77777777" w:rsidR="00897D0E" w:rsidRPr="00356551" w:rsidRDefault="00897D0E" w:rsidP="00356551">
      <w:pPr>
        <w:shd w:val="clear" w:color="auto" w:fill="1F1F1F"/>
        <w:spacing w:after="240" w:line="285" w:lineRule="atLeast"/>
        <w:jc w:val="both"/>
        <w:rPr>
          <w:rFonts w:ascii="Times New Roman" w:eastAsia="Times New Roman" w:hAnsi="Times New Roman" w:cs="Times New Roman"/>
          <w:color w:val="CCCCCC"/>
          <w:sz w:val="21"/>
          <w:szCs w:val="21"/>
          <w:lang w:val="en-IN" w:eastAsia="en-IN"/>
        </w:rPr>
      </w:pPr>
    </w:p>
    <w:p w14:paraId="0D4F9822"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6A9955"/>
          <w:sz w:val="21"/>
          <w:szCs w:val="21"/>
          <w:lang w:val="en-IN" w:eastAsia="en-IN"/>
        </w:rPr>
        <w:t># Experiment setup</w:t>
      </w:r>
    </w:p>
    <w:p w14:paraId="418BFC7C"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9CDCFE"/>
          <w:sz w:val="21"/>
          <w:szCs w:val="21"/>
          <w:lang w:val="en-IN" w:eastAsia="en-IN"/>
        </w:rPr>
        <w:t>points</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DCDCAA"/>
          <w:sz w:val="21"/>
          <w:szCs w:val="21"/>
          <w:lang w:val="en-IN" w:eastAsia="en-IN"/>
        </w:rPr>
        <w:t>generate_points</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B5CEA8"/>
          <w:sz w:val="21"/>
          <w:szCs w:val="21"/>
          <w:lang w:val="en-IN" w:eastAsia="en-IN"/>
        </w:rPr>
        <w:t>10000</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2</w:t>
      </w:r>
      <w:r w:rsidRPr="00356551">
        <w:rPr>
          <w:rFonts w:ascii="Times New Roman" w:eastAsia="Times New Roman" w:hAnsi="Times New Roman" w:cs="Times New Roman"/>
          <w:color w:val="CCCCCC"/>
          <w:sz w:val="21"/>
          <w:szCs w:val="21"/>
          <w:lang w:val="en-IN" w:eastAsia="en-IN"/>
        </w:rPr>
        <w:t>, [</w:t>
      </w:r>
      <w:r w:rsidRPr="00356551">
        <w:rPr>
          <w:rFonts w:ascii="Times New Roman" w:eastAsia="Times New Roman" w:hAnsi="Times New Roman" w:cs="Times New Roman"/>
          <w:color w:val="B5CEA8"/>
          <w:sz w:val="21"/>
          <w:szCs w:val="21"/>
          <w:lang w:val="en-IN" w:eastAsia="en-IN"/>
        </w:rPr>
        <w:t>0</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2000</w:t>
      </w:r>
      <w:r w:rsidRPr="00356551">
        <w:rPr>
          <w:rFonts w:ascii="Times New Roman" w:eastAsia="Times New Roman" w:hAnsi="Times New Roman" w:cs="Times New Roman"/>
          <w:color w:val="CCCCCC"/>
          <w:sz w:val="21"/>
          <w:szCs w:val="21"/>
          <w:lang w:val="en-IN" w:eastAsia="en-IN"/>
        </w:rPr>
        <w:t>])</w:t>
      </w:r>
    </w:p>
    <w:p w14:paraId="3261FA5D"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9CDCFE"/>
          <w:sz w:val="21"/>
          <w:szCs w:val="21"/>
          <w:lang w:val="en-IN" w:eastAsia="en-IN"/>
        </w:rPr>
        <w:t>quadtree</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4EC9B0"/>
          <w:sz w:val="21"/>
          <w:szCs w:val="21"/>
          <w:lang w:val="en-IN" w:eastAsia="en-IN"/>
        </w:rPr>
        <w:t>QuadTreeWithDeletion</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points</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max_depth</w:t>
      </w:r>
      <w:proofErr w:type="spellEnd"/>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B5CEA8"/>
          <w:sz w:val="21"/>
          <w:szCs w:val="21"/>
          <w:lang w:val="en-IN" w:eastAsia="en-IN"/>
        </w:rPr>
        <w:t>15</w:t>
      </w:r>
      <w:r w:rsidRPr="00356551">
        <w:rPr>
          <w:rFonts w:ascii="Times New Roman" w:eastAsia="Times New Roman" w:hAnsi="Times New Roman" w:cs="Times New Roman"/>
          <w:color w:val="CCCCCC"/>
          <w:sz w:val="21"/>
          <w:szCs w:val="21"/>
          <w:lang w:val="en-IN" w:eastAsia="en-IN"/>
        </w:rPr>
        <w:t>)</w:t>
      </w:r>
    </w:p>
    <w:p w14:paraId="73CE890A"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
    <w:p w14:paraId="556C3ADE"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6A9955"/>
          <w:sz w:val="21"/>
          <w:szCs w:val="21"/>
          <w:lang w:val="en-IN" w:eastAsia="en-IN"/>
        </w:rPr>
        <w:t># Deletions in [450, 550] × [450, 550]</w:t>
      </w:r>
    </w:p>
    <w:p w14:paraId="341B48C4"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9CDCFE"/>
          <w:sz w:val="21"/>
          <w:szCs w:val="21"/>
          <w:lang w:val="en-IN" w:eastAsia="en-IN"/>
        </w:rPr>
        <w:t>box1</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450</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550</w:t>
      </w:r>
      <w:r w:rsidRPr="00356551">
        <w:rPr>
          <w:rFonts w:ascii="Times New Roman" w:eastAsia="Times New Roman" w:hAnsi="Times New Roman" w:cs="Times New Roman"/>
          <w:color w:val="CCCCCC"/>
          <w:sz w:val="21"/>
          <w:szCs w:val="21"/>
          <w:lang w:val="en-IN" w:eastAsia="en-IN"/>
        </w:rPr>
        <w:t>]</w:t>
      </w:r>
    </w:p>
    <w:p w14:paraId="15C3532F"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9CDCFE"/>
          <w:sz w:val="21"/>
          <w:szCs w:val="21"/>
          <w:lang w:val="en-IN" w:eastAsia="en-IN"/>
        </w:rPr>
        <w:t>to_delete_box1</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points</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points</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0</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&gt;=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box1</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B5CEA8"/>
          <w:sz w:val="21"/>
          <w:szCs w:val="21"/>
          <w:lang w:val="en-IN" w:eastAsia="en-IN"/>
        </w:rPr>
        <w:t>0</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&amp;</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points</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0</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&lt;=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box1</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B5CEA8"/>
          <w:sz w:val="21"/>
          <w:szCs w:val="21"/>
          <w:lang w:val="en-IN" w:eastAsia="en-IN"/>
        </w:rPr>
        <w:t>1</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&amp;</w:t>
      </w:r>
    </w:p>
    <w:p w14:paraId="015AEC99"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w:t>
      </w:r>
      <w:r w:rsidRPr="00356551">
        <w:rPr>
          <w:rFonts w:ascii="Times New Roman" w:eastAsia="Times New Roman" w:hAnsi="Times New Roman" w:cs="Times New Roman"/>
          <w:color w:val="9CDCFE"/>
          <w:sz w:val="21"/>
          <w:szCs w:val="21"/>
          <w:lang w:val="en-IN" w:eastAsia="en-IN"/>
        </w:rPr>
        <w:t>points</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1</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&gt;=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box1</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B5CEA8"/>
          <w:sz w:val="21"/>
          <w:szCs w:val="21"/>
          <w:lang w:val="en-IN" w:eastAsia="en-IN"/>
        </w:rPr>
        <w:t>0</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&amp;</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points</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1</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&lt;=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box1</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B5CEA8"/>
          <w:sz w:val="21"/>
          <w:szCs w:val="21"/>
          <w:lang w:val="en-IN" w:eastAsia="en-IN"/>
        </w:rPr>
        <w:t>1</w:t>
      </w:r>
      <w:r w:rsidRPr="00356551">
        <w:rPr>
          <w:rFonts w:ascii="Times New Roman" w:eastAsia="Times New Roman" w:hAnsi="Times New Roman" w:cs="Times New Roman"/>
          <w:color w:val="CCCCCC"/>
          <w:sz w:val="21"/>
          <w:szCs w:val="21"/>
          <w:lang w:val="en-IN" w:eastAsia="en-IN"/>
        </w:rPr>
        <w:t>])]</w:t>
      </w:r>
    </w:p>
    <w:p w14:paraId="183357BE"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
    <w:p w14:paraId="04B9C34F"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roofErr w:type="spellStart"/>
      <w:r w:rsidRPr="00356551">
        <w:rPr>
          <w:rFonts w:ascii="Times New Roman" w:eastAsia="Times New Roman" w:hAnsi="Times New Roman" w:cs="Times New Roman"/>
          <w:color w:val="9CDCFE"/>
          <w:sz w:val="21"/>
          <w:szCs w:val="21"/>
          <w:lang w:val="en-IN" w:eastAsia="en-IN"/>
        </w:rPr>
        <w:t>start_time</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4EC9B0"/>
          <w:sz w:val="21"/>
          <w:szCs w:val="21"/>
          <w:lang w:val="en-IN" w:eastAsia="en-IN"/>
        </w:rPr>
        <w:t>time</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time</w:t>
      </w:r>
      <w:proofErr w:type="spellEnd"/>
      <w:r w:rsidRPr="00356551">
        <w:rPr>
          <w:rFonts w:ascii="Times New Roman" w:eastAsia="Times New Roman" w:hAnsi="Times New Roman" w:cs="Times New Roman"/>
          <w:color w:val="CCCCCC"/>
          <w:sz w:val="21"/>
          <w:szCs w:val="21"/>
          <w:lang w:val="en-IN" w:eastAsia="en-IN"/>
        </w:rPr>
        <w:t>()</w:t>
      </w:r>
    </w:p>
    <w:p w14:paraId="65865DEA"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586C0"/>
          <w:sz w:val="21"/>
          <w:szCs w:val="21"/>
          <w:lang w:val="en-IN" w:eastAsia="en-IN"/>
        </w:rPr>
        <w:t>for</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point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in</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to_delete_box1</w:t>
      </w:r>
      <w:r w:rsidRPr="00356551">
        <w:rPr>
          <w:rFonts w:ascii="Times New Roman" w:eastAsia="Times New Roman" w:hAnsi="Times New Roman" w:cs="Times New Roman"/>
          <w:color w:val="CCCCCC"/>
          <w:sz w:val="21"/>
          <w:szCs w:val="21"/>
          <w:lang w:val="en-IN" w:eastAsia="en-IN"/>
        </w:rPr>
        <w:t>:</w:t>
      </w:r>
    </w:p>
    <w:p w14:paraId="6ECDC2A5"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quadtree</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delete</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point</w:t>
      </w:r>
      <w:r w:rsidRPr="00356551">
        <w:rPr>
          <w:rFonts w:ascii="Times New Roman" w:eastAsia="Times New Roman" w:hAnsi="Times New Roman" w:cs="Times New Roman"/>
          <w:color w:val="CCCCCC"/>
          <w:sz w:val="21"/>
          <w:szCs w:val="21"/>
          <w:lang w:val="en-IN" w:eastAsia="en-IN"/>
        </w:rPr>
        <w:t>)</w:t>
      </w:r>
    </w:p>
    <w:p w14:paraId="66B113FF"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9CDCFE"/>
          <w:sz w:val="21"/>
          <w:szCs w:val="21"/>
          <w:lang w:val="en-IN" w:eastAsia="en-IN"/>
        </w:rPr>
        <w:t>average_deletion_time_box1</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4EC9B0"/>
          <w:sz w:val="21"/>
          <w:szCs w:val="21"/>
          <w:lang w:val="en-IN" w:eastAsia="en-IN"/>
        </w:rPr>
        <w:t>time</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time</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start_time</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DCDCAA"/>
          <w:sz w:val="21"/>
          <w:szCs w:val="21"/>
          <w:lang w:val="en-IN" w:eastAsia="en-IN"/>
        </w:rPr>
        <w:t>len</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to_delete_box1</w:t>
      </w:r>
      <w:r w:rsidRPr="00356551">
        <w:rPr>
          <w:rFonts w:ascii="Times New Roman" w:eastAsia="Times New Roman" w:hAnsi="Times New Roman" w:cs="Times New Roman"/>
          <w:color w:val="CCCCCC"/>
          <w:sz w:val="21"/>
          <w:szCs w:val="21"/>
          <w:lang w:val="en-IN" w:eastAsia="en-IN"/>
        </w:rPr>
        <w:t>)</w:t>
      </w:r>
    </w:p>
    <w:p w14:paraId="325918BF"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
    <w:p w14:paraId="1F171B93"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6A9955"/>
          <w:sz w:val="21"/>
          <w:szCs w:val="21"/>
          <w:lang w:val="en-IN" w:eastAsia="en-IN"/>
        </w:rPr>
        <w:t># ANN query q0 = (500, 500) after deletions</w:t>
      </w:r>
    </w:p>
    <w:p w14:paraId="5489951E"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9CDCFE"/>
          <w:sz w:val="21"/>
          <w:szCs w:val="21"/>
          <w:lang w:val="en-IN" w:eastAsia="en-IN"/>
        </w:rPr>
        <w:t>query_q0</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4EC9B0"/>
          <w:sz w:val="21"/>
          <w:szCs w:val="21"/>
          <w:lang w:val="en-IN" w:eastAsia="en-IN"/>
        </w:rPr>
        <w:t>np</w:t>
      </w:r>
      <w:r w:rsidRPr="00356551">
        <w:rPr>
          <w:rFonts w:ascii="Times New Roman" w:eastAsia="Times New Roman" w:hAnsi="Times New Roman" w:cs="Times New Roman"/>
          <w:color w:val="CCCCCC"/>
          <w:sz w:val="21"/>
          <w:szCs w:val="21"/>
          <w:lang w:val="en-IN" w:eastAsia="en-IN"/>
        </w:rPr>
        <w:t>.array</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B5CEA8"/>
          <w:sz w:val="21"/>
          <w:szCs w:val="21"/>
          <w:lang w:val="en-IN" w:eastAsia="en-IN"/>
        </w:rPr>
        <w:t>500</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500</w:t>
      </w:r>
      <w:r w:rsidRPr="00356551">
        <w:rPr>
          <w:rFonts w:ascii="Times New Roman" w:eastAsia="Times New Roman" w:hAnsi="Times New Roman" w:cs="Times New Roman"/>
          <w:color w:val="CCCCCC"/>
          <w:sz w:val="21"/>
          <w:szCs w:val="21"/>
          <w:lang w:val="en-IN" w:eastAsia="en-IN"/>
        </w:rPr>
        <w:t>])</w:t>
      </w:r>
    </w:p>
    <w:p w14:paraId="3D2A7B03"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9CDCFE"/>
          <w:sz w:val="21"/>
          <w:szCs w:val="21"/>
          <w:lang w:val="en-IN" w:eastAsia="en-IN"/>
        </w:rPr>
        <w:t>epsilons</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0.05</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0.1</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0.15</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0.2</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0.25</w:t>
      </w:r>
      <w:r w:rsidRPr="00356551">
        <w:rPr>
          <w:rFonts w:ascii="Times New Roman" w:eastAsia="Times New Roman" w:hAnsi="Times New Roman" w:cs="Times New Roman"/>
          <w:color w:val="CCCCCC"/>
          <w:sz w:val="21"/>
          <w:szCs w:val="21"/>
          <w:lang w:val="en-IN" w:eastAsia="en-IN"/>
        </w:rPr>
        <w:t>]</w:t>
      </w:r>
    </w:p>
    <w:p w14:paraId="21BDF723"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9CDCFE"/>
          <w:sz w:val="21"/>
          <w:szCs w:val="21"/>
          <w:lang w:val="en-IN" w:eastAsia="en-IN"/>
        </w:rPr>
        <w:t>distances_box1</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
    <w:p w14:paraId="0FBEB36A"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
    <w:p w14:paraId="21F597BE"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586C0"/>
          <w:sz w:val="21"/>
          <w:szCs w:val="21"/>
          <w:lang w:val="en-IN" w:eastAsia="en-IN"/>
        </w:rPr>
        <w:t>for</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eps</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in</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epsilons</w:t>
      </w:r>
      <w:r w:rsidRPr="00356551">
        <w:rPr>
          <w:rFonts w:ascii="Times New Roman" w:eastAsia="Times New Roman" w:hAnsi="Times New Roman" w:cs="Times New Roman"/>
          <w:color w:val="CCCCCC"/>
          <w:sz w:val="21"/>
          <w:szCs w:val="21"/>
          <w:lang w:val="en-IN" w:eastAsia="en-IN"/>
        </w:rPr>
        <w:t>:</w:t>
      </w:r>
    </w:p>
    <w:p w14:paraId="65CB0A45"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neighbor</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quadtree</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nearest_neighbor</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query_q0</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eps</w:t>
      </w:r>
      <w:r w:rsidRPr="00356551">
        <w:rPr>
          <w:rFonts w:ascii="Times New Roman" w:eastAsia="Times New Roman" w:hAnsi="Times New Roman" w:cs="Times New Roman"/>
          <w:color w:val="CCCCCC"/>
          <w:sz w:val="21"/>
          <w:szCs w:val="21"/>
          <w:lang w:val="en-IN" w:eastAsia="en-IN"/>
        </w:rPr>
        <w:t>)</w:t>
      </w:r>
    </w:p>
    <w:p w14:paraId="3955E663"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distances_box1</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append</w:t>
      </w:r>
      <w:r w:rsidRPr="00356551">
        <w:rPr>
          <w:rFonts w:ascii="Times New Roman" w:eastAsia="Times New Roman" w:hAnsi="Times New Roman" w:cs="Times New Roman"/>
          <w:color w:val="CCCCCC"/>
          <w:sz w:val="21"/>
          <w:szCs w:val="21"/>
          <w:lang w:val="en-IN" w:eastAsia="en-IN"/>
        </w:rPr>
        <w:t>(</w:t>
      </w:r>
      <w:proofErr w:type="spellStart"/>
      <w:r w:rsidRPr="00356551">
        <w:rPr>
          <w:rFonts w:ascii="Times New Roman" w:eastAsia="Times New Roman" w:hAnsi="Times New Roman" w:cs="Times New Roman"/>
          <w:color w:val="4EC9B0"/>
          <w:sz w:val="21"/>
          <w:szCs w:val="21"/>
          <w:lang w:val="en-IN" w:eastAsia="en-IN"/>
        </w:rPr>
        <w:t>np</w:t>
      </w:r>
      <w:r w:rsidRPr="00356551">
        <w:rPr>
          <w:rFonts w:ascii="Times New Roman" w:eastAsia="Times New Roman" w:hAnsi="Times New Roman" w:cs="Times New Roman"/>
          <w:color w:val="CCCCCC"/>
          <w:sz w:val="21"/>
          <w:szCs w:val="21"/>
          <w:lang w:val="en-IN" w:eastAsia="en-IN"/>
        </w:rPr>
        <w:t>.linalg.norm</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query_q0</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neighbor</w:t>
      </w:r>
      <w:proofErr w:type="spellEnd"/>
      <w:r w:rsidRPr="00356551">
        <w:rPr>
          <w:rFonts w:ascii="Times New Roman" w:eastAsia="Times New Roman" w:hAnsi="Times New Roman" w:cs="Times New Roman"/>
          <w:color w:val="CCCCCC"/>
          <w:sz w:val="21"/>
          <w:szCs w:val="21"/>
          <w:lang w:val="en-IN" w:eastAsia="en-IN"/>
        </w:rPr>
        <w:t>))</w:t>
      </w:r>
    </w:p>
    <w:p w14:paraId="2F743E54"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
    <w:p w14:paraId="1987F89B"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6A9955"/>
          <w:sz w:val="21"/>
          <w:szCs w:val="21"/>
          <w:lang w:val="en-IN" w:eastAsia="en-IN"/>
        </w:rPr>
        <w:t># Plot results for box 1</w:t>
      </w:r>
    </w:p>
    <w:p w14:paraId="10590EDB"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roofErr w:type="spellStart"/>
      <w:r w:rsidRPr="00356551">
        <w:rPr>
          <w:rFonts w:ascii="Times New Roman" w:eastAsia="Times New Roman" w:hAnsi="Times New Roman" w:cs="Times New Roman"/>
          <w:color w:val="4EC9B0"/>
          <w:sz w:val="21"/>
          <w:szCs w:val="21"/>
          <w:lang w:val="en-IN" w:eastAsia="en-IN"/>
        </w:rPr>
        <w:t>plt</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plot</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epsilons</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distances_box1</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label</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E9178"/>
          <w:sz w:val="21"/>
          <w:szCs w:val="21"/>
          <w:lang w:val="en-IN" w:eastAsia="en-IN"/>
        </w:rPr>
        <w:t>"Query q0 After Deletion"</w:t>
      </w:r>
      <w:r w:rsidRPr="00356551">
        <w:rPr>
          <w:rFonts w:ascii="Times New Roman" w:eastAsia="Times New Roman" w:hAnsi="Times New Roman" w:cs="Times New Roman"/>
          <w:color w:val="CCCCCC"/>
          <w:sz w:val="21"/>
          <w:szCs w:val="21"/>
          <w:lang w:val="en-IN" w:eastAsia="en-IN"/>
        </w:rPr>
        <w:t>)</w:t>
      </w:r>
    </w:p>
    <w:p w14:paraId="439B920B"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roofErr w:type="spellStart"/>
      <w:r w:rsidRPr="00356551">
        <w:rPr>
          <w:rFonts w:ascii="Times New Roman" w:eastAsia="Times New Roman" w:hAnsi="Times New Roman" w:cs="Times New Roman"/>
          <w:color w:val="4EC9B0"/>
          <w:sz w:val="21"/>
          <w:szCs w:val="21"/>
          <w:lang w:val="en-IN" w:eastAsia="en-IN"/>
        </w:rPr>
        <w:t>plt</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xlabel</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CE9178"/>
          <w:sz w:val="21"/>
          <w:szCs w:val="21"/>
          <w:lang w:val="en-IN" w:eastAsia="en-IN"/>
        </w:rPr>
        <w:t>"Epsilon"</w:t>
      </w:r>
      <w:r w:rsidRPr="00356551">
        <w:rPr>
          <w:rFonts w:ascii="Times New Roman" w:eastAsia="Times New Roman" w:hAnsi="Times New Roman" w:cs="Times New Roman"/>
          <w:color w:val="CCCCCC"/>
          <w:sz w:val="21"/>
          <w:szCs w:val="21"/>
          <w:lang w:val="en-IN" w:eastAsia="en-IN"/>
        </w:rPr>
        <w:t>)</w:t>
      </w:r>
    </w:p>
    <w:p w14:paraId="423E8976"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roofErr w:type="spellStart"/>
      <w:r w:rsidRPr="00356551">
        <w:rPr>
          <w:rFonts w:ascii="Times New Roman" w:eastAsia="Times New Roman" w:hAnsi="Times New Roman" w:cs="Times New Roman"/>
          <w:color w:val="4EC9B0"/>
          <w:sz w:val="21"/>
          <w:szCs w:val="21"/>
          <w:lang w:val="en-IN" w:eastAsia="en-IN"/>
        </w:rPr>
        <w:t>plt</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ylabel</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CE9178"/>
          <w:sz w:val="21"/>
          <w:szCs w:val="21"/>
          <w:lang w:val="en-IN" w:eastAsia="en-IN"/>
        </w:rPr>
        <w:t xml:space="preserve">"Distance to Nearest </w:t>
      </w:r>
      <w:proofErr w:type="spellStart"/>
      <w:r w:rsidRPr="00356551">
        <w:rPr>
          <w:rFonts w:ascii="Times New Roman" w:eastAsia="Times New Roman" w:hAnsi="Times New Roman" w:cs="Times New Roman"/>
          <w:color w:val="CE9178"/>
          <w:sz w:val="21"/>
          <w:szCs w:val="21"/>
          <w:lang w:val="en-IN" w:eastAsia="en-IN"/>
        </w:rPr>
        <w:t>Neighbor</w:t>
      </w:r>
      <w:proofErr w:type="spellEnd"/>
      <w:r w:rsidRPr="00356551">
        <w:rPr>
          <w:rFonts w:ascii="Times New Roman" w:eastAsia="Times New Roman" w:hAnsi="Times New Roman" w:cs="Times New Roman"/>
          <w:color w:val="CE9178"/>
          <w:sz w:val="21"/>
          <w:szCs w:val="21"/>
          <w:lang w:val="en-IN" w:eastAsia="en-IN"/>
        </w:rPr>
        <w:t>"</w:t>
      </w:r>
      <w:r w:rsidRPr="00356551">
        <w:rPr>
          <w:rFonts w:ascii="Times New Roman" w:eastAsia="Times New Roman" w:hAnsi="Times New Roman" w:cs="Times New Roman"/>
          <w:color w:val="CCCCCC"/>
          <w:sz w:val="21"/>
          <w:szCs w:val="21"/>
          <w:lang w:val="en-IN" w:eastAsia="en-IN"/>
        </w:rPr>
        <w:t>)</w:t>
      </w:r>
    </w:p>
    <w:p w14:paraId="742C490F"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roofErr w:type="spellStart"/>
      <w:r w:rsidRPr="00356551">
        <w:rPr>
          <w:rFonts w:ascii="Times New Roman" w:eastAsia="Times New Roman" w:hAnsi="Times New Roman" w:cs="Times New Roman"/>
          <w:color w:val="4EC9B0"/>
          <w:sz w:val="21"/>
          <w:szCs w:val="21"/>
          <w:lang w:val="en-IN" w:eastAsia="en-IN"/>
        </w:rPr>
        <w:t>plt</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title</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CE9178"/>
          <w:sz w:val="21"/>
          <w:szCs w:val="21"/>
          <w:lang w:val="en-IN" w:eastAsia="en-IN"/>
        </w:rPr>
        <w:t>"ANN Distance vs Epsilon (Box 1 Deletions)"</w:t>
      </w:r>
      <w:r w:rsidRPr="00356551">
        <w:rPr>
          <w:rFonts w:ascii="Times New Roman" w:eastAsia="Times New Roman" w:hAnsi="Times New Roman" w:cs="Times New Roman"/>
          <w:color w:val="CCCCCC"/>
          <w:sz w:val="21"/>
          <w:szCs w:val="21"/>
          <w:lang w:val="en-IN" w:eastAsia="en-IN"/>
        </w:rPr>
        <w:t>)</w:t>
      </w:r>
    </w:p>
    <w:p w14:paraId="61FBB271"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roofErr w:type="spellStart"/>
      <w:r w:rsidRPr="00356551">
        <w:rPr>
          <w:rFonts w:ascii="Times New Roman" w:eastAsia="Times New Roman" w:hAnsi="Times New Roman" w:cs="Times New Roman"/>
          <w:color w:val="4EC9B0"/>
          <w:sz w:val="21"/>
          <w:szCs w:val="21"/>
          <w:lang w:val="en-IN" w:eastAsia="en-IN"/>
        </w:rPr>
        <w:t>plt</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legend</w:t>
      </w:r>
      <w:proofErr w:type="spellEnd"/>
      <w:r w:rsidRPr="00356551">
        <w:rPr>
          <w:rFonts w:ascii="Times New Roman" w:eastAsia="Times New Roman" w:hAnsi="Times New Roman" w:cs="Times New Roman"/>
          <w:color w:val="CCCCCC"/>
          <w:sz w:val="21"/>
          <w:szCs w:val="21"/>
          <w:lang w:val="en-IN" w:eastAsia="en-IN"/>
        </w:rPr>
        <w:t>()</w:t>
      </w:r>
    </w:p>
    <w:p w14:paraId="0FF98BC5"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roofErr w:type="spellStart"/>
      <w:r w:rsidRPr="00356551">
        <w:rPr>
          <w:rFonts w:ascii="Times New Roman" w:eastAsia="Times New Roman" w:hAnsi="Times New Roman" w:cs="Times New Roman"/>
          <w:color w:val="4EC9B0"/>
          <w:sz w:val="21"/>
          <w:szCs w:val="21"/>
          <w:lang w:val="en-IN" w:eastAsia="en-IN"/>
        </w:rPr>
        <w:t>plt</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show</w:t>
      </w:r>
      <w:proofErr w:type="spellEnd"/>
      <w:r w:rsidRPr="00356551">
        <w:rPr>
          <w:rFonts w:ascii="Times New Roman" w:eastAsia="Times New Roman" w:hAnsi="Times New Roman" w:cs="Times New Roman"/>
          <w:color w:val="CCCCCC"/>
          <w:sz w:val="21"/>
          <w:szCs w:val="21"/>
          <w:lang w:val="en-IN" w:eastAsia="en-IN"/>
        </w:rPr>
        <w:t>()</w:t>
      </w:r>
    </w:p>
    <w:p w14:paraId="70A5023A"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
    <w:p w14:paraId="307B3A07"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6A9955"/>
          <w:sz w:val="21"/>
          <w:szCs w:val="21"/>
          <w:lang w:val="en-IN" w:eastAsia="en-IN"/>
        </w:rPr>
        <w:t># Deletions in [900, 1000] × [900, 1000]</w:t>
      </w:r>
    </w:p>
    <w:p w14:paraId="026DE9DA"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9CDCFE"/>
          <w:sz w:val="21"/>
          <w:szCs w:val="21"/>
          <w:lang w:val="en-IN" w:eastAsia="en-IN"/>
        </w:rPr>
        <w:t>box2</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900</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1000</w:t>
      </w:r>
      <w:r w:rsidRPr="00356551">
        <w:rPr>
          <w:rFonts w:ascii="Times New Roman" w:eastAsia="Times New Roman" w:hAnsi="Times New Roman" w:cs="Times New Roman"/>
          <w:color w:val="CCCCCC"/>
          <w:sz w:val="21"/>
          <w:szCs w:val="21"/>
          <w:lang w:val="en-IN" w:eastAsia="en-IN"/>
        </w:rPr>
        <w:t>]</w:t>
      </w:r>
    </w:p>
    <w:p w14:paraId="4DB0F25D"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9CDCFE"/>
          <w:sz w:val="21"/>
          <w:szCs w:val="21"/>
          <w:lang w:val="en-IN" w:eastAsia="en-IN"/>
        </w:rPr>
        <w:t>to_delete_box2</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points</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points</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0</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&gt;=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box2</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B5CEA8"/>
          <w:sz w:val="21"/>
          <w:szCs w:val="21"/>
          <w:lang w:val="en-IN" w:eastAsia="en-IN"/>
        </w:rPr>
        <w:t>0</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&amp;</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points</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0</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&lt;=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box2</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B5CEA8"/>
          <w:sz w:val="21"/>
          <w:szCs w:val="21"/>
          <w:lang w:val="en-IN" w:eastAsia="en-IN"/>
        </w:rPr>
        <w:t>1</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&amp;</w:t>
      </w:r>
    </w:p>
    <w:p w14:paraId="184EAD09"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w:t>
      </w:r>
      <w:r w:rsidRPr="00356551">
        <w:rPr>
          <w:rFonts w:ascii="Times New Roman" w:eastAsia="Times New Roman" w:hAnsi="Times New Roman" w:cs="Times New Roman"/>
          <w:color w:val="9CDCFE"/>
          <w:sz w:val="21"/>
          <w:szCs w:val="21"/>
          <w:lang w:val="en-IN" w:eastAsia="en-IN"/>
        </w:rPr>
        <w:t>points</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1</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&gt;=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box2</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B5CEA8"/>
          <w:sz w:val="21"/>
          <w:szCs w:val="21"/>
          <w:lang w:val="en-IN" w:eastAsia="en-IN"/>
        </w:rPr>
        <w:t>0</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&amp;</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points</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1</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&lt;=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box2</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B5CEA8"/>
          <w:sz w:val="21"/>
          <w:szCs w:val="21"/>
          <w:lang w:val="en-IN" w:eastAsia="en-IN"/>
        </w:rPr>
        <w:t>1</w:t>
      </w:r>
      <w:r w:rsidRPr="00356551">
        <w:rPr>
          <w:rFonts w:ascii="Times New Roman" w:eastAsia="Times New Roman" w:hAnsi="Times New Roman" w:cs="Times New Roman"/>
          <w:color w:val="CCCCCC"/>
          <w:sz w:val="21"/>
          <w:szCs w:val="21"/>
          <w:lang w:val="en-IN" w:eastAsia="en-IN"/>
        </w:rPr>
        <w:t>])]</w:t>
      </w:r>
    </w:p>
    <w:p w14:paraId="1D50F52F"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
    <w:p w14:paraId="45DAC76B"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roofErr w:type="spellStart"/>
      <w:r w:rsidRPr="00356551">
        <w:rPr>
          <w:rFonts w:ascii="Times New Roman" w:eastAsia="Times New Roman" w:hAnsi="Times New Roman" w:cs="Times New Roman"/>
          <w:color w:val="9CDCFE"/>
          <w:sz w:val="21"/>
          <w:szCs w:val="21"/>
          <w:lang w:val="en-IN" w:eastAsia="en-IN"/>
        </w:rPr>
        <w:t>start_time</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4EC9B0"/>
          <w:sz w:val="21"/>
          <w:szCs w:val="21"/>
          <w:lang w:val="en-IN" w:eastAsia="en-IN"/>
        </w:rPr>
        <w:t>time</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time</w:t>
      </w:r>
      <w:proofErr w:type="spellEnd"/>
      <w:r w:rsidRPr="00356551">
        <w:rPr>
          <w:rFonts w:ascii="Times New Roman" w:eastAsia="Times New Roman" w:hAnsi="Times New Roman" w:cs="Times New Roman"/>
          <w:color w:val="CCCCCC"/>
          <w:sz w:val="21"/>
          <w:szCs w:val="21"/>
          <w:lang w:val="en-IN" w:eastAsia="en-IN"/>
        </w:rPr>
        <w:t>()</w:t>
      </w:r>
    </w:p>
    <w:p w14:paraId="75212850"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586C0"/>
          <w:sz w:val="21"/>
          <w:szCs w:val="21"/>
          <w:lang w:val="en-IN" w:eastAsia="en-IN"/>
        </w:rPr>
        <w:t>for</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point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in</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to_delete_box2</w:t>
      </w:r>
      <w:r w:rsidRPr="00356551">
        <w:rPr>
          <w:rFonts w:ascii="Times New Roman" w:eastAsia="Times New Roman" w:hAnsi="Times New Roman" w:cs="Times New Roman"/>
          <w:color w:val="CCCCCC"/>
          <w:sz w:val="21"/>
          <w:szCs w:val="21"/>
          <w:lang w:val="en-IN" w:eastAsia="en-IN"/>
        </w:rPr>
        <w:t>:</w:t>
      </w:r>
    </w:p>
    <w:p w14:paraId="14147A1A"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quadtree</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delete</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point</w:t>
      </w:r>
      <w:r w:rsidRPr="00356551">
        <w:rPr>
          <w:rFonts w:ascii="Times New Roman" w:eastAsia="Times New Roman" w:hAnsi="Times New Roman" w:cs="Times New Roman"/>
          <w:color w:val="CCCCCC"/>
          <w:sz w:val="21"/>
          <w:szCs w:val="21"/>
          <w:lang w:val="en-IN" w:eastAsia="en-IN"/>
        </w:rPr>
        <w:t>)</w:t>
      </w:r>
    </w:p>
    <w:p w14:paraId="709D06CB"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9CDCFE"/>
          <w:sz w:val="21"/>
          <w:szCs w:val="21"/>
          <w:lang w:val="en-IN" w:eastAsia="en-IN"/>
        </w:rPr>
        <w:t>average_deletion_time_box2</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4EC9B0"/>
          <w:sz w:val="21"/>
          <w:szCs w:val="21"/>
          <w:lang w:val="en-IN" w:eastAsia="en-IN"/>
        </w:rPr>
        <w:t>time</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time</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start_time</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DCDCAA"/>
          <w:sz w:val="21"/>
          <w:szCs w:val="21"/>
          <w:lang w:val="en-IN" w:eastAsia="en-IN"/>
        </w:rPr>
        <w:t>len</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to_delete_box2</w:t>
      </w:r>
      <w:r w:rsidRPr="00356551">
        <w:rPr>
          <w:rFonts w:ascii="Times New Roman" w:eastAsia="Times New Roman" w:hAnsi="Times New Roman" w:cs="Times New Roman"/>
          <w:color w:val="CCCCCC"/>
          <w:sz w:val="21"/>
          <w:szCs w:val="21"/>
          <w:lang w:val="en-IN" w:eastAsia="en-IN"/>
        </w:rPr>
        <w:t>)</w:t>
      </w:r>
    </w:p>
    <w:p w14:paraId="531A814C"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
    <w:p w14:paraId="3ADF1BA6"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6A9955"/>
          <w:sz w:val="21"/>
          <w:szCs w:val="21"/>
          <w:lang w:val="en-IN" w:eastAsia="en-IN"/>
        </w:rPr>
        <w:t># ANN query q1 = (1000, 1000) after deletions</w:t>
      </w:r>
    </w:p>
    <w:p w14:paraId="1C347D62"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9CDCFE"/>
          <w:sz w:val="21"/>
          <w:szCs w:val="21"/>
          <w:lang w:val="en-IN" w:eastAsia="en-IN"/>
        </w:rPr>
        <w:t>query_q1</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4EC9B0"/>
          <w:sz w:val="21"/>
          <w:szCs w:val="21"/>
          <w:lang w:val="en-IN" w:eastAsia="en-IN"/>
        </w:rPr>
        <w:t>np</w:t>
      </w:r>
      <w:r w:rsidRPr="00356551">
        <w:rPr>
          <w:rFonts w:ascii="Times New Roman" w:eastAsia="Times New Roman" w:hAnsi="Times New Roman" w:cs="Times New Roman"/>
          <w:color w:val="CCCCCC"/>
          <w:sz w:val="21"/>
          <w:szCs w:val="21"/>
          <w:lang w:val="en-IN" w:eastAsia="en-IN"/>
        </w:rPr>
        <w:t>.array</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B5CEA8"/>
          <w:sz w:val="21"/>
          <w:szCs w:val="21"/>
          <w:lang w:val="en-IN" w:eastAsia="en-IN"/>
        </w:rPr>
        <w:t>1000</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1000</w:t>
      </w:r>
      <w:r w:rsidRPr="00356551">
        <w:rPr>
          <w:rFonts w:ascii="Times New Roman" w:eastAsia="Times New Roman" w:hAnsi="Times New Roman" w:cs="Times New Roman"/>
          <w:color w:val="CCCCCC"/>
          <w:sz w:val="21"/>
          <w:szCs w:val="21"/>
          <w:lang w:val="en-IN" w:eastAsia="en-IN"/>
        </w:rPr>
        <w:t>])</w:t>
      </w:r>
    </w:p>
    <w:p w14:paraId="24BAD66B"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9CDCFE"/>
          <w:sz w:val="21"/>
          <w:szCs w:val="21"/>
          <w:lang w:val="en-IN" w:eastAsia="en-IN"/>
        </w:rPr>
        <w:t>distances_box2</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
    <w:p w14:paraId="2EC09B18"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
    <w:p w14:paraId="2E0AA17D"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586C0"/>
          <w:sz w:val="21"/>
          <w:szCs w:val="21"/>
          <w:lang w:val="en-IN" w:eastAsia="en-IN"/>
        </w:rPr>
        <w:t>for</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eps</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in</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epsilons</w:t>
      </w:r>
      <w:r w:rsidRPr="00356551">
        <w:rPr>
          <w:rFonts w:ascii="Times New Roman" w:eastAsia="Times New Roman" w:hAnsi="Times New Roman" w:cs="Times New Roman"/>
          <w:color w:val="CCCCCC"/>
          <w:sz w:val="21"/>
          <w:szCs w:val="21"/>
          <w:lang w:val="en-IN" w:eastAsia="en-IN"/>
        </w:rPr>
        <w:t>:</w:t>
      </w:r>
    </w:p>
    <w:p w14:paraId="68E213F8"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neighbor</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quadtree</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nearest_neighbor</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query_q1</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eps</w:t>
      </w:r>
      <w:r w:rsidRPr="00356551">
        <w:rPr>
          <w:rFonts w:ascii="Times New Roman" w:eastAsia="Times New Roman" w:hAnsi="Times New Roman" w:cs="Times New Roman"/>
          <w:color w:val="CCCCCC"/>
          <w:sz w:val="21"/>
          <w:szCs w:val="21"/>
          <w:lang w:val="en-IN" w:eastAsia="en-IN"/>
        </w:rPr>
        <w:t>)</w:t>
      </w:r>
    </w:p>
    <w:p w14:paraId="44250FF3"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distances_box2</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append</w:t>
      </w:r>
      <w:r w:rsidRPr="00356551">
        <w:rPr>
          <w:rFonts w:ascii="Times New Roman" w:eastAsia="Times New Roman" w:hAnsi="Times New Roman" w:cs="Times New Roman"/>
          <w:color w:val="CCCCCC"/>
          <w:sz w:val="21"/>
          <w:szCs w:val="21"/>
          <w:lang w:val="en-IN" w:eastAsia="en-IN"/>
        </w:rPr>
        <w:t>(</w:t>
      </w:r>
      <w:proofErr w:type="spellStart"/>
      <w:r w:rsidRPr="00356551">
        <w:rPr>
          <w:rFonts w:ascii="Times New Roman" w:eastAsia="Times New Roman" w:hAnsi="Times New Roman" w:cs="Times New Roman"/>
          <w:color w:val="4EC9B0"/>
          <w:sz w:val="21"/>
          <w:szCs w:val="21"/>
          <w:lang w:val="en-IN" w:eastAsia="en-IN"/>
        </w:rPr>
        <w:t>np</w:t>
      </w:r>
      <w:r w:rsidRPr="00356551">
        <w:rPr>
          <w:rFonts w:ascii="Times New Roman" w:eastAsia="Times New Roman" w:hAnsi="Times New Roman" w:cs="Times New Roman"/>
          <w:color w:val="CCCCCC"/>
          <w:sz w:val="21"/>
          <w:szCs w:val="21"/>
          <w:lang w:val="en-IN" w:eastAsia="en-IN"/>
        </w:rPr>
        <w:t>.linalg.norm</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query_q1</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neighbor</w:t>
      </w:r>
      <w:proofErr w:type="spellEnd"/>
      <w:r w:rsidRPr="00356551">
        <w:rPr>
          <w:rFonts w:ascii="Times New Roman" w:eastAsia="Times New Roman" w:hAnsi="Times New Roman" w:cs="Times New Roman"/>
          <w:color w:val="CCCCCC"/>
          <w:sz w:val="21"/>
          <w:szCs w:val="21"/>
          <w:lang w:val="en-IN" w:eastAsia="en-IN"/>
        </w:rPr>
        <w:t>))</w:t>
      </w:r>
    </w:p>
    <w:p w14:paraId="5CE1A49C"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
    <w:p w14:paraId="5774CB83"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6A9955"/>
          <w:sz w:val="21"/>
          <w:szCs w:val="21"/>
          <w:lang w:val="en-IN" w:eastAsia="en-IN"/>
        </w:rPr>
        <w:t># Plot results for box 2</w:t>
      </w:r>
    </w:p>
    <w:p w14:paraId="36B04E70"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roofErr w:type="spellStart"/>
      <w:r w:rsidRPr="00356551">
        <w:rPr>
          <w:rFonts w:ascii="Times New Roman" w:eastAsia="Times New Roman" w:hAnsi="Times New Roman" w:cs="Times New Roman"/>
          <w:color w:val="4EC9B0"/>
          <w:sz w:val="21"/>
          <w:szCs w:val="21"/>
          <w:lang w:val="en-IN" w:eastAsia="en-IN"/>
        </w:rPr>
        <w:t>plt</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plot</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epsilons</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distances_box2</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label</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E9178"/>
          <w:sz w:val="21"/>
          <w:szCs w:val="21"/>
          <w:lang w:val="en-IN" w:eastAsia="en-IN"/>
        </w:rPr>
        <w:t>"Query q1 After Deletion"</w:t>
      </w:r>
      <w:r w:rsidRPr="00356551">
        <w:rPr>
          <w:rFonts w:ascii="Times New Roman" w:eastAsia="Times New Roman" w:hAnsi="Times New Roman" w:cs="Times New Roman"/>
          <w:color w:val="CCCCCC"/>
          <w:sz w:val="21"/>
          <w:szCs w:val="21"/>
          <w:lang w:val="en-IN" w:eastAsia="en-IN"/>
        </w:rPr>
        <w:t>)</w:t>
      </w:r>
    </w:p>
    <w:p w14:paraId="24BDDD1B"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roofErr w:type="spellStart"/>
      <w:r w:rsidRPr="00356551">
        <w:rPr>
          <w:rFonts w:ascii="Times New Roman" w:eastAsia="Times New Roman" w:hAnsi="Times New Roman" w:cs="Times New Roman"/>
          <w:color w:val="4EC9B0"/>
          <w:sz w:val="21"/>
          <w:szCs w:val="21"/>
          <w:lang w:val="en-IN" w:eastAsia="en-IN"/>
        </w:rPr>
        <w:t>plt</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xlabel</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CE9178"/>
          <w:sz w:val="21"/>
          <w:szCs w:val="21"/>
          <w:lang w:val="en-IN" w:eastAsia="en-IN"/>
        </w:rPr>
        <w:t>"Epsilon"</w:t>
      </w:r>
      <w:r w:rsidRPr="00356551">
        <w:rPr>
          <w:rFonts w:ascii="Times New Roman" w:eastAsia="Times New Roman" w:hAnsi="Times New Roman" w:cs="Times New Roman"/>
          <w:color w:val="CCCCCC"/>
          <w:sz w:val="21"/>
          <w:szCs w:val="21"/>
          <w:lang w:val="en-IN" w:eastAsia="en-IN"/>
        </w:rPr>
        <w:t>)</w:t>
      </w:r>
    </w:p>
    <w:p w14:paraId="22D8140D"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roofErr w:type="spellStart"/>
      <w:r w:rsidRPr="00356551">
        <w:rPr>
          <w:rFonts w:ascii="Times New Roman" w:eastAsia="Times New Roman" w:hAnsi="Times New Roman" w:cs="Times New Roman"/>
          <w:color w:val="4EC9B0"/>
          <w:sz w:val="21"/>
          <w:szCs w:val="21"/>
          <w:lang w:val="en-IN" w:eastAsia="en-IN"/>
        </w:rPr>
        <w:t>plt</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ylabel</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CE9178"/>
          <w:sz w:val="21"/>
          <w:szCs w:val="21"/>
          <w:lang w:val="en-IN" w:eastAsia="en-IN"/>
        </w:rPr>
        <w:t xml:space="preserve">"Distance to Nearest </w:t>
      </w:r>
      <w:proofErr w:type="spellStart"/>
      <w:r w:rsidRPr="00356551">
        <w:rPr>
          <w:rFonts w:ascii="Times New Roman" w:eastAsia="Times New Roman" w:hAnsi="Times New Roman" w:cs="Times New Roman"/>
          <w:color w:val="CE9178"/>
          <w:sz w:val="21"/>
          <w:szCs w:val="21"/>
          <w:lang w:val="en-IN" w:eastAsia="en-IN"/>
        </w:rPr>
        <w:t>Neighbor</w:t>
      </w:r>
      <w:proofErr w:type="spellEnd"/>
      <w:r w:rsidRPr="00356551">
        <w:rPr>
          <w:rFonts w:ascii="Times New Roman" w:eastAsia="Times New Roman" w:hAnsi="Times New Roman" w:cs="Times New Roman"/>
          <w:color w:val="CE9178"/>
          <w:sz w:val="21"/>
          <w:szCs w:val="21"/>
          <w:lang w:val="en-IN" w:eastAsia="en-IN"/>
        </w:rPr>
        <w:t>"</w:t>
      </w:r>
      <w:r w:rsidRPr="00356551">
        <w:rPr>
          <w:rFonts w:ascii="Times New Roman" w:eastAsia="Times New Roman" w:hAnsi="Times New Roman" w:cs="Times New Roman"/>
          <w:color w:val="CCCCCC"/>
          <w:sz w:val="21"/>
          <w:szCs w:val="21"/>
          <w:lang w:val="en-IN" w:eastAsia="en-IN"/>
        </w:rPr>
        <w:t>)</w:t>
      </w:r>
    </w:p>
    <w:p w14:paraId="5685F5E3"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roofErr w:type="spellStart"/>
      <w:r w:rsidRPr="00356551">
        <w:rPr>
          <w:rFonts w:ascii="Times New Roman" w:eastAsia="Times New Roman" w:hAnsi="Times New Roman" w:cs="Times New Roman"/>
          <w:color w:val="4EC9B0"/>
          <w:sz w:val="21"/>
          <w:szCs w:val="21"/>
          <w:lang w:val="en-IN" w:eastAsia="en-IN"/>
        </w:rPr>
        <w:t>plt</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title</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CE9178"/>
          <w:sz w:val="21"/>
          <w:szCs w:val="21"/>
          <w:lang w:val="en-IN" w:eastAsia="en-IN"/>
        </w:rPr>
        <w:t>"ANN Distance vs Epsilon (Box 2 Deletions)"</w:t>
      </w:r>
      <w:r w:rsidRPr="00356551">
        <w:rPr>
          <w:rFonts w:ascii="Times New Roman" w:eastAsia="Times New Roman" w:hAnsi="Times New Roman" w:cs="Times New Roman"/>
          <w:color w:val="CCCCCC"/>
          <w:sz w:val="21"/>
          <w:szCs w:val="21"/>
          <w:lang w:val="en-IN" w:eastAsia="en-IN"/>
        </w:rPr>
        <w:t>)</w:t>
      </w:r>
    </w:p>
    <w:p w14:paraId="6C36E406"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roofErr w:type="spellStart"/>
      <w:r w:rsidRPr="00356551">
        <w:rPr>
          <w:rFonts w:ascii="Times New Roman" w:eastAsia="Times New Roman" w:hAnsi="Times New Roman" w:cs="Times New Roman"/>
          <w:color w:val="4EC9B0"/>
          <w:sz w:val="21"/>
          <w:szCs w:val="21"/>
          <w:lang w:val="en-IN" w:eastAsia="en-IN"/>
        </w:rPr>
        <w:t>plt</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legend</w:t>
      </w:r>
      <w:proofErr w:type="spellEnd"/>
      <w:r w:rsidRPr="00356551">
        <w:rPr>
          <w:rFonts w:ascii="Times New Roman" w:eastAsia="Times New Roman" w:hAnsi="Times New Roman" w:cs="Times New Roman"/>
          <w:color w:val="CCCCCC"/>
          <w:sz w:val="21"/>
          <w:szCs w:val="21"/>
          <w:lang w:val="en-IN" w:eastAsia="en-IN"/>
        </w:rPr>
        <w:t>()</w:t>
      </w:r>
    </w:p>
    <w:p w14:paraId="10D69CDD"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roofErr w:type="spellStart"/>
      <w:r w:rsidRPr="00356551">
        <w:rPr>
          <w:rFonts w:ascii="Times New Roman" w:eastAsia="Times New Roman" w:hAnsi="Times New Roman" w:cs="Times New Roman"/>
          <w:color w:val="4EC9B0"/>
          <w:sz w:val="21"/>
          <w:szCs w:val="21"/>
          <w:lang w:val="en-IN" w:eastAsia="en-IN"/>
        </w:rPr>
        <w:t>plt</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show</w:t>
      </w:r>
      <w:proofErr w:type="spellEnd"/>
      <w:r w:rsidRPr="00356551">
        <w:rPr>
          <w:rFonts w:ascii="Times New Roman" w:eastAsia="Times New Roman" w:hAnsi="Times New Roman" w:cs="Times New Roman"/>
          <w:color w:val="CCCCCC"/>
          <w:sz w:val="21"/>
          <w:szCs w:val="21"/>
          <w:lang w:val="en-IN" w:eastAsia="en-IN"/>
        </w:rPr>
        <w:t>()</w:t>
      </w:r>
    </w:p>
    <w:p w14:paraId="6830DD40"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
    <w:p w14:paraId="0330790B"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6A9955"/>
          <w:sz w:val="21"/>
          <w:szCs w:val="21"/>
          <w:lang w:val="en-IN" w:eastAsia="en-IN"/>
        </w:rPr>
        <w:t># Reconstruct tree and delete 1000 points</w:t>
      </w:r>
    </w:p>
    <w:p w14:paraId="75A045DA"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roofErr w:type="spellStart"/>
      <w:r w:rsidRPr="00356551">
        <w:rPr>
          <w:rFonts w:ascii="Times New Roman" w:eastAsia="Times New Roman" w:hAnsi="Times New Roman" w:cs="Times New Roman"/>
          <w:color w:val="9CDCFE"/>
          <w:sz w:val="21"/>
          <w:szCs w:val="21"/>
          <w:lang w:val="en-IN" w:eastAsia="en-IN"/>
        </w:rPr>
        <w:t>remaining_points</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points</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points</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0</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&gt;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1000</w:t>
      </w:r>
      <w:r w:rsidRPr="00356551">
        <w:rPr>
          <w:rFonts w:ascii="Times New Roman" w:eastAsia="Times New Roman" w:hAnsi="Times New Roman" w:cs="Times New Roman"/>
          <w:color w:val="CCCCCC"/>
          <w:sz w:val="21"/>
          <w:szCs w:val="21"/>
          <w:lang w:val="en-IN" w:eastAsia="en-IN"/>
        </w:rPr>
        <w:t>]  </w:t>
      </w:r>
      <w:r w:rsidRPr="00356551">
        <w:rPr>
          <w:rFonts w:ascii="Times New Roman" w:eastAsia="Times New Roman" w:hAnsi="Times New Roman" w:cs="Times New Roman"/>
          <w:color w:val="6A9955"/>
          <w:sz w:val="21"/>
          <w:szCs w:val="21"/>
          <w:lang w:val="en-IN" w:eastAsia="en-IN"/>
        </w:rPr>
        <w:t># Use any condition to select remaining points</w:t>
      </w:r>
    </w:p>
    <w:p w14:paraId="20A4B882"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9CDCFE"/>
          <w:sz w:val="21"/>
          <w:szCs w:val="21"/>
          <w:lang w:val="en-IN" w:eastAsia="en-IN"/>
        </w:rPr>
        <w:t>quadtree</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quadtree</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reconstruct</w:t>
      </w:r>
      <w:proofErr w:type="spellEnd"/>
      <w:r w:rsidRPr="00356551">
        <w:rPr>
          <w:rFonts w:ascii="Times New Roman" w:eastAsia="Times New Roman" w:hAnsi="Times New Roman" w:cs="Times New Roman"/>
          <w:color w:val="CCCCCC"/>
          <w:sz w:val="21"/>
          <w:szCs w:val="21"/>
          <w:lang w:val="en-IN" w:eastAsia="en-IN"/>
        </w:rPr>
        <w:t>(</w:t>
      </w:r>
      <w:proofErr w:type="spellStart"/>
      <w:r w:rsidRPr="00356551">
        <w:rPr>
          <w:rFonts w:ascii="Times New Roman" w:eastAsia="Times New Roman" w:hAnsi="Times New Roman" w:cs="Times New Roman"/>
          <w:color w:val="9CDCFE"/>
          <w:sz w:val="21"/>
          <w:szCs w:val="21"/>
          <w:lang w:val="en-IN" w:eastAsia="en-IN"/>
        </w:rPr>
        <w:t>remaining_points</w:t>
      </w:r>
      <w:proofErr w:type="spellEnd"/>
      <w:r w:rsidRPr="00356551">
        <w:rPr>
          <w:rFonts w:ascii="Times New Roman" w:eastAsia="Times New Roman" w:hAnsi="Times New Roman" w:cs="Times New Roman"/>
          <w:color w:val="CCCCCC"/>
          <w:sz w:val="21"/>
          <w:szCs w:val="21"/>
          <w:lang w:val="en-IN" w:eastAsia="en-IN"/>
        </w:rPr>
        <w:t>)</w:t>
      </w:r>
    </w:p>
    <w:p w14:paraId="6A470474"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roofErr w:type="spellStart"/>
      <w:r w:rsidRPr="00356551">
        <w:rPr>
          <w:rFonts w:ascii="Times New Roman" w:eastAsia="Times New Roman" w:hAnsi="Times New Roman" w:cs="Times New Roman"/>
          <w:color w:val="9CDCFE"/>
          <w:sz w:val="21"/>
          <w:szCs w:val="21"/>
          <w:lang w:val="en-IN" w:eastAsia="en-IN"/>
        </w:rPr>
        <w:t>to_delete_more</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remaining_points</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B5CEA8"/>
          <w:sz w:val="21"/>
          <w:szCs w:val="21"/>
          <w:lang w:val="en-IN" w:eastAsia="en-IN"/>
        </w:rPr>
        <w:t>1000</w:t>
      </w:r>
      <w:r w:rsidRPr="00356551">
        <w:rPr>
          <w:rFonts w:ascii="Times New Roman" w:eastAsia="Times New Roman" w:hAnsi="Times New Roman" w:cs="Times New Roman"/>
          <w:color w:val="CCCCCC"/>
          <w:sz w:val="21"/>
          <w:szCs w:val="21"/>
          <w:lang w:val="en-IN" w:eastAsia="en-IN"/>
        </w:rPr>
        <w:t>]</w:t>
      </w:r>
    </w:p>
    <w:p w14:paraId="4182BCF1"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
    <w:p w14:paraId="4F974B7B"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roofErr w:type="spellStart"/>
      <w:r w:rsidRPr="00356551">
        <w:rPr>
          <w:rFonts w:ascii="Times New Roman" w:eastAsia="Times New Roman" w:hAnsi="Times New Roman" w:cs="Times New Roman"/>
          <w:color w:val="9CDCFE"/>
          <w:sz w:val="21"/>
          <w:szCs w:val="21"/>
          <w:lang w:val="en-IN" w:eastAsia="en-IN"/>
        </w:rPr>
        <w:t>start_time</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4EC9B0"/>
          <w:sz w:val="21"/>
          <w:szCs w:val="21"/>
          <w:lang w:val="en-IN" w:eastAsia="en-IN"/>
        </w:rPr>
        <w:t>time</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time</w:t>
      </w:r>
      <w:proofErr w:type="spellEnd"/>
      <w:r w:rsidRPr="00356551">
        <w:rPr>
          <w:rFonts w:ascii="Times New Roman" w:eastAsia="Times New Roman" w:hAnsi="Times New Roman" w:cs="Times New Roman"/>
          <w:color w:val="CCCCCC"/>
          <w:sz w:val="21"/>
          <w:szCs w:val="21"/>
          <w:lang w:val="en-IN" w:eastAsia="en-IN"/>
        </w:rPr>
        <w:t>()</w:t>
      </w:r>
    </w:p>
    <w:p w14:paraId="7A379708"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586C0"/>
          <w:sz w:val="21"/>
          <w:szCs w:val="21"/>
          <w:lang w:val="en-IN" w:eastAsia="en-IN"/>
        </w:rPr>
        <w:t>for</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point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in</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to_delete_more</w:t>
      </w:r>
      <w:proofErr w:type="spellEnd"/>
      <w:r w:rsidRPr="00356551">
        <w:rPr>
          <w:rFonts w:ascii="Times New Roman" w:eastAsia="Times New Roman" w:hAnsi="Times New Roman" w:cs="Times New Roman"/>
          <w:color w:val="CCCCCC"/>
          <w:sz w:val="21"/>
          <w:szCs w:val="21"/>
          <w:lang w:val="en-IN" w:eastAsia="en-IN"/>
        </w:rPr>
        <w:t>:</w:t>
      </w:r>
    </w:p>
    <w:p w14:paraId="41A9F695"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quadtree</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delete</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point</w:t>
      </w:r>
      <w:r w:rsidRPr="00356551">
        <w:rPr>
          <w:rFonts w:ascii="Times New Roman" w:eastAsia="Times New Roman" w:hAnsi="Times New Roman" w:cs="Times New Roman"/>
          <w:color w:val="CCCCCC"/>
          <w:sz w:val="21"/>
          <w:szCs w:val="21"/>
          <w:lang w:val="en-IN" w:eastAsia="en-IN"/>
        </w:rPr>
        <w:t>)</w:t>
      </w:r>
    </w:p>
    <w:p w14:paraId="30658287"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roofErr w:type="spellStart"/>
      <w:r w:rsidRPr="00356551">
        <w:rPr>
          <w:rFonts w:ascii="Times New Roman" w:eastAsia="Times New Roman" w:hAnsi="Times New Roman" w:cs="Times New Roman"/>
          <w:color w:val="9CDCFE"/>
          <w:sz w:val="21"/>
          <w:szCs w:val="21"/>
          <w:lang w:val="en-IN" w:eastAsia="en-IN"/>
        </w:rPr>
        <w:t>average_deletion_time_more</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4EC9B0"/>
          <w:sz w:val="21"/>
          <w:szCs w:val="21"/>
          <w:lang w:val="en-IN" w:eastAsia="en-IN"/>
        </w:rPr>
        <w:t>time</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time</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start_time</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DCDCAA"/>
          <w:sz w:val="21"/>
          <w:szCs w:val="21"/>
          <w:lang w:val="en-IN" w:eastAsia="en-IN"/>
        </w:rPr>
        <w:t>len</w:t>
      </w:r>
      <w:proofErr w:type="spellEnd"/>
      <w:r w:rsidRPr="00356551">
        <w:rPr>
          <w:rFonts w:ascii="Times New Roman" w:eastAsia="Times New Roman" w:hAnsi="Times New Roman" w:cs="Times New Roman"/>
          <w:color w:val="CCCCCC"/>
          <w:sz w:val="21"/>
          <w:szCs w:val="21"/>
          <w:lang w:val="en-IN" w:eastAsia="en-IN"/>
        </w:rPr>
        <w:t>(</w:t>
      </w:r>
      <w:proofErr w:type="spellStart"/>
      <w:r w:rsidRPr="00356551">
        <w:rPr>
          <w:rFonts w:ascii="Times New Roman" w:eastAsia="Times New Roman" w:hAnsi="Times New Roman" w:cs="Times New Roman"/>
          <w:color w:val="9CDCFE"/>
          <w:sz w:val="21"/>
          <w:szCs w:val="21"/>
          <w:lang w:val="en-IN" w:eastAsia="en-IN"/>
        </w:rPr>
        <w:t>to_delete_more</w:t>
      </w:r>
      <w:proofErr w:type="spellEnd"/>
      <w:r w:rsidRPr="00356551">
        <w:rPr>
          <w:rFonts w:ascii="Times New Roman" w:eastAsia="Times New Roman" w:hAnsi="Times New Roman" w:cs="Times New Roman"/>
          <w:color w:val="CCCCCC"/>
          <w:sz w:val="21"/>
          <w:szCs w:val="21"/>
          <w:lang w:val="en-IN" w:eastAsia="en-IN"/>
        </w:rPr>
        <w:t>)</w:t>
      </w:r>
    </w:p>
    <w:p w14:paraId="414D4B10"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
    <w:p w14:paraId="4D456C5E"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6A9955"/>
          <w:sz w:val="21"/>
          <w:szCs w:val="21"/>
          <w:lang w:val="en-IN" w:eastAsia="en-IN"/>
        </w:rPr>
        <w:t># Remaining points in the tree</w:t>
      </w:r>
    </w:p>
    <w:p w14:paraId="7B5B3DE4"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roofErr w:type="spellStart"/>
      <w:r w:rsidRPr="00356551">
        <w:rPr>
          <w:rFonts w:ascii="Times New Roman" w:eastAsia="Times New Roman" w:hAnsi="Times New Roman" w:cs="Times New Roman"/>
          <w:color w:val="9CDCFE"/>
          <w:sz w:val="21"/>
          <w:szCs w:val="21"/>
          <w:lang w:val="en-IN" w:eastAsia="en-IN"/>
        </w:rPr>
        <w:t>remaining_count</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CDCAA"/>
          <w:sz w:val="21"/>
          <w:szCs w:val="21"/>
          <w:lang w:val="en-IN" w:eastAsia="en-IN"/>
        </w:rPr>
        <w:t>sum</w:t>
      </w:r>
      <w:r w:rsidRPr="00356551">
        <w:rPr>
          <w:rFonts w:ascii="Times New Roman" w:eastAsia="Times New Roman" w:hAnsi="Times New Roman" w:cs="Times New Roman"/>
          <w:color w:val="CCCCCC"/>
          <w:sz w:val="21"/>
          <w:szCs w:val="21"/>
          <w:lang w:val="en-IN" w:eastAsia="en-IN"/>
        </w:rPr>
        <w:t>(</w:t>
      </w:r>
      <w:proofErr w:type="spellStart"/>
      <w:r w:rsidRPr="00356551">
        <w:rPr>
          <w:rFonts w:ascii="Times New Roman" w:eastAsia="Times New Roman" w:hAnsi="Times New Roman" w:cs="Times New Roman"/>
          <w:color w:val="DCDCAA"/>
          <w:sz w:val="21"/>
          <w:szCs w:val="21"/>
          <w:lang w:val="en-IN" w:eastAsia="en-IN"/>
        </w:rPr>
        <w:t>len</w:t>
      </w:r>
      <w:proofErr w:type="spellEnd"/>
      <w:r w:rsidRPr="00356551">
        <w:rPr>
          <w:rFonts w:ascii="Times New Roman" w:eastAsia="Times New Roman" w:hAnsi="Times New Roman" w:cs="Times New Roman"/>
          <w:color w:val="CCCCCC"/>
          <w:sz w:val="21"/>
          <w:szCs w:val="21"/>
          <w:lang w:val="en-IN" w:eastAsia="en-IN"/>
        </w:rPr>
        <w:t>(</w:t>
      </w:r>
      <w:proofErr w:type="spellStart"/>
      <w:r w:rsidRPr="00356551">
        <w:rPr>
          <w:rFonts w:ascii="Times New Roman" w:eastAsia="Times New Roman" w:hAnsi="Times New Roman" w:cs="Times New Roman"/>
          <w:color w:val="9CDCFE"/>
          <w:sz w:val="21"/>
          <w:szCs w:val="21"/>
          <w:lang w:val="en-IN" w:eastAsia="en-IN"/>
        </w:rPr>
        <w:t>node</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points</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for</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node</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in</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quadtree</w:t>
      </w:r>
      <w:r w:rsidRPr="00356551">
        <w:rPr>
          <w:rFonts w:ascii="Times New Roman" w:eastAsia="Times New Roman" w:hAnsi="Times New Roman" w:cs="Times New Roman"/>
          <w:color w:val="CCCCCC"/>
          <w:sz w:val="21"/>
          <w:szCs w:val="21"/>
          <w:lang w:val="en-IN" w:eastAsia="en-IN"/>
        </w:rPr>
        <w:t>])</w:t>
      </w:r>
    </w:p>
    <w:p w14:paraId="76625BAC"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
    <w:p w14:paraId="3663BB76"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6A9955"/>
          <w:sz w:val="21"/>
          <w:szCs w:val="21"/>
          <w:lang w:val="en-IN" w:eastAsia="en-IN"/>
        </w:rPr>
        <w:t># Final Results</w:t>
      </w:r>
    </w:p>
    <w:p w14:paraId="2B1B7FF3"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DCDCAA"/>
          <w:sz w:val="21"/>
          <w:szCs w:val="21"/>
          <w:lang w:val="en-IN" w:eastAsia="en-IN"/>
        </w:rPr>
        <w:t>print</w:t>
      </w:r>
      <w:r w:rsidRPr="00356551">
        <w:rPr>
          <w:rFonts w:ascii="Times New Roman" w:eastAsia="Times New Roman" w:hAnsi="Times New Roman" w:cs="Times New Roman"/>
          <w:color w:val="CCCCCC"/>
          <w:sz w:val="21"/>
          <w:szCs w:val="21"/>
          <w:lang w:val="en-IN" w:eastAsia="en-IN"/>
        </w:rPr>
        <w:t>(</w:t>
      </w:r>
      <w:proofErr w:type="spellStart"/>
      <w:r w:rsidRPr="00356551">
        <w:rPr>
          <w:rFonts w:ascii="Times New Roman" w:eastAsia="Times New Roman" w:hAnsi="Times New Roman" w:cs="Times New Roman"/>
          <w:color w:val="569CD6"/>
          <w:sz w:val="21"/>
          <w:szCs w:val="21"/>
          <w:lang w:val="en-IN" w:eastAsia="en-IN"/>
        </w:rPr>
        <w:t>f</w:t>
      </w:r>
      <w:r w:rsidRPr="00356551">
        <w:rPr>
          <w:rFonts w:ascii="Times New Roman" w:eastAsia="Times New Roman" w:hAnsi="Times New Roman" w:cs="Times New Roman"/>
          <w:color w:val="CE9178"/>
          <w:sz w:val="21"/>
          <w:szCs w:val="21"/>
          <w:lang w:val="en-IN" w:eastAsia="en-IN"/>
        </w:rPr>
        <w:t>"Average</w:t>
      </w:r>
      <w:proofErr w:type="spellEnd"/>
      <w:r w:rsidRPr="00356551">
        <w:rPr>
          <w:rFonts w:ascii="Times New Roman" w:eastAsia="Times New Roman" w:hAnsi="Times New Roman" w:cs="Times New Roman"/>
          <w:color w:val="CE9178"/>
          <w:sz w:val="21"/>
          <w:szCs w:val="21"/>
          <w:lang w:val="en-IN" w:eastAsia="en-IN"/>
        </w:rPr>
        <w:t xml:space="preserve"> Deletion Time Box 1: </w:t>
      </w:r>
      <w:r w:rsidRPr="00356551">
        <w:rPr>
          <w:rFonts w:ascii="Times New Roman" w:eastAsia="Times New Roman" w:hAnsi="Times New Roman" w:cs="Times New Roman"/>
          <w:color w:val="569CD6"/>
          <w:sz w:val="21"/>
          <w:szCs w:val="21"/>
          <w:lang w:val="en-IN" w:eastAsia="en-IN"/>
        </w:rPr>
        <w:t>{</w:t>
      </w:r>
      <w:r w:rsidRPr="00356551">
        <w:rPr>
          <w:rFonts w:ascii="Times New Roman" w:eastAsia="Times New Roman" w:hAnsi="Times New Roman" w:cs="Times New Roman"/>
          <w:color w:val="9CDCFE"/>
          <w:sz w:val="21"/>
          <w:szCs w:val="21"/>
          <w:lang w:val="en-IN" w:eastAsia="en-IN"/>
        </w:rPr>
        <w:t>average_deletion_time_box1</w:t>
      </w:r>
      <w:r w:rsidRPr="00356551">
        <w:rPr>
          <w:rFonts w:ascii="Times New Roman" w:eastAsia="Times New Roman" w:hAnsi="Times New Roman" w:cs="Times New Roman"/>
          <w:color w:val="569CD6"/>
          <w:sz w:val="21"/>
          <w:szCs w:val="21"/>
          <w:lang w:val="en-IN" w:eastAsia="en-IN"/>
        </w:rPr>
        <w:t>:.6f}</w:t>
      </w:r>
      <w:r w:rsidRPr="00356551">
        <w:rPr>
          <w:rFonts w:ascii="Times New Roman" w:eastAsia="Times New Roman" w:hAnsi="Times New Roman" w:cs="Times New Roman"/>
          <w:color w:val="CE9178"/>
          <w:sz w:val="21"/>
          <w:szCs w:val="21"/>
          <w:lang w:val="en-IN" w:eastAsia="en-IN"/>
        </w:rPr>
        <w:t>"</w:t>
      </w:r>
      <w:r w:rsidRPr="00356551">
        <w:rPr>
          <w:rFonts w:ascii="Times New Roman" w:eastAsia="Times New Roman" w:hAnsi="Times New Roman" w:cs="Times New Roman"/>
          <w:color w:val="CCCCCC"/>
          <w:sz w:val="21"/>
          <w:szCs w:val="21"/>
          <w:lang w:val="en-IN" w:eastAsia="en-IN"/>
        </w:rPr>
        <w:t>)</w:t>
      </w:r>
    </w:p>
    <w:p w14:paraId="59085E33"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DCDCAA"/>
          <w:sz w:val="21"/>
          <w:szCs w:val="21"/>
          <w:lang w:val="en-IN" w:eastAsia="en-IN"/>
        </w:rPr>
        <w:t>print</w:t>
      </w:r>
      <w:r w:rsidRPr="00356551">
        <w:rPr>
          <w:rFonts w:ascii="Times New Roman" w:eastAsia="Times New Roman" w:hAnsi="Times New Roman" w:cs="Times New Roman"/>
          <w:color w:val="CCCCCC"/>
          <w:sz w:val="21"/>
          <w:szCs w:val="21"/>
          <w:lang w:val="en-IN" w:eastAsia="en-IN"/>
        </w:rPr>
        <w:t>(</w:t>
      </w:r>
      <w:proofErr w:type="spellStart"/>
      <w:r w:rsidRPr="00356551">
        <w:rPr>
          <w:rFonts w:ascii="Times New Roman" w:eastAsia="Times New Roman" w:hAnsi="Times New Roman" w:cs="Times New Roman"/>
          <w:color w:val="569CD6"/>
          <w:sz w:val="21"/>
          <w:szCs w:val="21"/>
          <w:lang w:val="en-IN" w:eastAsia="en-IN"/>
        </w:rPr>
        <w:t>f</w:t>
      </w:r>
      <w:r w:rsidRPr="00356551">
        <w:rPr>
          <w:rFonts w:ascii="Times New Roman" w:eastAsia="Times New Roman" w:hAnsi="Times New Roman" w:cs="Times New Roman"/>
          <w:color w:val="CE9178"/>
          <w:sz w:val="21"/>
          <w:szCs w:val="21"/>
          <w:lang w:val="en-IN" w:eastAsia="en-IN"/>
        </w:rPr>
        <w:t>"Average</w:t>
      </w:r>
      <w:proofErr w:type="spellEnd"/>
      <w:r w:rsidRPr="00356551">
        <w:rPr>
          <w:rFonts w:ascii="Times New Roman" w:eastAsia="Times New Roman" w:hAnsi="Times New Roman" w:cs="Times New Roman"/>
          <w:color w:val="CE9178"/>
          <w:sz w:val="21"/>
          <w:szCs w:val="21"/>
          <w:lang w:val="en-IN" w:eastAsia="en-IN"/>
        </w:rPr>
        <w:t xml:space="preserve"> Deletion Time Box 2: </w:t>
      </w:r>
      <w:r w:rsidRPr="00356551">
        <w:rPr>
          <w:rFonts w:ascii="Times New Roman" w:eastAsia="Times New Roman" w:hAnsi="Times New Roman" w:cs="Times New Roman"/>
          <w:color w:val="569CD6"/>
          <w:sz w:val="21"/>
          <w:szCs w:val="21"/>
          <w:lang w:val="en-IN" w:eastAsia="en-IN"/>
        </w:rPr>
        <w:t>{</w:t>
      </w:r>
      <w:r w:rsidRPr="00356551">
        <w:rPr>
          <w:rFonts w:ascii="Times New Roman" w:eastAsia="Times New Roman" w:hAnsi="Times New Roman" w:cs="Times New Roman"/>
          <w:color w:val="9CDCFE"/>
          <w:sz w:val="21"/>
          <w:szCs w:val="21"/>
          <w:lang w:val="en-IN" w:eastAsia="en-IN"/>
        </w:rPr>
        <w:t>average_deletion_time_box2</w:t>
      </w:r>
      <w:r w:rsidRPr="00356551">
        <w:rPr>
          <w:rFonts w:ascii="Times New Roman" w:eastAsia="Times New Roman" w:hAnsi="Times New Roman" w:cs="Times New Roman"/>
          <w:color w:val="569CD6"/>
          <w:sz w:val="21"/>
          <w:szCs w:val="21"/>
          <w:lang w:val="en-IN" w:eastAsia="en-IN"/>
        </w:rPr>
        <w:t>:.6f}</w:t>
      </w:r>
      <w:r w:rsidRPr="00356551">
        <w:rPr>
          <w:rFonts w:ascii="Times New Roman" w:eastAsia="Times New Roman" w:hAnsi="Times New Roman" w:cs="Times New Roman"/>
          <w:color w:val="CE9178"/>
          <w:sz w:val="21"/>
          <w:szCs w:val="21"/>
          <w:lang w:val="en-IN" w:eastAsia="en-IN"/>
        </w:rPr>
        <w:t>"</w:t>
      </w:r>
      <w:r w:rsidRPr="00356551">
        <w:rPr>
          <w:rFonts w:ascii="Times New Roman" w:eastAsia="Times New Roman" w:hAnsi="Times New Roman" w:cs="Times New Roman"/>
          <w:color w:val="CCCCCC"/>
          <w:sz w:val="21"/>
          <w:szCs w:val="21"/>
          <w:lang w:val="en-IN" w:eastAsia="en-IN"/>
        </w:rPr>
        <w:t>)</w:t>
      </w:r>
    </w:p>
    <w:p w14:paraId="3112AAF6"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DCDCAA"/>
          <w:sz w:val="21"/>
          <w:szCs w:val="21"/>
          <w:lang w:val="en-IN" w:eastAsia="en-IN"/>
        </w:rPr>
        <w:t>print</w:t>
      </w:r>
      <w:r w:rsidRPr="00356551">
        <w:rPr>
          <w:rFonts w:ascii="Times New Roman" w:eastAsia="Times New Roman" w:hAnsi="Times New Roman" w:cs="Times New Roman"/>
          <w:color w:val="CCCCCC"/>
          <w:sz w:val="21"/>
          <w:szCs w:val="21"/>
          <w:lang w:val="en-IN" w:eastAsia="en-IN"/>
        </w:rPr>
        <w:t>(</w:t>
      </w:r>
      <w:proofErr w:type="spellStart"/>
      <w:r w:rsidRPr="00356551">
        <w:rPr>
          <w:rFonts w:ascii="Times New Roman" w:eastAsia="Times New Roman" w:hAnsi="Times New Roman" w:cs="Times New Roman"/>
          <w:color w:val="569CD6"/>
          <w:sz w:val="21"/>
          <w:szCs w:val="21"/>
          <w:lang w:val="en-IN" w:eastAsia="en-IN"/>
        </w:rPr>
        <w:t>f</w:t>
      </w:r>
      <w:r w:rsidRPr="00356551">
        <w:rPr>
          <w:rFonts w:ascii="Times New Roman" w:eastAsia="Times New Roman" w:hAnsi="Times New Roman" w:cs="Times New Roman"/>
          <w:color w:val="CE9178"/>
          <w:sz w:val="21"/>
          <w:szCs w:val="21"/>
          <w:lang w:val="en-IN" w:eastAsia="en-IN"/>
        </w:rPr>
        <w:t>"Average</w:t>
      </w:r>
      <w:proofErr w:type="spellEnd"/>
      <w:r w:rsidRPr="00356551">
        <w:rPr>
          <w:rFonts w:ascii="Times New Roman" w:eastAsia="Times New Roman" w:hAnsi="Times New Roman" w:cs="Times New Roman"/>
          <w:color w:val="CE9178"/>
          <w:sz w:val="21"/>
          <w:szCs w:val="21"/>
          <w:lang w:val="en-IN" w:eastAsia="en-IN"/>
        </w:rPr>
        <w:t xml:space="preserve"> Deletion Time After Reconstruction: </w:t>
      </w:r>
      <w:r w:rsidRPr="00356551">
        <w:rPr>
          <w:rFonts w:ascii="Times New Roman" w:eastAsia="Times New Roman" w:hAnsi="Times New Roman" w:cs="Times New Roman"/>
          <w:color w:val="569CD6"/>
          <w:sz w:val="21"/>
          <w:szCs w:val="21"/>
          <w:lang w:val="en-IN" w:eastAsia="en-IN"/>
        </w:rPr>
        <w:t>{</w:t>
      </w:r>
      <w:r w:rsidRPr="00356551">
        <w:rPr>
          <w:rFonts w:ascii="Times New Roman" w:eastAsia="Times New Roman" w:hAnsi="Times New Roman" w:cs="Times New Roman"/>
          <w:color w:val="9CDCFE"/>
          <w:sz w:val="21"/>
          <w:szCs w:val="21"/>
          <w:lang w:val="en-IN" w:eastAsia="en-IN"/>
        </w:rPr>
        <w:t>average_deletion_time_more</w:t>
      </w:r>
      <w:r w:rsidRPr="00356551">
        <w:rPr>
          <w:rFonts w:ascii="Times New Roman" w:eastAsia="Times New Roman" w:hAnsi="Times New Roman" w:cs="Times New Roman"/>
          <w:color w:val="569CD6"/>
          <w:sz w:val="21"/>
          <w:szCs w:val="21"/>
          <w:lang w:val="en-IN" w:eastAsia="en-IN"/>
        </w:rPr>
        <w:t>:.6f}</w:t>
      </w:r>
      <w:r w:rsidRPr="00356551">
        <w:rPr>
          <w:rFonts w:ascii="Times New Roman" w:eastAsia="Times New Roman" w:hAnsi="Times New Roman" w:cs="Times New Roman"/>
          <w:color w:val="CE9178"/>
          <w:sz w:val="21"/>
          <w:szCs w:val="21"/>
          <w:lang w:val="en-IN" w:eastAsia="en-IN"/>
        </w:rPr>
        <w:t>"</w:t>
      </w:r>
      <w:r w:rsidRPr="00356551">
        <w:rPr>
          <w:rFonts w:ascii="Times New Roman" w:eastAsia="Times New Roman" w:hAnsi="Times New Roman" w:cs="Times New Roman"/>
          <w:color w:val="CCCCCC"/>
          <w:sz w:val="21"/>
          <w:szCs w:val="21"/>
          <w:lang w:val="en-IN" w:eastAsia="en-IN"/>
        </w:rPr>
        <w:t>)</w:t>
      </w:r>
    </w:p>
    <w:p w14:paraId="34357071"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DCDCAA"/>
          <w:sz w:val="21"/>
          <w:szCs w:val="21"/>
          <w:lang w:val="en-IN" w:eastAsia="en-IN"/>
        </w:rPr>
        <w:t>print</w:t>
      </w:r>
      <w:r w:rsidRPr="00356551">
        <w:rPr>
          <w:rFonts w:ascii="Times New Roman" w:eastAsia="Times New Roman" w:hAnsi="Times New Roman" w:cs="Times New Roman"/>
          <w:color w:val="CCCCCC"/>
          <w:sz w:val="21"/>
          <w:szCs w:val="21"/>
          <w:lang w:val="en-IN" w:eastAsia="en-IN"/>
        </w:rPr>
        <w:t>(</w:t>
      </w:r>
      <w:proofErr w:type="spellStart"/>
      <w:r w:rsidRPr="00356551">
        <w:rPr>
          <w:rFonts w:ascii="Times New Roman" w:eastAsia="Times New Roman" w:hAnsi="Times New Roman" w:cs="Times New Roman"/>
          <w:color w:val="569CD6"/>
          <w:sz w:val="21"/>
          <w:szCs w:val="21"/>
          <w:lang w:val="en-IN" w:eastAsia="en-IN"/>
        </w:rPr>
        <w:t>f</w:t>
      </w:r>
      <w:r w:rsidRPr="00356551">
        <w:rPr>
          <w:rFonts w:ascii="Times New Roman" w:eastAsia="Times New Roman" w:hAnsi="Times New Roman" w:cs="Times New Roman"/>
          <w:color w:val="CE9178"/>
          <w:sz w:val="21"/>
          <w:szCs w:val="21"/>
          <w:lang w:val="en-IN" w:eastAsia="en-IN"/>
        </w:rPr>
        <w:t>"Remaining</w:t>
      </w:r>
      <w:proofErr w:type="spellEnd"/>
      <w:r w:rsidRPr="00356551">
        <w:rPr>
          <w:rFonts w:ascii="Times New Roman" w:eastAsia="Times New Roman" w:hAnsi="Times New Roman" w:cs="Times New Roman"/>
          <w:color w:val="CE9178"/>
          <w:sz w:val="21"/>
          <w:szCs w:val="21"/>
          <w:lang w:val="en-IN" w:eastAsia="en-IN"/>
        </w:rPr>
        <w:t xml:space="preserve"> Points in Tree: </w:t>
      </w:r>
      <w:r w:rsidRPr="00356551">
        <w:rPr>
          <w:rFonts w:ascii="Times New Roman" w:eastAsia="Times New Roman" w:hAnsi="Times New Roman" w:cs="Times New Roman"/>
          <w:color w:val="569CD6"/>
          <w:sz w:val="21"/>
          <w:szCs w:val="21"/>
          <w:lang w:val="en-IN" w:eastAsia="en-IN"/>
        </w:rPr>
        <w:t>{</w:t>
      </w:r>
      <w:proofErr w:type="spellStart"/>
      <w:r w:rsidRPr="00356551">
        <w:rPr>
          <w:rFonts w:ascii="Times New Roman" w:eastAsia="Times New Roman" w:hAnsi="Times New Roman" w:cs="Times New Roman"/>
          <w:color w:val="9CDCFE"/>
          <w:sz w:val="21"/>
          <w:szCs w:val="21"/>
          <w:lang w:val="en-IN" w:eastAsia="en-IN"/>
        </w:rPr>
        <w:t>remaining_count</w:t>
      </w:r>
      <w:proofErr w:type="spellEnd"/>
      <w:r w:rsidRPr="00356551">
        <w:rPr>
          <w:rFonts w:ascii="Times New Roman" w:eastAsia="Times New Roman" w:hAnsi="Times New Roman" w:cs="Times New Roman"/>
          <w:color w:val="569CD6"/>
          <w:sz w:val="21"/>
          <w:szCs w:val="21"/>
          <w:lang w:val="en-IN" w:eastAsia="en-IN"/>
        </w:rPr>
        <w:t>}</w:t>
      </w:r>
      <w:r w:rsidRPr="00356551">
        <w:rPr>
          <w:rFonts w:ascii="Times New Roman" w:eastAsia="Times New Roman" w:hAnsi="Times New Roman" w:cs="Times New Roman"/>
          <w:color w:val="CE9178"/>
          <w:sz w:val="21"/>
          <w:szCs w:val="21"/>
          <w:lang w:val="en-IN" w:eastAsia="en-IN"/>
        </w:rPr>
        <w:t>"</w:t>
      </w:r>
      <w:r w:rsidRPr="00356551">
        <w:rPr>
          <w:rFonts w:ascii="Times New Roman" w:eastAsia="Times New Roman" w:hAnsi="Times New Roman" w:cs="Times New Roman"/>
          <w:color w:val="CCCCCC"/>
          <w:sz w:val="21"/>
          <w:szCs w:val="21"/>
          <w:lang w:val="en-IN" w:eastAsia="en-IN"/>
        </w:rPr>
        <w:t>)</w:t>
      </w:r>
    </w:p>
    <w:p w14:paraId="01276710"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
    <w:p w14:paraId="020749A9"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
    <w:p w14:paraId="3713D737" w14:textId="77777777" w:rsidR="00897D0E" w:rsidRPr="00356551" w:rsidRDefault="00897D0E" w:rsidP="00356551">
      <w:pPr>
        <w:jc w:val="both"/>
        <w:rPr>
          <w:rFonts w:ascii="Times New Roman" w:hAnsi="Times New Roman" w:cs="Times New Roman"/>
        </w:rPr>
      </w:pPr>
    </w:p>
    <w:p w14:paraId="32879979" w14:textId="77777777" w:rsidR="000D5B75" w:rsidRPr="00356551" w:rsidRDefault="00E2384B" w:rsidP="00356551">
      <w:pPr>
        <w:pStyle w:val="Heading2"/>
        <w:jc w:val="both"/>
        <w:rPr>
          <w:rFonts w:ascii="Times New Roman" w:hAnsi="Times New Roman" w:cs="Times New Roman"/>
        </w:rPr>
      </w:pPr>
      <w:bookmarkStart w:id="12" w:name="_Toc183800183"/>
      <w:r w:rsidRPr="00356551">
        <w:rPr>
          <w:rFonts w:ascii="Times New Roman" w:hAnsi="Times New Roman" w:cs="Times New Roman"/>
        </w:rPr>
        <w:t>Methodology</w:t>
      </w:r>
      <w:bookmarkEnd w:id="12"/>
    </w:p>
    <w:p w14:paraId="315E812A" w14:textId="77777777" w:rsidR="005331AE" w:rsidRPr="00356551" w:rsidRDefault="005331AE" w:rsidP="00356551">
      <w:pPr>
        <w:jc w:val="both"/>
        <w:rPr>
          <w:rFonts w:ascii="Times New Roman" w:hAnsi="Times New Roman" w:cs="Times New Roman"/>
        </w:rPr>
      </w:pPr>
      <w:r w:rsidRPr="00356551">
        <w:rPr>
          <w:rFonts w:ascii="Times New Roman" w:hAnsi="Times New Roman" w:cs="Times New Roman"/>
        </w:rPr>
        <w:t>To deal with deletions, the quadtree turned into extended to assist dynamic updates. The technique worried two principal stages:</w:t>
      </w:r>
    </w:p>
    <w:p w14:paraId="118E047F" w14:textId="6DEA96F8" w:rsidR="005331AE" w:rsidRPr="00356551" w:rsidRDefault="005331AE" w:rsidP="00356551">
      <w:pPr>
        <w:pStyle w:val="ListParagraph"/>
        <w:numPr>
          <w:ilvl w:val="0"/>
          <w:numId w:val="12"/>
        </w:numPr>
        <w:jc w:val="both"/>
        <w:rPr>
          <w:rFonts w:ascii="Times New Roman" w:hAnsi="Times New Roman" w:cs="Times New Roman"/>
        </w:rPr>
      </w:pPr>
      <w:r w:rsidRPr="00356551">
        <w:rPr>
          <w:rFonts w:ascii="Times New Roman" w:hAnsi="Times New Roman" w:cs="Times New Roman"/>
        </w:rPr>
        <w:t>Direct Deletion: Points were removed by means of finding their corresponding leaf node and updating the consultant points alongside the route from the leaf to the foundation. If a node have become empty, it became marked inactive to store memory.</w:t>
      </w:r>
    </w:p>
    <w:p w14:paraId="104F469E" w14:textId="611F9D1A" w:rsidR="005331AE" w:rsidRPr="00356551" w:rsidRDefault="005331AE" w:rsidP="00356551">
      <w:pPr>
        <w:pStyle w:val="ListParagraph"/>
        <w:numPr>
          <w:ilvl w:val="0"/>
          <w:numId w:val="12"/>
        </w:numPr>
        <w:jc w:val="both"/>
        <w:rPr>
          <w:rFonts w:ascii="Times New Roman" w:hAnsi="Times New Roman" w:cs="Times New Roman"/>
        </w:rPr>
      </w:pPr>
      <w:r w:rsidRPr="00356551">
        <w:rPr>
          <w:rFonts w:ascii="Times New Roman" w:hAnsi="Times New Roman" w:cs="Times New Roman"/>
        </w:rPr>
        <w:t>Reconstruction: Once half of the factors (n/2) have been deleted, the entire tree changed into reconstructed from the final factors to keep structural performance. This step become critical for avoiding overall performance degradation in extraordinarily fragmented bushes.</w:t>
      </w:r>
    </w:p>
    <w:p w14:paraId="03837175" w14:textId="387052B2" w:rsidR="009247DF" w:rsidRPr="00356551" w:rsidRDefault="005331AE" w:rsidP="00356551">
      <w:pPr>
        <w:jc w:val="both"/>
        <w:rPr>
          <w:rFonts w:ascii="Times New Roman" w:hAnsi="Times New Roman" w:cs="Times New Roman"/>
        </w:rPr>
      </w:pPr>
      <w:r w:rsidRPr="00356551">
        <w:rPr>
          <w:rFonts w:ascii="Times New Roman" w:hAnsi="Times New Roman" w:cs="Times New Roman"/>
        </w:rPr>
        <w:t>Deletions have been examined in two areas: [450, 550] × [450, 550] and [900, 1000] × [900, 1000]. Additionally, after tremendous deletions, the tree was rebuilt, and subsequent deletions had been measured for overall performance analysis.</w:t>
      </w:r>
    </w:p>
    <w:p w14:paraId="77C58F8C" w14:textId="1E021157" w:rsidR="009247DF" w:rsidRPr="00356551" w:rsidRDefault="0014064D" w:rsidP="00356551">
      <w:pPr>
        <w:pStyle w:val="Heading3"/>
        <w:jc w:val="both"/>
        <w:rPr>
          <w:rFonts w:ascii="Times New Roman" w:hAnsi="Times New Roman" w:cs="Times New Roman"/>
        </w:rPr>
      </w:pPr>
      <w:bookmarkStart w:id="13" w:name="_Toc183800184"/>
      <w:r w:rsidRPr="00356551">
        <w:rPr>
          <w:rFonts w:ascii="Times New Roman" w:hAnsi="Times New Roman" w:cs="Times New Roman"/>
          <w:noProof/>
          <w:lang w:val="en-IN" w:eastAsia="en-IN"/>
        </w:rPr>
        <w:lastRenderedPageBreak/>
        <mc:AlternateContent>
          <mc:Choice Requires="wps">
            <w:drawing>
              <wp:anchor distT="0" distB="0" distL="114300" distR="114300" simplePos="0" relativeHeight="251660800" behindDoc="0" locked="0" layoutInCell="1" allowOverlap="1" wp14:anchorId="5060074D" wp14:editId="33F8F6C0">
                <wp:simplePos x="0" y="0"/>
                <wp:positionH relativeFrom="column">
                  <wp:posOffset>-171450</wp:posOffset>
                </wp:positionH>
                <wp:positionV relativeFrom="paragraph">
                  <wp:posOffset>4954905</wp:posOffset>
                </wp:positionV>
                <wp:extent cx="574357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743575" cy="635"/>
                        </a:xfrm>
                        <a:prstGeom prst="rect">
                          <a:avLst/>
                        </a:prstGeom>
                        <a:solidFill>
                          <a:prstClr val="white"/>
                        </a:solidFill>
                        <a:ln>
                          <a:noFill/>
                        </a:ln>
                        <a:effectLst/>
                      </wps:spPr>
                      <wps:txbx>
                        <w:txbxContent>
                          <w:p w14:paraId="2D8C8C7D" w14:textId="5DDF005C" w:rsidR="0014064D" w:rsidRPr="0014064D" w:rsidRDefault="0014064D" w:rsidP="0014064D">
                            <w:pPr>
                              <w:pStyle w:val="Caption"/>
                              <w:jc w:val="center"/>
                              <w:rPr>
                                <w:noProof/>
                                <w:sz w:val="28"/>
                                <w:szCs w:val="22"/>
                              </w:rPr>
                            </w:pPr>
                            <w:bookmarkStart w:id="14" w:name="_Toc183800193"/>
                            <w:r w:rsidRPr="0014064D">
                              <w:rPr>
                                <w:sz w:val="22"/>
                              </w:rPr>
                              <w:t xml:space="preserve">Figure </w:t>
                            </w:r>
                            <w:r w:rsidRPr="0014064D">
                              <w:rPr>
                                <w:sz w:val="22"/>
                              </w:rPr>
                              <w:fldChar w:fldCharType="begin"/>
                            </w:r>
                            <w:r w:rsidRPr="0014064D">
                              <w:rPr>
                                <w:sz w:val="22"/>
                              </w:rPr>
                              <w:instrText xml:space="preserve"> SEQ Figure \* ARABIC </w:instrText>
                            </w:r>
                            <w:r w:rsidRPr="0014064D">
                              <w:rPr>
                                <w:sz w:val="22"/>
                              </w:rPr>
                              <w:fldChar w:fldCharType="separate"/>
                            </w:r>
                            <w:r>
                              <w:rPr>
                                <w:noProof/>
                                <w:sz w:val="22"/>
                              </w:rPr>
                              <w:t>5</w:t>
                            </w:r>
                            <w:r w:rsidRPr="0014064D">
                              <w:rPr>
                                <w:sz w:val="22"/>
                              </w:rPr>
                              <w:fldChar w:fldCharType="end"/>
                            </w:r>
                            <w:r w:rsidRPr="0014064D">
                              <w:rPr>
                                <w:sz w:val="22"/>
                              </w:rPr>
                              <w:t>: Result-3a</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60074D" id="Text Box 1" o:spid="_x0000_s1027" type="#_x0000_t202" style="position:absolute;left:0;text-align:left;margin-left:-13.5pt;margin-top:390.15pt;width:452.25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" stroked="f">
                <v:textbox style="mso-fit-shape-to-text:t" inset="0,0,0,0">
                  <w:txbxContent>
                    <w:p w14:paraId="2D8C8C7D" w14:textId="5DDF005C" w:rsidR="0014064D" w:rsidRPr="0014064D" w:rsidRDefault="0014064D" w:rsidP="0014064D">
                      <w:pPr>
                        <w:pStyle w:val="Caption"/>
                        <w:jc w:val="center"/>
                        <w:rPr>
                          <w:noProof/>
                          <w:sz w:val="28"/>
                          <w:szCs w:val="22"/>
                        </w:rPr>
                      </w:pPr>
                      <w:bookmarkStart w:id="15" w:name="_Toc183800193"/>
                      <w:r w:rsidRPr="0014064D">
                        <w:rPr>
                          <w:sz w:val="22"/>
                        </w:rPr>
                        <w:t xml:space="preserve">Figure </w:t>
                      </w:r>
                      <w:r w:rsidRPr="0014064D">
                        <w:rPr>
                          <w:sz w:val="22"/>
                        </w:rPr>
                        <w:fldChar w:fldCharType="begin"/>
                      </w:r>
                      <w:r w:rsidRPr="0014064D">
                        <w:rPr>
                          <w:sz w:val="22"/>
                        </w:rPr>
                        <w:instrText xml:space="preserve"> SEQ Figure \* ARABIC </w:instrText>
                      </w:r>
                      <w:r w:rsidRPr="0014064D">
                        <w:rPr>
                          <w:sz w:val="22"/>
                        </w:rPr>
                        <w:fldChar w:fldCharType="separate"/>
                      </w:r>
                      <w:r>
                        <w:rPr>
                          <w:noProof/>
                          <w:sz w:val="22"/>
                        </w:rPr>
                        <w:t>5</w:t>
                      </w:r>
                      <w:r w:rsidRPr="0014064D">
                        <w:rPr>
                          <w:sz w:val="22"/>
                        </w:rPr>
                        <w:fldChar w:fldCharType="end"/>
                      </w:r>
                      <w:r w:rsidRPr="0014064D">
                        <w:rPr>
                          <w:sz w:val="22"/>
                        </w:rPr>
                        <w:t>: Result-3a</w:t>
                      </w:r>
                      <w:bookmarkEnd w:id="15"/>
                    </w:p>
                  </w:txbxContent>
                </v:textbox>
                <w10:wrap type="topAndBottom"/>
              </v:shape>
            </w:pict>
          </mc:Fallback>
        </mc:AlternateContent>
      </w:r>
      <w:r w:rsidR="009247DF" w:rsidRPr="00356551">
        <w:rPr>
          <w:rFonts w:ascii="Times New Roman" w:hAnsi="Times New Roman" w:cs="Times New Roman"/>
          <w:noProof/>
          <w:lang w:val="en-IN" w:eastAsia="en-IN"/>
        </w:rPr>
        <w:drawing>
          <wp:anchor distT="0" distB="0" distL="114300" distR="114300" simplePos="0" relativeHeight="251658752" behindDoc="0" locked="0" layoutInCell="1" allowOverlap="1" wp14:anchorId="5F766D13" wp14:editId="0A71AD8E">
            <wp:simplePos x="0" y="0"/>
            <wp:positionH relativeFrom="column">
              <wp:posOffset>-171450</wp:posOffset>
            </wp:positionH>
            <wp:positionV relativeFrom="paragraph">
              <wp:posOffset>291465</wp:posOffset>
            </wp:positionV>
            <wp:extent cx="5743575" cy="4606290"/>
            <wp:effectExtent l="0" t="0" r="9525" b="3810"/>
            <wp:wrapTopAndBottom/>
            <wp:docPr id="1185490533"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490533" name="Picture 1" descr="A graph with a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43575" cy="4606290"/>
                    </a:xfrm>
                    <a:prstGeom prst="rect">
                      <a:avLst/>
                    </a:prstGeom>
                  </pic:spPr>
                </pic:pic>
              </a:graphicData>
            </a:graphic>
            <wp14:sizeRelH relativeFrom="margin">
              <wp14:pctWidth>0</wp14:pctWidth>
            </wp14:sizeRelH>
            <wp14:sizeRelV relativeFrom="margin">
              <wp14:pctHeight>0</wp14:pctHeight>
            </wp14:sizeRelV>
          </wp:anchor>
        </w:drawing>
      </w:r>
      <w:r w:rsidR="00E2384B" w:rsidRPr="00356551">
        <w:rPr>
          <w:rFonts w:ascii="Times New Roman" w:hAnsi="Times New Roman" w:cs="Times New Roman"/>
        </w:rPr>
        <w:t>Results and Observations</w:t>
      </w:r>
      <w:bookmarkEnd w:id="13"/>
    </w:p>
    <w:p w14:paraId="037647CA" w14:textId="3D3E35BA" w:rsidR="009247DF" w:rsidRPr="00356551" w:rsidRDefault="009247DF" w:rsidP="00356551">
      <w:pPr>
        <w:jc w:val="both"/>
        <w:rPr>
          <w:rFonts w:ascii="Times New Roman" w:hAnsi="Times New Roman" w:cs="Times New Roman"/>
        </w:rPr>
      </w:pPr>
    </w:p>
    <w:p w14:paraId="56535C09" w14:textId="77777777" w:rsidR="0014064D" w:rsidRPr="00356551" w:rsidRDefault="00897D0E" w:rsidP="00356551">
      <w:pPr>
        <w:keepNext/>
        <w:jc w:val="both"/>
        <w:rPr>
          <w:rFonts w:ascii="Times New Roman" w:hAnsi="Times New Roman" w:cs="Times New Roman"/>
        </w:rPr>
      </w:pPr>
      <w:r w:rsidRPr="00356551">
        <w:rPr>
          <w:rFonts w:ascii="Times New Roman" w:hAnsi="Times New Roman" w:cs="Times New Roman"/>
          <w:noProof/>
          <w:lang w:val="en-IN" w:eastAsia="en-IN"/>
        </w:rPr>
        <w:lastRenderedPageBreak/>
        <w:drawing>
          <wp:inline distT="0" distB="0" distL="0" distR="0" wp14:anchorId="49ADD093" wp14:editId="4B8D2257">
            <wp:extent cx="5305425" cy="4114161"/>
            <wp:effectExtent l="0" t="0" r="0" b="1270"/>
            <wp:docPr id="1737457985"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457985" name="Picture 1" descr="A graph with a line&#10;&#10;Description automatically generated"/>
                    <pic:cNvPicPr/>
                  </pic:nvPicPr>
                  <pic:blipFill>
                    <a:blip r:embed="rId14"/>
                    <a:stretch>
                      <a:fillRect/>
                    </a:stretch>
                  </pic:blipFill>
                  <pic:spPr>
                    <a:xfrm>
                      <a:off x="0" y="0"/>
                      <a:ext cx="5320796" cy="4126081"/>
                    </a:xfrm>
                    <a:prstGeom prst="rect">
                      <a:avLst/>
                    </a:prstGeom>
                  </pic:spPr>
                </pic:pic>
              </a:graphicData>
            </a:graphic>
          </wp:inline>
        </w:drawing>
      </w:r>
    </w:p>
    <w:p w14:paraId="433763CD" w14:textId="50282FCA" w:rsidR="009247DF" w:rsidRPr="00356551" w:rsidRDefault="0014064D" w:rsidP="00356551">
      <w:pPr>
        <w:pStyle w:val="Caption"/>
        <w:jc w:val="both"/>
        <w:rPr>
          <w:rFonts w:ascii="Times New Roman" w:hAnsi="Times New Roman" w:cs="Times New Roman"/>
          <w:sz w:val="22"/>
        </w:rPr>
      </w:pPr>
      <w:bookmarkStart w:id="16" w:name="_Toc183800194"/>
      <w:r w:rsidRPr="00356551">
        <w:rPr>
          <w:rFonts w:ascii="Times New Roman" w:hAnsi="Times New Roman" w:cs="Times New Roman"/>
          <w:sz w:val="22"/>
        </w:rPr>
        <w:t xml:space="preserve">Figure </w:t>
      </w:r>
      <w:r w:rsidRPr="00356551">
        <w:rPr>
          <w:rFonts w:ascii="Times New Roman" w:hAnsi="Times New Roman" w:cs="Times New Roman"/>
          <w:sz w:val="22"/>
        </w:rPr>
        <w:fldChar w:fldCharType="begin"/>
      </w:r>
      <w:r w:rsidRPr="00356551">
        <w:rPr>
          <w:rFonts w:ascii="Times New Roman" w:hAnsi="Times New Roman" w:cs="Times New Roman"/>
          <w:sz w:val="22"/>
        </w:rPr>
        <w:instrText xml:space="preserve"> SEQ Figure \* ARABIC </w:instrText>
      </w:r>
      <w:r w:rsidRPr="00356551">
        <w:rPr>
          <w:rFonts w:ascii="Times New Roman" w:hAnsi="Times New Roman" w:cs="Times New Roman"/>
          <w:sz w:val="22"/>
        </w:rPr>
        <w:fldChar w:fldCharType="separate"/>
      </w:r>
      <w:r w:rsidRPr="00356551">
        <w:rPr>
          <w:rFonts w:ascii="Times New Roman" w:hAnsi="Times New Roman" w:cs="Times New Roman"/>
          <w:noProof/>
          <w:sz w:val="22"/>
        </w:rPr>
        <w:t>6</w:t>
      </w:r>
      <w:r w:rsidRPr="00356551">
        <w:rPr>
          <w:rFonts w:ascii="Times New Roman" w:hAnsi="Times New Roman" w:cs="Times New Roman"/>
          <w:sz w:val="22"/>
        </w:rPr>
        <w:fldChar w:fldCharType="end"/>
      </w:r>
      <w:r w:rsidRPr="00356551">
        <w:rPr>
          <w:rFonts w:ascii="Times New Roman" w:hAnsi="Times New Roman" w:cs="Times New Roman"/>
          <w:sz w:val="22"/>
        </w:rPr>
        <w:t>: Result-3b</w:t>
      </w:r>
      <w:bookmarkEnd w:id="16"/>
    </w:p>
    <w:p w14:paraId="31BCB7EF" w14:textId="77777777" w:rsidR="0014064D" w:rsidRPr="00356551" w:rsidRDefault="00897D0E" w:rsidP="00356551">
      <w:pPr>
        <w:keepNext/>
        <w:jc w:val="both"/>
        <w:rPr>
          <w:rFonts w:ascii="Times New Roman" w:hAnsi="Times New Roman" w:cs="Times New Roman"/>
        </w:rPr>
      </w:pPr>
      <w:r w:rsidRPr="00356551">
        <w:rPr>
          <w:rFonts w:ascii="Times New Roman" w:hAnsi="Times New Roman" w:cs="Times New Roman"/>
          <w:noProof/>
          <w:lang w:val="en-IN" w:eastAsia="en-IN"/>
        </w:rPr>
        <w:drawing>
          <wp:inline distT="0" distB="0" distL="0" distR="0" wp14:anchorId="024C7691" wp14:editId="5CA7F602">
            <wp:extent cx="4991797" cy="1000265"/>
            <wp:effectExtent l="0" t="0" r="0" b="9525"/>
            <wp:docPr id="90340992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409920" name="Picture 1" descr="A screen shot of a computer&#10;&#10;Description automatically generated"/>
                    <pic:cNvPicPr/>
                  </pic:nvPicPr>
                  <pic:blipFill>
                    <a:blip r:embed="rId15"/>
                    <a:stretch>
                      <a:fillRect/>
                    </a:stretch>
                  </pic:blipFill>
                  <pic:spPr>
                    <a:xfrm>
                      <a:off x="0" y="0"/>
                      <a:ext cx="4991797" cy="1000265"/>
                    </a:xfrm>
                    <a:prstGeom prst="rect">
                      <a:avLst/>
                    </a:prstGeom>
                  </pic:spPr>
                </pic:pic>
              </a:graphicData>
            </a:graphic>
          </wp:inline>
        </w:drawing>
      </w:r>
    </w:p>
    <w:p w14:paraId="2770C48D" w14:textId="16B3DFBC" w:rsidR="00897D0E" w:rsidRPr="00356551" w:rsidRDefault="0014064D" w:rsidP="00356551">
      <w:pPr>
        <w:pStyle w:val="Caption"/>
        <w:jc w:val="both"/>
        <w:rPr>
          <w:rFonts w:ascii="Times New Roman" w:hAnsi="Times New Roman" w:cs="Times New Roman"/>
          <w:sz w:val="22"/>
        </w:rPr>
      </w:pPr>
      <w:bookmarkStart w:id="17" w:name="_Toc183800195"/>
      <w:r w:rsidRPr="00356551">
        <w:rPr>
          <w:rFonts w:ascii="Times New Roman" w:hAnsi="Times New Roman" w:cs="Times New Roman"/>
          <w:sz w:val="22"/>
        </w:rPr>
        <w:t xml:space="preserve">Figure </w:t>
      </w:r>
      <w:r w:rsidRPr="00356551">
        <w:rPr>
          <w:rFonts w:ascii="Times New Roman" w:hAnsi="Times New Roman" w:cs="Times New Roman"/>
          <w:sz w:val="22"/>
        </w:rPr>
        <w:fldChar w:fldCharType="begin"/>
      </w:r>
      <w:r w:rsidRPr="00356551">
        <w:rPr>
          <w:rFonts w:ascii="Times New Roman" w:hAnsi="Times New Roman" w:cs="Times New Roman"/>
          <w:sz w:val="22"/>
        </w:rPr>
        <w:instrText xml:space="preserve"> SEQ Figure \* ARABIC </w:instrText>
      </w:r>
      <w:r w:rsidRPr="00356551">
        <w:rPr>
          <w:rFonts w:ascii="Times New Roman" w:hAnsi="Times New Roman" w:cs="Times New Roman"/>
          <w:sz w:val="22"/>
        </w:rPr>
        <w:fldChar w:fldCharType="separate"/>
      </w:r>
      <w:r w:rsidRPr="00356551">
        <w:rPr>
          <w:rFonts w:ascii="Times New Roman" w:hAnsi="Times New Roman" w:cs="Times New Roman"/>
          <w:noProof/>
          <w:sz w:val="22"/>
        </w:rPr>
        <w:t>7</w:t>
      </w:r>
      <w:r w:rsidRPr="00356551">
        <w:rPr>
          <w:rFonts w:ascii="Times New Roman" w:hAnsi="Times New Roman" w:cs="Times New Roman"/>
          <w:sz w:val="22"/>
        </w:rPr>
        <w:fldChar w:fldCharType="end"/>
      </w:r>
      <w:r w:rsidRPr="00356551">
        <w:rPr>
          <w:rFonts w:ascii="Times New Roman" w:hAnsi="Times New Roman" w:cs="Times New Roman"/>
          <w:sz w:val="22"/>
        </w:rPr>
        <w:t>: Result-3c</w:t>
      </w:r>
      <w:bookmarkEnd w:id="17"/>
    </w:p>
    <w:p w14:paraId="3572D1C1" w14:textId="77777777" w:rsidR="005331AE" w:rsidRPr="00356551" w:rsidRDefault="005331AE" w:rsidP="00356551">
      <w:pPr>
        <w:jc w:val="both"/>
        <w:rPr>
          <w:rFonts w:ascii="Times New Roman" w:hAnsi="Times New Roman" w:cs="Times New Roman"/>
        </w:rPr>
      </w:pPr>
      <w:r w:rsidRPr="00356551">
        <w:rPr>
          <w:rFonts w:ascii="Times New Roman" w:hAnsi="Times New Roman" w:cs="Times New Roman"/>
        </w:rPr>
        <w:t>The average deletion time various depending at the density of the vicinity being changed. Dense areas required extra updates to consultant factors, resulting in longer deletion times. Tree reconstruction improved question overall performance, specifically in in moderation populated areas, by restoring the stability and compactness of the statistics structure.</w:t>
      </w:r>
    </w:p>
    <w:p w14:paraId="1B6BBA85" w14:textId="77777777" w:rsidR="000D5B75" w:rsidRPr="00356551" w:rsidRDefault="00E2384B" w:rsidP="00356551">
      <w:pPr>
        <w:pStyle w:val="Heading1"/>
        <w:jc w:val="both"/>
        <w:rPr>
          <w:rFonts w:ascii="Times New Roman" w:hAnsi="Times New Roman" w:cs="Times New Roman"/>
        </w:rPr>
      </w:pPr>
      <w:bookmarkStart w:id="18" w:name="_Toc183800185"/>
      <w:r w:rsidRPr="00356551">
        <w:rPr>
          <w:rFonts w:ascii="Times New Roman" w:hAnsi="Times New Roman" w:cs="Times New Roman"/>
        </w:rPr>
        <w:t>Problem 4: Handling Insertions</w:t>
      </w:r>
      <w:bookmarkEnd w:id="18"/>
    </w:p>
    <w:p w14:paraId="0EDF2F13" w14:textId="77777777" w:rsidR="000D5B75" w:rsidRPr="00356551" w:rsidRDefault="00E2384B" w:rsidP="00356551">
      <w:pPr>
        <w:pStyle w:val="Heading2"/>
        <w:jc w:val="both"/>
        <w:rPr>
          <w:rFonts w:ascii="Times New Roman" w:hAnsi="Times New Roman" w:cs="Times New Roman"/>
        </w:rPr>
      </w:pPr>
      <w:bookmarkStart w:id="19" w:name="_Toc183800186"/>
      <w:r w:rsidRPr="00356551">
        <w:rPr>
          <w:rFonts w:ascii="Times New Roman" w:hAnsi="Times New Roman" w:cs="Times New Roman"/>
        </w:rPr>
        <w:t>Methodology</w:t>
      </w:r>
      <w:bookmarkEnd w:id="19"/>
    </w:p>
    <w:p w14:paraId="586A6F47"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586C0"/>
          <w:sz w:val="21"/>
          <w:szCs w:val="21"/>
          <w:lang w:val="en-IN" w:eastAsia="en-IN"/>
        </w:rPr>
        <w:t>import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CCCCCC"/>
          <w:sz w:val="21"/>
          <w:szCs w:val="21"/>
          <w:lang w:val="en-IN" w:eastAsia="en-IN"/>
        </w:rPr>
        <w:t>numpy</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as</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4EC9B0"/>
          <w:sz w:val="21"/>
          <w:szCs w:val="21"/>
          <w:lang w:val="en-IN" w:eastAsia="en-IN"/>
        </w:rPr>
        <w:t>np</w:t>
      </w:r>
    </w:p>
    <w:p w14:paraId="063BDF52"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586C0"/>
          <w:sz w:val="21"/>
          <w:szCs w:val="21"/>
          <w:lang w:val="en-IN" w:eastAsia="en-IN"/>
        </w:rPr>
        <w:t>import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4EC9B0"/>
          <w:sz w:val="21"/>
          <w:szCs w:val="21"/>
          <w:lang w:val="en-IN" w:eastAsia="en-IN"/>
        </w:rPr>
        <w:t>time</w:t>
      </w:r>
    </w:p>
    <w:p w14:paraId="41F30F2D"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586C0"/>
          <w:sz w:val="21"/>
          <w:szCs w:val="21"/>
          <w:lang w:val="en-IN" w:eastAsia="en-IN"/>
        </w:rPr>
        <w:t>import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4EC9B0"/>
          <w:sz w:val="21"/>
          <w:szCs w:val="21"/>
          <w:lang w:val="en-IN" w:eastAsia="en-IN"/>
        </w:rPr>
        <w:t>matplotlib</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4EC9B0"/>
          <w:sz w:val="21"/>
          <w:szCs w:val="21"/>
          <w:lang w:val="en-IN" w:eastAsia="en-IN"/>
        </w:rPr>
        <w:t>pyplot</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as</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4EC9B0"/>
          <w:sz w:val="21"/>
          <w:szCs w:val="21"/>
          <w:lang w:val="en-IN" w:eastAsia="en-IN"/>
        </w:rPr>
        <w:t>plt</w:t>
      </w:r>
      <w:proofErr w:type="spellEnd"/>
    </w:p>
    <w:p w14:paraId="249A08A4" w14:textId="77777777" w:rsidR="00897D0E" w:rsidRPr="00356551" w:rsidRDefault="00897D0E" w:rsidP="00356551">
      <w:pPr>
        <w:shd w:val="clear" w:color="auto" w:fill="1F1F1F"/>
        <w:spacing w:after="240" w:line="285" w:lineRule="atLeast"/>
        <w:jc w:val="both"/>
        <w:rPr>
          <w:rFonts w:ascii="Times New Roman" w:eastAsia="Times New Roman" w:hAnsi="Times New Roman" w:cs="Times New Roman"/>
          <w:color w:val="CCCCCC"/>
          <w:sz w:val="21"/>
          <w:szCs w:val="21"/>
          <w:lang w:val="en-IN" w:eastAsia="en-IN"/>
        </w:rPr>
      </w:pPr>
    </w:p>
    <w:p w14:paraId="444A4682"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569CD6"/>
          <w:sz w:val="21"/>
          <w:szCs w:val="21"/>
          <w:lang w:val="en-IN" w:eastAsia="en-IN"/>
        </w:rPr>
        <w:t>class</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4EC9B0"/>
          <w:sz w:val="21"/>
          <w:szCs w:val="21"/>
          <w:lang w:val="en-IN" w:eastAsia="en-IN"/>
        </w:rPr>
        <w:t>QuadTreeWithInsertion</w:t>
      </w:r>
      <w:proofErr w:type="spellEnd"/>
      <w:r w:rsidRPr="00356551">
        <w:rPr>
          <w:rFonts w:ascii="Times New Roman" w:eastAsia="Times New Roman" w:hAnsi="Times New Roman" w:cs="Times New Roman"/>
          <w:color w:val="CCCCCC"/>
          <w:sz w:val="21"/>
          <w:szCs w:val="21"/>
          <w:lang w:val="en-IN" w:eastAsia="en-IN"/>
        </w:rPr>
        <w:t>:</w:t>
      </w:r>
    </w:p>
    <w:p w14:paraId="707FB547"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569CD6"/>
          <w:sz w:val="21"/>
          <w:szCs w:val="21"/>
          <w:lang w:val="en-IN" w:eastAsia="en-IN"/>
        </w:rPr>
        <w:t>def</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CDCAA"/>
          <w:sz w:val="21"/>
          <w:szCs w:val="21"/>
          <w:lang w:val="en-IN" w:eastAsia="en-IN"/>
        </w:rPr>
        <w:t>__</w:t>
      </w:r>
      <w:proofErr w:type="spellStart"/>
      <w:r w:rsidRPr="00356551">
        <w:rPr>
          <w:rFonts w:ascii="Times New Roman" w:eastAsia="Times New Roman" w:hAnsi="Times New Roman" w:cs="Times New Roman"/>
          <w:color w:val="DCDCAA"/>
          <w:sz w:val="21"/>
          <w:szCs w:val="21"/>
          <w:lang w:val="en-IN" w:eastAsia="en-IN"/>
        </w:rPr>
        <w:t>init</w:t>
      </w:r>
      <w:proofErr w:type="spellEnd"/>
      <w:r w:rsidRPr="00356551">
        <w:rPr>
          <w:rFonts w:ascii="Times New Roman" w:eastAsia="Times New Roman" w:hAnsi="Times New Roman" w:cs="Times New Roman"/>
          <w:color w:val="DCDCAA"/>
          <w:sz w:val="21"/>
          <w:szCs w:val="21"/>
          <w:lang w:val="en-IN" w:eastAsia="en-IN"/>
        </w:rPr>
        <w:t>__</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self</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points</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569CD6"/>
          <w:sz w:val="21"/>
          <w:szCs w:val="21"/>
          <w:lang w:val="en-IN" w:eastAsia="en-IN"/>
        </w:rPr>
        <w:t>None</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bounds</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569CD6"/>
          <w:sz w:val="21"/>
          <w:szCs w:val="21"/>
          <w:lang w:val="en-IN" w:eastAsia="en-IN"/>
        </w:rPr>
        <w:t>None</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depth</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B5CEA8"/>
          <w:sz w:val="21"/>
          <w:szCs w:val="21"/>
          <w:lang w:val="en-IN" w:eastAsia="en-IN"/>
        </w:rPr>
        <w:t>0</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max_depth</w:t>
      </w:r>
      <w:proofErr w:type="spellEnd"/>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B5CEA8"/>
          <w:sz w:val="21"/>
          <w:szCs w:val="21"/>
          <w:lang w:val="en-IN" w:eastAsia="en-IN"/>
        </w:rPr>
        <w:t>10</w:t>
      </w:r>
      <w:r w:rsidRPr="00356551">
        <w:rPr>
          <w:rFonts w:ascii="Times New Roman" w:eastAsia="Times New Roman" w:hAnsi="Times New Roman" w:cs="Times New Roman"/>
          <w:color w:val="CCCCCC"/>
          <w:sz w:val="21"/>
          <w:szCs w:val="21"/>
          <w:lang w:val="en-IN" w:eastAsia="en-IN"/>
        </w:rPr>
        <w:t>):</w:t>
      </w:r>
    </w:p>
    <w:p w14:paraId="6E5A4CA4"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self</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points</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points</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if</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points</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569CD6"/>
          <w:sz w:val="21"/>
          <w:szCs w:val="21"/>
          <w:lang w:val="en-IN" w:eastAsia="en-IN"/>
        </w:rPr>
        <w:t>is</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569CD6"/>
          <w:sz w:val="21"/>
          <w:szCs w:val="21"/>
          <w:lang w:val="en-IN" w:eastAsia="en-IN"/>
        </w:rPr>
        <w:t>not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569CD6"/>
          <w:sz w:val="21"/>
          <w:szCs w:val="21"/>
          <w:lang w:val="en-IN" w:eastAsia="en-IN"/>
        </w:rPr>
        <w:t>None</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else</w:t>
      </w:r>
      <w:r w:rsidRPr="00356551">
        <w:rPr>
          <w:rFonts w:ascii="Times New Roman" w:eastAsia="Times New Roman" w:hAnsi="Times New Roman" w:cs="Times New Roman"/>
          <w:color w:val="CCCCCC"/>
          <w:sz w:val="21"/>
          <w:szCs w:val="21"/>
          <w:lang w:val="en-IN" w:eastAsia="en-IN"/>
        </w:rPr>
        <w:t xml:space="preserve"> []</w:t>
      </w:r>
    </w:p>
    <w:p w14:paraId="193B267E"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self</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children</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
    <w:p w14:paraId="0D406D71"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self</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depth</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depth</w:t>
      </w:r>
    </w:p>
    <w:p w14:paraId="7BB34E55"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self</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bounds</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bounds</w:t>
      </w:r>
    </w:p>
    <w:p w14:paraId="28D0FB41"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self</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representative</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points</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B5CEA8"/>
          <w:sz w:val="21"/>
          <w:szCs w:val="21"/>
          <w:lang w:val="en-IN" w:eastAsia="en-IN"/>
        </w:rPr>
        <w:t>0</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if</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points</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else</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569CD6"/>
          <w:sz w:val="21"/>
          <w:szCs w:val="21"/>
          <w:lang w:val="en-IN" w:eastAsia="en-IN"/>
        </w:rPr>
        <w:t>None</w:t>
      </w:r>
    </w:p>
    <w:p w14:paraId="7443C780"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self</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max_depth</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max_depth</w:t>
      </w:r>
      <w:proofErr w:type="spellEnd"/>
    </w:p>
    <w:p w14:paraId="67496000"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
    <w:p w14:paraId="04F4CC6D"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569CD6"/>
          <w:sz w:val="21"/>
          <w:szCs w:val="21"/>
          <w:lang w:val="en-IN" w:eastAsia="en-IN"/>
        </w:rPr>
        <w:t>def</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CDCAA"/>
          <w:sz w:val="21"/>
          <w:szCs w:val="21"/>
          <w:lang w:val="en-IN" w:eastAsia="en-IN"/>
        </w:rPr>
        <w:t>insert</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self</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point</w:t>
      </w:r>
      <w:r w:rsidRPr="00356551">
        <w:rPr>
          <w:rFonts w:ascii="Times New Roman" w:eastAsia="Times New Roman" w:hAnsi="Times New Roman" w:cs="Times New Roman"/>
          <w:color w:val="CCCCCC"/>
          <w:sz w:val="21"/>
          <w:szCs w:val="21"/>
          <w:lang w:val="en-IN" w:eastAsia="en-IN"/>
        </w:rPr>
        <w:t>):</w:t>
      </w:r>
    </w:p>
    <w:p w14:paraId="3E531EB4"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E9178"/>
          <w:sz w:val="21"/>
          <w:szCs w:val="21"/>
          <w:lang w:val="en-IN" w:eastAsia="en-IN"/>
        </w:rPr>
        <w:t>"""Insert a point into the quadtree."""</w:t>
      </w:r>
    </w:p>
    <w:p w14:paraId="15CDC692"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if</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self</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bounds</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569CD6"/>
          <w:sz w:val="21"/>
          <w:szCs w:val="21"/>
          <w:lang w:val="en-IN" w:eastAsia="en-IN"/>
        </w:rPr>
        <w:t>is</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569CD6"/>
          <w:sz w:val="21"/>
          <w:szCs w:val="21"/>
          <w:lang w:val="en-IN" w:eastAsia="en-IN"/>
        </w:rPr>
        <w:t>None</w:t>
      </w:r>
      <w:r w:rsidRPr="00356551">
        <w:rPr>
          <w:rFonts w:ascii="Times New Roman" w:eastAsia="Times New Roman" w:hAnsi="Times New Roman" w:cs="Times New Roman"/>
          <w:color w:val="CCCCCC"/>
          <w:sz w:val="21"/>
          <w:szCs w:val="21"/>
          <w:lang w:val="en-IN" w:eastAsia="en-IN"/>
        </w:rPr>
        <w:t>:</w:t>
      </w:r>
    </w:p>
    <w:p w14:paraId="12478717"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self</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bounds</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4EC9B0"/>
          <w:sz w:val="21"/>
          <w:szCs w:val="21"/>
          <w:lang w:val="en-IN" w:eastAsia="en-IN"/>
        </w:rPr>
        <w:t>np</w:t>
      </w:r>
      <w:r w:rsidRPr="00356551">
        <w:rPr>
          <w:rFonts w:ascii="Times New Roman" w:eastAsia="Times New Roman" w:hAnsi="Times New Roman" w:cs="Times New Roman"/>
          <w:color w:val="CCCCCC"/>
          <w:sz w:val="21"/>
          <w:szCs w:val="21"/>
          <w:lang w:val="en-IN" w:eastAsia="en-IN"/>
        </w:rPr>
        <w:t>.array</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point</w:t>
      </w:r>
      <w:r w:rsidRPr="00356551">
        <w:rPr>
          <w:rFonts w:ascii="Times New Roman" w:eastAsia="Times New Roman" w:hAnsi="Times New Roman" w:cs="Times New Roman"/>
          <w:color w:val="CCCCCC"/>
          <w:sz w:val="21"/>
          <w:szCs w:val="21"/>
          <w:lang w:val="en-IN" w:eastAsia="en-IN"/>
        </w:rPr>
        <w:t>[</w:t>
      </w:r>
      <w:proofErr w:type="spellStart"/>
      <w:r w:rsidRPr="00356551">
        <w:rPr>
          <w:rFonts w:ascii="Times New Roman" w:eastAsia="Times New Roman" w:hAnsi="Times New Roman" w:cs="Times New Roman"/>
          <w:color w:val="9CDCFE"/>
          <w:sz w:val="21"/>
          <w:szCs w:val="21"/>
          <w:lang w:val="en-IN" w:eastAsia="en-IN"/>
        </w:rPr>
        <w:t>i</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point</w:t>
      </w:r>
      <w:r w:rsidRPr="00356551">
        <w:rPr>
          <w:rFonts w:ascii="Times New Roman" w:eastAsia="Times New Roman" w:hAnsi="Times New Roman" w:cs="Times New Roman"/>
          <w:color w:val="CCCCCC"/>
          <w:sz w:val="21"/>
          <w:szCs w:val="21"/>
          <w:lang w:val="en-IN" w:eastAsia="en-IN"/>
        </w:rPr>
        <w:t>[</w:t>
      </w:r>
      <w:proofErr w:type="spellStart"/>
      <w:r w:rsidRPr="00356551">
        <w:rPr>
          <w:rFonts w:ascii="Times New Roman" w:eastAsia="Times New Roman" w:hAnsi="Times New Roman" w:cs="Times New Roman"/>
          <w:color w:val="9CDCFE"/>
          <w:sz w:val="21"/>
          <w:szCs w:val="21"/>
          <w:lang w:val="en-IN" w:eastAsia="en-IN"/>
        </w:rPr>
        <w:t>i</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for</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i</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in</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4EC9B0"/>
          <w:sz w:val="21"/>
          <w:szCs w:val="21"/>
          <w:lang w:val="en-IN" w:eastAsia="en-IN"/>
        </w:rPr>
        <w:t>range</w:t>
      </w:r>
      <w:r w:rsidRPr="00356551">
        <w:rPr>
          <w:rFonts w:ascii="Times New Roman" w:eastAsia="Times New Roman" w:hAnsi="Times New Roman" w:cs="Times New Roman"/>
          <w:color w:val="CCCCCC"/>
          <w:sz w:val="21"/>
          <w:szCs w:val="21"/>
          <w:lang w:val="en-IN" w:eastAsia="en-IN"/>
        </w:rPr>
        <w:t>(</w:t>
      </w:r>
      <w:proofErr w:type="spellStart"/>
      <w:r w:rsidRPr="00356551">
        <w:rPr>
          <w:rFonts w:ascii="Times New Roman" w:eastAsia="Times New Roman" w:hAnsi="Times New Roman" w:cs="Times New Roman"/>
          <w:color w:val="DCDCAA"/>
          <w:sz w:val="21"/>
          <w:szCs w:val="21"/>
          <w:lang w:val="en-IN" w:eastAsia="en-IN"/>
        </w:rPr>
        <w:t>len</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point</w:t>
      </w:r>
      <w:r w:rsidRPr="00356551">
        <w:rPr>
          <w:rFonts w:ascii="Times New Roman" w:eastAsia="Times New Roman" w:hAnsi="Times New Roman" w:cs="Times New Roman"/>
          <w:color w:val="CCCCCC"/>
          <w:sz w:val="21"/>
          <w:szCs w:val="21"/>
          <w:lang w:val="en-IN" w:eastAsia="en-IN"/>
        </w:rPr>
        <w:t>))])</w:t>
      </w:r>
    </w:p>
    <w:p w14:paraId="5D162BBC"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else</w:t>
      </w:r>
      <w:r w:rsidRPr="00356551">
        <w:rPr>
          <w:rFonts w:ascii="Times New Roman" w:eastAsia="Times New Roman" w:hAnsi="Times New Roman" w:cs="Times New Roman"/>
          <w:color w:val="CCCCCC"/>
          <w:sz w:val="21"/>
          <w:szCs w:val="21"/>
          <w:lang w:val="en-IN" w:eastAsia="en-IN"/>
        </w:rPr>
        <w:t>:</w:t>
      </w:r>
    </w:p>
    <w:p w14:paraId="3698B5D9"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self</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bounds</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0</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4EC9B0"/>
          <w:sz w:val="21"/>
          <w:szCs w:val="21"/>
          <w:lang w:val="en-IN" w:eastAsia="en-IN"/>
        </w:rPr>
        <w:t>np</w:t>
      </w:r>
      <w:r w:rsidRPr="00356551">
        <w:rPr>
          <w:rFonts w:ascii="Times New Roman" w:eastAsia="Times New Roman" w:hAnsi="Times New Roman" w:cs="Times New Roman"/>
          <w:color w:val="CCCCCC"/>
          <w:sz w:val="21"/>
          <w:szCs w:val="21"/>
          <w:lang w:val="en-IN" w:eastAsia="en-IN"/>
        </w:rPr>
        <w:t>.minimum</w:t>
      </w:r>
      <w:proofErr w:type="spellEnd"/>
      <w:r w:rsidRPr="00356551">
        <w:rPr>
          <w:rFonts w:ascii="Times New Roman" w:eastAsia="Times New Roman" w:hAnsi="Times New Roman" w:cs="Times New Roman"/>
          <w:color w:val="CCCCCC"/>
          <w:sz w:val="21"/>
          <w:szCs w:val="21"/>
          <w:lang w:val="en-IN" w:eastAsia="en-IN"/>
        </w:rPr>
        <w:t>(</w:t>
      </w:r>
      <w:proofErr w:type="spellStart"/>
      <w:r w:rsidRPr="00356551">
        <w:rPr>
          <w:rFonts w:ascii="Times New Roman" w:eastAsia="Times New Roman" w:hAnsi="Times New Roman" w:cs="Times New Roman"/>
          <w:color w:val="9CDCFE"/>
          <w:sz w:val="21"/>
          <w:szCs w:val="21"/>
          <w:lang w:val="en-IN" w:eastAsia="en-IN"/>
        </w:rPr>
        <w:t>self</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bounds</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0</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point</w:t>
      </w:r>
      <w:r w:rsidRPr="00356551">
        <w:rPr>
          <w:rFonts w:ascii="Times New Roman" w:eastAsia="Times New Roman" w:hAnsi="Times New Roman" w:cs="Times New Roman"/>
          <w:color w:val="CCCCCC"/>
          <w:sz w:val="21"/>
          <w:szCs w:val="21"/>
          <w:lang w:val="en-IN" w:eastAsia="en-IN"/>
        </w:rPr>
        <w:t>)</w:t>
      </w:r>
    </w:p>
    <w:p w14:paraId="1B85048D"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self</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bounds</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1</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4EC9B0"/>
          <w:sz w:val="21"/>
          <w:szCs w:val="21"/>
          <w:lang w:val="en-IN" w:eastAsia="en-IN"/>
        </w:rPr>
        <w:t>np</w:t>
      </w:r>
      <w:r w:rsidRPr="00356551">
        <w:rPr>
          <w:rFonts w:ascii="Times New Roman" w:eastAsia="Times New Roman" w:hAnsi="Times New Roman" w:cs="Times New Roman"/>
          <w:color w:val="CCCCCC"/>
          <w:sz w:val="21"/>
          <w:szCs w:val="21"/>
          <w:lang w:val="en-IN" w:eastAsia="en-IN"/>
        </w:rPr>
        <w:t>.maximum</w:t>
      </w:r>
      <w:proofErr w:type="spellEnd"/>
      <w:r w:rsidRPr="00356551">
        <w:rPr>
          <w:rFonts w:ascii="Times New Roman" w:eastAsia="Times New Roman" w:hAnsi="Times New Roman" w:cs="Times New Roman"/>
          <w:color w:val="CCCCCC"/>
          <w:sz w:val="21"/>
          <w:szCs w:val="21"/>
          <w:lang w:val="en-IN" w:eastAsia="en-IN"/>
        </w:rPr>
        <w:t>(</w:t>
      </w:r>
      <w:proofErr w:type="spellStart"/>
      <w:r w:rsidRPr="00356551">
        <w:rPr>
          <w:rFonts w:ascii="Times New Roman" w:eastAsia="Times New Roman" w:hAnsi="Times New Roman" w:cs="Times New Roman"/>
          <w:color w:val="9CDCFE"/>
          <w:sz w:val="21"/>
          <w:szCs w:val="21"/>
          <w:lang w:val="en-IN" w:eastAsia="en-IN"/>
        </w:rPr>
        <w:t>self</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bounds</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1</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point</w:t>
      </w:r>
      <w:r w:rsidRPr="00356551">
        <w:rPr>
          <w:rFonts w:ascii="Times New Roman" w:eastAsia="Times New Roman" w:hAnsi="Times New Roman" w:cs="Times New Roman"/>
          <w:color w:val="CCCCCC"/>
          <w:sz w:val="21"/>
          <w:szCs w:val="21"/>
          <w:lang w:val="en-IN" w:eastAsia="en-IN"/>
        </w:rPr>
        <w:t>)</w:t>
      </w:r>
    </w:p>
    <w:p w14:paraId="590C49F9"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
    <w:p w14:paraId="477EAA80"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if</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self</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depth</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&lt;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self</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max_depth</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569CD6"/>
          <w:sz w:val="21"/>
          <w:szCs w:val="21"/>
          <w:lang w:val="en-IN" w:eastAsia="en-IN"/>
        </w:rPr>
        <w:t>and</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DCDCAA"/>
          <w:sz w:val="21"/>
          <w:szCs w:val="21"/>
          <w:lang w:val="en-IN" w:eastAsia="en-IN"/>
        </w:rPr>
        <w:t>len</w:t>
      </w:r>
      <w:proofErr w:type="spellEnd"/>
      <w:r w:rsidRPr="00356551">
        <w:rPr>
          <w:rFonts w:ascii="Times New Roman" w:eastAsia="Times New Roman" w:hAnsi="Times New Roman" w:cs="Times New Roman"/>
          <w:color w:val="CCCCCC"/>
          <w:sz w:val="21"/>
          <w:szCs w:val="21"/>
          <w:lang w:val="en-IN" w:eastAsia="en-IN"/>
        </w:rPr>
        <w:t>(</w:t>
      </w:r>
      <w:proofErr w:type="spellStart"/>
      <w:r w:rsidRPr="00356551">
        <w:rPr>
          <w:rFonts w:ascii="Times New Roman" w:eastAsia="Times New Roman" w:hAnsi="Times New Roman" w:cs="Times New Roman"/>
          <w:color w:val="9CDCFE"/>
          <w:sz w:val="21"/>
          <w:szCs w:val="21"/>
          <w:lang w:val="en-IN" w:eastAsia="en-IN"/>
        </w:rPr>
        <w:t>self</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points</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&gt;=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4</w:t>
      </w:r>
      <w:r w:rsidRPr="00356551">
        <w:rPr>
          <w:rFonts w:ascii="Times New Roman" w:eastAsia="Times New Roman" w:hAnsi="Times New Roman" w:cs="Times New Roman"/>
          <w:color w:val="CCCCCC"/>
          <w:sz w:val="21"/>
          <w:szCs w:val="21"/>
          <w:lang w:val="en-IN" w:eastAsia="en-IN"/>
        </w:rPr>
        <w:t>:</w:t>
      </w:r>
    </w:p>
    <w:p w14:paraId="615FD08E"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if</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569CD6"/>
          <w:sz w:val="21"/>
          <w:szCs w:val="21"/>
          <w:lang w:val="en-IN" w:eastAsia="en-IN"/>
        </w:rPr>
        <w:t>not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self</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children</w:t>
      </w:r>
      <w:proofErr w:type="spellEnd"/>
      <w:r w:rsidRPr="00356551">
        <w:rPr>
          <w:rFonts w:ascii="Times New Roman" w:eastAsia="Times New Roman" w:hAnsi="Times New Roman" w:cs="Times New Roman"/>
          <w:color w:val="CCCCCC"/>
          <w:sz w:val="21"/>
          <w:szCs w:val="21"/>
          <w:lang w:val="en-IN" w:eastAsia="en-IN"/>
        </w:rPr>
        <w:t>:</w:t>
      </w:r>
    </w:p>
    <w:p w14:paraId="33D0D28B"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self</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subdivide</w:t>
      </w:r>
      <w:proofErr w:type="spellEnd"/>
      <w:r w:rsidRPr="00356551">
        <w:rPr>
          <w:rFonts w:ascii="Times New Roman" w:eastAsia="Times New Roman" w:hAnsi="Times New Roman" w:cs="Times New Roman"/>
          <w:color w:val="CCCCCC"/>
          <w:sz w:val="21"/>
          <w:szCs w:val="21"/>
          <w:lang w:val="en-IN" w:eastAsia="en-IN"/>
        </w:rPr>
        <w:t>()</w:t>
      </w:r>
    </w:p>
    <w:p w14:paraId="6D29FB1B"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for</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child</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in</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self</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children</w:t>
      </w:r>
      <w:proofErr w:type="spellEnd"/>
      <w:r w:rsidRPr="00356551">
        <w:rPr>
          <w:rFonts w:ascii="Times New Roman" w:eastAsia="Times New Roman" w:hAnsi="Times New Roman" w:cs="Times New Roman"/>
          <w:color w:val="CCCCCC"/>
          <w:sz w:val="21"/>
          <w:szCs w:val="21"/>
          <w:lang w:val="en-IN" w:eastAsia="en-IN"/>
        </w:rPr>
        <w:t>:</w:t>
      </w:r>
    </w:p>
    <w:p w14:paraId="7E932820"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if</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self</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point_in_bounds</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point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child</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bounds</w:t>
      </w:r>
      <w:proofErr w:type="spellEnd"/>
      <w:r w:rsidRPr="00356551">
        <w:rPr>
          <w:rFonts w:ascii="Times New Roman" w:eastAsia="Times New Roman" w:hAnsi="Times New Roman" w:cs="Times New Roman"/>
          <w:color w:val="CCCCCC"/>
          <w:sz w:val="21"/>
          <w:szCs w:val="21"/>
          <w:lang w:val="en-IN" w:eastAsia="en-IN"/>
        </w:rPr>
        <w:t>):</w:t>
      </w:r>
    </w:p>
    <w:p w14:paraId="6E77546D"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child</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insert</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point</w:t>
      </w:r>
      <w:r w:rsidRPr="00356551">
        <w:rPr>
          <w:rFonts w:ascii="Times New Roman" w:eastAsia="Times New Roman" w:hAnsi="Times New Roman" w:cs="Times New Roman"/>
          <w:color w:val="CCCCCC"/>
          <w:sz w:val="21"/>
          <w:szCs w:val="21"/>
          <w:lang w:val="en-IN" w:eastAsia="en-IN"/>
        </w:rPr>
        <w:t>)</w:t>
      </w:r>
    </w:p>
    <w:p w14:paraId="72EEBCBA"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return</w:t>
      </w:r>
    </w:p>
    <w:p w14:paraId="4BCB1166"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
    <w:p w14:paraId="48674A33"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self</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points</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append</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point</w:t>
      </w:r>
      <w:r w:rsidRPr="00356551">
        <w:rPr>
          <w:rFonts w:ascii="Times New Roman" w:eastAsia="Times New Roman" w:hAnsi="Times New Roman" w:cs="Times New Roman"/>
          <w:color w:val="CCCCCC"/>
          <w:sz w:val="21"/>
          <w:szCs w:val="21"/>
          <w:lang w:val="en-IN" w:eastAsia="en-IN"/>
        </w:rPr>
        <w:t>)</w:t>
      </w:r>
    </w:p>
    <w:p w14:paraId="3D965FB1"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self</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representative</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self</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points</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B5CEA8"/>
          <w:sz w:val="21"/>
          <w:szCs w:val="21"/>
          <w:lang w:val="en-IN" w:eastAsia="en-IN"/>
        </w:rPr>
        <w:t>0</w:t>
      </w:r>
      <w:r w:rsidRPr="00356551">
        <w:rPr>
          <w:rFonts w:ascii="Times New Roman" w:eastAsia="Times New Roman" w:hAnsi="Times New Roman" w:cs="Times New Roman"/>
          <w:color w:val="CCCCCC"/>
          <w:sz w:val="21"/>
          <w:szCs w:val="21"/>
          <w:lang w:val="en-IN" w:eastAsia="en-IN"/>
        </w:rPr>
        <w:t>]</w:t>
      </w:r>
    </w:p>
    <w:p w14:paraId="4CE1E8FC"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
    <w:p w14:paraId="11B3E3AA"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569CD6"/>
          <w:sz w:val="21"/>
          <w:szCs w:val="21"/>
          <w:lang w:val="en-IN" w:eastAsia="en-IN"/>
        </w:rPr>
        <w:t>def</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CDCAA"/>
          <w:sz w:val="21"/>
          <w:szCs w:val="21"/>
          <w:lang w:val="en-IN" w:eastAsia="en-IN"/>
        </w:rPr>
        <w:t>subdivide</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self</w:t>
      </w:r>
      <w:r w:rsidRPr="00356551">
        <w:rPr>
          <w:rFonts w:ascii="Times New Roman" w:eastAsia="Times New Roman" w:hAnsi="Times New Roman" w:cs="Times New Roman"/>
          <w:color w:val="CCCCCC"/>
          <w:sz w:val="21"/>
          <w:szCs w:val="21"/>
          <w:lang w:val="en-IN" w:eastAsia="en-IN"/>
        </w:rPr>
        <w:t>):</w:t>
      </w:r>
    </w:p>
    <w:p w14:paraId="3D31BB9D"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E9178"/>
          <w:sz w:val="21"/>
          <w:szCs w:val="21"/>
          <w:lang w:val="en-IN" w:eastAsia="en-IN"/>
        </w:rPr>
        <w:t>"""Subdivide the quadtree into child nodes."""</w:t>
      </w:r>
    </w:p>
    <w:p w14:paraId="37F73B1F"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d</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DCDCAA"/>
          <w:sz w:val="21"/>
          <w:szCs w:val="21"/>
          <w:lang w:val="en-IN" w:eastAsia="en-IN"/>
        </w:rPr>
        <w:t>len</w:t>
      </w:r>
      <w:proofErr w:type="spellEnd"/>
      <w:r w:rsidRPr="00356551">
        <w:rPr>
          <w:rFonts w:ascii="Times New Roman" w:eastAsia="Times New Roman" w:hAnsi="Times New Roman" w:cs="Times New Roman"/>
          <w:color w:val="CCCCCC"/>
          <w:sz w:val="21"/>
          <w:szCs w:val="21"/>
          <w:lang w:val="en-IN" w:eastAsia="en-IN"/>
        </w:rPr>
        <w:t>(</w:t>
      </w:r>
      <w:proofErr w:type="spellStart"/>
      <w:r w:rsidRPr="00356551">
        <w:rPr>
          <w:rFonts w:ascii="Times New Roman" w:eastAsia="Times New Roman" w:hAnsi="Times New Roman" w:cs="Times New Roman"/>
          <w:color w:val="9CDCFE"/>
          <w:sz w:val="21"/>
          <w:szCs w:val="21"/>
          <w:lang w:val="en-IN" w:eastAsia="en-IN"/>
        </w:rPr>
        <w:t>self</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bounds</w:t>
      </w:r>
      <w:proofErr w:type="spellEnd"/>
      <w:r w:rsidRPr="00356551">
        <w:rPr>
          <w:rFonts w:ascii="Times New Roman" w:eastAsia="Times New Roman" w:hAnsi="Times New Roman" w:cs="Times New Roman"/>
          <w:color w:val="CCCCCC"/>
          <w:sz w:val="21"/>
          <w:szCs w:val="21"/>
          <w:lang w:val="en-IN" w:eastAsia="en-IN"/>
        </w:rPr>
        <w:t>)</w:t>
      </w:r>
    </w:p>
    <w:p w14:paraId="22A3D9DF"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midpoints</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self</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bounds</w:t>
      </w:r>
      <w:proofErr w:type="spellEnd"/>
      <w:r w:rsidRPr="00356551">
        <w:rPr>
          <w:rFonts w:ascii="Times New Roman" w:eastAsia="Times New Roman" w:hAnsi="Times New Roman" w:cs="Times New Roman"/>
          <w:color w:val="CCCCCC"/>
          <w:sz w:val="21"/>
          <w:szCs w:val="21"/>
          <w:lang w:val="en-IN" w:eastAsia="en-IN"/>
        </w:rPr>
        <w:t>[</w:t>
      </w:r>
      <w:proofErr w:type="spellStart"/>
      <w:r w:rsidRPr="00356551">
        <w:rPr>
          <w:rFonts w:ascii="Times New Roman" w:eastAsia="Times New Roman" w:hAnsi="Times New Roman" w:cs="Times New Roman"/>
          <w:color w:val="9CDCFE"/>
          <w:sz w:val="21"/>
          <w:szCs w:val="21"/>
          <w:lang w:val="en-IN" w:eastAsia="en-IN"/>
        </w:rPr>
        <w:t>i</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0</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self</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bounds</w:t>
      </w:r>
      <w:proofErr w:type="spellEnd"/>
      <w:r w:rsidRPr="00356551">
        <w:rPr>
          <w:rFonts w:ascii="Times New Roman" w:eastAsia="Times New Roman" w:hAnsi="Times New Roman" w:cs="Times New Roman"/>
          <w:color w:val="CCCCCC"/>
          <w:sz w:val="21"/>
          <w:szCs w:val="21"/>
          <w:lang w:val="en-IN" w:eastAsia="en-IN"/>
        </w:rPr>
        <w:t>[</w:t>
      </w:r>
      <w:proofErr w:type="spellStart"/>
      <w:r w:rsidRPr="00356551">
        <w:rPr>
          <w:rFonts w:ascii="Times New Roman" w:eastAsia="Times New Roman" w:hAnsi="Times New Roman" w:cs="Times New Roman"/>
          <w:color w:val="9CDCFE"/>
          <w:sz w:val="21"/>
          <w:szCs w:val="21"/>
          <w:lang w:val="en-IN" w:eastAsia="en-IN"/>
        </w:rPr>
        <w:t>i</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1</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2</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for</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i</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in</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4EC9B0"/>
          <w:sz w:val="21"/>
          <w:szCs w:val="21"/>
          <w:lang w:val="en-IN" w:eastAsia="en-IN"/>
        </w:rPr>
        <w:t>range</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d</w:t>
      </w:r>
      <w:r w:rsidRPr="00356551">
        <w:rPr>
          <w:rFonts w:ascii="Times New Roman" w:eastAsia="Times New Roman" w:hAnsi="Times New Roman" w:cs="Times New Roman"/>
          <w:color w:val="CCCCCC"/>
          <w:sz w:val="21"/>
          <w:szCs w:val="21"/>
          <w:lang w:val="en-IN" w:eastAsia="en-IN"/>
        </w:rPr>
        <w:t>)]</w:t>
      </w:r>
    </w:p>
    <w:p w14:paraId="02EA100A"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self</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children</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4EC9B0"/>
          <w:sz w:val="21"/>
          <w:szCs w:val="21"/>
          <w:lang w:val="en-IN" w:eastAsia="en-IN"/>
        </w:rPr>
        <w:t>QuadTreeWithInsertion</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bounds</w:t>
      </w:r>
      <w:r w:rsidRPr="00356551">
        <w:rPr>
          <w:rFonts w:ascii="Times New Roman" w:eastAsia="Times New Roman" w:hAnsi="Times New Roman" w:cs="Times New Roman"/>
          <w:color w:val="D4D4D4"/>
          <w:sz w:val="21"/>
          <w:szCs w:val="21"/>
          <w:lang w:val="en-IN" w:eastAsia="en-IN"/>
        </w:rPr>
        <w:t>=</w:t>
      </w:r>
      <w:proofErr w:type="spellStart"/>
      <w:r w:rsidRPr="00356551">
        <w:rPr>
          <w:rFonts w:ascii="Times New Roman" w:eastAsia="Times New Roman" w:hAnsi="Times New Roman" w:cs="Times New Roman"/>
          <w:color w:val="9CDCFE"/>
          <w:sz w:val="21"/>
          <w:szCs w:val="21"/>
          <w:lang w:val="en-IN" w:eastAsia="en-IN"/>
        </w:rPr>
        <w:t>self</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get_child_bounds</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midpoints</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mask</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depth</w:t>
      </w:r>
      <w:r w:rsidRPr="00356551">
        <w:rPr>
          <w:rFonts w:ascii="Times New Roman" w:eastAsia="Times New Roman" w:hAnsi="Times New Roman" w:cs="Times New Roman"/>
          <w:color w:val="D4D4D4"/>
          <w:sz w:val="21"/>
          <w:szCs w:val="21"/>
          <w:lang w:val="en-IN" w:eastAsia="en-IN"/>
        </w:rPr>
        <w:t>=</w:t>
      </w:r>
      <w:proofErr w:type="spellStart"/>
      <w:r w:rsidRPr="00356551">
        <w:rPr>
          <w:rFonts w:ascii="Times New Roman" w:eastAsia="Times New Roman" w:hAnsi="Times New Roman" w:cs="Times New Roman"/>
          <w:color w:val="9CDCFE"/>
          <w:sz w:val="21"/>
          <w:szCs w:val="21"/>
          <w:lang w:val="en-IN" w:eastAsia="en-IN"/>
        </w:rPr>
        <w:t>self</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depth</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1</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max_depth</w:t>
      </w:r>
      <w:proofErr w:type="spellEnd"/>
      <w:r w:rsidRPr="00356551">
        <w:rPr>
          <w:rFonts w:ascii="Times New Roman" w:eastAsia="Times New Roman" w:hAnsi="Times New Roman" w:cs="Times New Roman"/>
          <w:color w:val="D4D4D4"/>
          <w:sz w:val="21"/>
          <w:szCs w:val="21"/>
          <w:lang w:val="en-IN" w:eastAsia="en-IN"/>
        </w:rPr>
        <w:t>=</w:t>
      </w:r>
      <w:proofErr w:type="spellStart"/>
      <w:r w:rsidRPr="00356551">
        <w:rPr>
          <w:rFonts w:ascii="Times New Roman" w:eastAsia="Times New Roman" w:hAnsi="Times New Roman" w:cs="Times New Roman"/>
          <w:color w:val="9CDCFE"/>
          <w:sz w:val="21"/>
          <w:szCs w:val="21"/>
          <w:lang w:val="en-IN" w:eastAsia="en-IN"/>
        </w:rPr>
        <w:t>self</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max_depth</w:t>
      </w:r>
      <w:proofErr w:type="spellEnd"/>
      <w:r w:rsidRPr="00356551">
        <w:rPr>
          <w:rFonts w:ascii="Times New Roman" w:eastAsia="Times New Roman" w:hAnsi="Times New Roman" w:cs="Times New Roman"/>
          <w:color w:val="CCCCCC"/>
          <w:sz w:val="21"/>
          <w:szCs w:val="21"/>
          <w:lang w:val="en-IN" w:eastAsia="en-IN"/>
        </w:rPr>
        <w:t>)</w:t>
      </w:r>
    </w:p>
    <w:p w14:paraId="687602CF"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w:t>
      </w:r>
      <w:r w:rsidRPr="00356551">
        <w:rPr>
          <w:rFonts w:ascii="Times New Roman" w:eastAsia="Times New Roman" w:hAnsi="Times New Roman" w:cs="Times New Roman"/>
          <w:color w:val="C586C0"/>
          <w:sz w:val="21"/>
          <w:szCs w:val="21"/>
          <w:lang w:val="en-IN" w:eastAsia="en-IN"/>
        </w:rPr>
        <w:t>for</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mask</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in</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4EC9B0"/>
          <w:sz w:val="21"/>
          <w:szCs w:val="21"/>
          <w:lang w:val="en-IN" w:eastAsia="en-IN"/>
        </w:rPr>
        <w:t>range</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B5CEA8"/>
          <w:sz w:val="21"/>
          <w:szCs w:val="21"/>
          <w:lang w:val="en-IN" w:eastAsia="en-IN"/>
        </w:rPr>
        <w:t>2</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d</w:t>
      </w:r>
      <w:r w:rsidRPr="00356551">
        <w:rPr>
          <w:rFonts w:ascii="Times New Roman" w:eastAsia="Times New Roman" w:hAnsi="Times New Roman" w:cs="Times New Roman"/>
          <w:color w:val="CCCCCC"/>
          <w:sz w:val="21"/>
          <w:szCs w:val="21"/>
          <w:lang w:val="en-IN" w:eastAsia="en-IN"/>
        </w:rPr>
        <w:t>)]</w:t>
      </w:r>
    </w:p>
    <w:p w14:paraId="12569B5E"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
    <w:p w14:paraId="1F93194D"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6A9955"/>
          <w:sz w:val="21"/>
          <w:szCs w:val="21"/>
          <w:lang w:val="en-IN" w:eastAsia="en-IN"/>
        </w:rPr>
        <w:t># Move points to appropriate children</w:t>
      </w:r>
    </w:p>
    <w:p w14:paraId="693E62A1"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for</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point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in</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self</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points</w:t>
      </w:r>
      <w:proofErr w:type="spellEnd"/>
      <w:r w:rsidRPr="00356551">
        <w:rPr>
          <w:rFonts w:ascii="Times New Roman" w:eastAsia="Times New Roman" w:hAnsi="Times New Roman" w:cs="Times New Roman"/>
          <w:color w:val="CCCCCC"/>
          <w:sz w:val="21"/>
          <w:szCs w:val="21"/>
          <w:lang w:val="en-IN" w:eastAsia="en-IN"/>
        </w:rPr>
        <w:t>:</w:t>
      </w:r>
    </w:p>
    <w:p w14:paraId="195ABB84"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for</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child</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in</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self</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children</w:t>
      </w:r>
      <w:proofErr w:type="spellEnd"/>
      <w:r w:rsidRPr="00356551">
        <w:rPr>
          <w:rFonts w:ascii="Times New Roman" w:eastAsia="Times New Roman" w:hAnsi="Times New Roman" w:cs="Times New Roman"/>
          <w:color w:val="CCCCCC"/>
          <w:sz w:val="21"/>
          <w:szCs w:val="21"/>
          <w:lang w:val="en-IN" w:eastAsia="en-IN"/>
        </w:rPr>
        <w:t>:</w:t>
      </w:r>
    </w:p>
    <w:p w14:paraId="48D8888D"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if</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self</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point_in_bounds</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point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child</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bounds</w:t>
      </w:r>
      <w:proofErr w:type="spellEnd"/>
      <w:r w:rsidRPr="00356551">
        <w:rPr>
          <w:rFonts w:ascii="Times New Roman" w:eastAsia="Times New Roman" w:hAnsi="Times New Roman" w:cs="Times New Roman"/>
          <w:color w:val="CCCCCC"/>
          <w:sz w:val="21"/>
          <w:szCs w:val="21"/>
          <w:lang w:val="en-IN" w:eastAsia="en-IN"/>
        </w:rPr>
        <w:t>):</w:t>
      </w:r>
    </w:p>
    <w:p w14:paraId="35FB5BA5"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child</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insert</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point</w:t>
      </w:r>
      <w:r w:rsidRPr="00356551">
        <w:rPr>
          <w:rFonts w:ascii="Times New Roman" w:eastAsia="Times New Roman" w:hAnsi="Times New Roman" w:cs="Times New Roman"/>
          <w:color w:val="CCCCCC"/>
          <w:sz w:val="21"/>
          <w:szCs w:val="21"/>
          <w:lang w:val="en-IN" w:eastAsia="en-IN"/>
        </w:rPr>
        <w:t>)</w:t>
      </w:r>
    </w:p>
    <w:p w14:paraId="06F79B4B"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break</w:t>
      </w:r>
    </w:p>
    <w:p w14:paraId="640D3142"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self</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points</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
    <w:p w14:paraId="6927A6D6"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
    <w:p w14:paraId="3138553B"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569CD6"/>
          <w:sz w:val="21"/>
          <w:szCs w:val="21"/>
          <w:lang w:val="en-IN" w:eastAsia="en-IN"/>
        </w:rPr>
        <w:t>def</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DCDCAA"/>
          <w:sz w:val="21"/>
          <w:szCs w:val="21"/>
          <w:lang w:val="en-IN" w:eastAsia="en-IN"/>
        </w:rPr>
        <w:t>get_child_bounds</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self</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midpoints</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mask</w:t>
      </w:r>
      <w:r w:rsidRPr="00356551">
        <w:rPr>
          <w:rFonts w:ascii="Times New Roman" w:eastAsia="Times New Roman" w:hAnsi="Times New Roman" w:cs="Times New Roman"/>
          <w:color w:val="CCCCCC"/>
          <w:sz w:val="21"/>
          <w:szCs w:val="21"/>
          <w:lang w:val="en-IN" w:eastAsia="en-IN"/>
        </w:rPr>
        <w:t>):</w:t>
      </w:r>
    </w:p>
    <w:p w14:paraId="592A8B14"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d</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DCDCAA"/>
          <w:sz w:val="21"/>
          <w:szCs w:val="21"/>
          <w:lang w:val="en-IN" w:eastAsia="en-IN"/>
        </w:rPr>
        <w:t>len</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midpoints</w:t>
      </w:r>
      <w:r w:rsidRPr="00356551">
        <w:rPr>
          <w:rFonts w:ascii="Times New Roman" w:eastAsia="Times New Roman" w:hAnsi="Times New Roman" w:cs="Times New Roman"/>
          <w:color w:val="CCCCCC"/>
          <w:sz w:val="21"/>
          <w:szCs w:val="21"/>
          <w:lang w:val="en-IN" w:eastAsia="en-IN"/>
        </w:rPr>
        <w:t>)</w:t>
      </w:r>
    </w:p>
    <w:p w14:paraId="50266584"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bounds</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
    <w:p w14:paraId="6C115E54"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for</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i</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in</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4EC9B0"/>
          <w:sz w:val="21"/>
          <w:szCs w:val="21"/>
          <w:lang w:val="en-IN" w:eastAsia="en-IN"/>
        </w:rPr>
        <w:t>range</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d</w:t>
      </w:r>
      <w:r w:rsidRPr="00356551">
        <w:rPr>
          <w:rFonts w:ascii="Times New Roman" w:eastAsia="Times New Roman" w:hAnsi="Times New Roman" w:cs="Times New Roman"/>
          <w:color w:val="CCCCCC"/>
          <w:sz w:val="21"/>
          <w:szCs w:val="21"/>
          <w:lang w:val="en-IN" w:eastAsia="en-IN"/>
        </w:rPr>
        <w:t>):</w:t>
      </w:r>
    </w:p>
    <w:p w14:paraId="715CB380"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if</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mask</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&gt;&gt;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i</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&amp;</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1</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0</w:t>
      </w:r>
      <w:r w:rsidRPr="00356551">
        <w:rPr>
          <w:rFonts w:ascii="Times New Roman" w:eastAsia="Times New Roman" w:hAnsi="Times New Roman" w:cs="Times New Roman"/>
          <w:color w:val="CCCCCC"/>
          <w:sz w:val="21"/>
          <w:szCs w:val="21"/>
          <w:lang w:val="en-IN" w:eastAsia="en-IN"/>
        </w:rPr>
        <w:t>:</w:t>
      </w:r>
    </w:p>
    <w:p w14:paraId="0C5F206D"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bounds</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append</w:t>
      </w:r>
      <w:proofErr w:type="spellEnd"/>
      <w:r w:rsidRPr="00356551">
        <w:rPr>
          <w:rFonts w:ascii="Times New Roman" w:eastAsia="Times New Roman" w:hAnsi="Times New Roman" w:cs="Times New Roman"/>
          <w:color w:val="CCCCCC"/>
          <w:sz w:val="21"/>
          <w:szCs w:val="21"/>
          <w:lang w:val="en-IN" w:eastAsia="en-IN"/>
        </w:rPr>
        <w:t>([</w:t>
      </w:r>
      <w:proofErr w:type="spellStart"/>
      <w:r w:rsidRPr="00356551">
        <w:rPr>
          <w:rFonts w:ascii="Times New Roman" w:eastAsia="Times New Roman" w:hAnsi="Times New Roman" w:cs="Times New Roman"/>
          <w:color w:val="9CDCFE"/>
          <w:sz w:val="21"/>
          <w:szCs w:val="21"/>
          <w:lang w:val="en-IN" w:eastAsia="en-IN"/>
        </w:rPr>
        <w:t>self</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bounds</w:t>
      </w:r>
      <w:proofErr w:type="spellEnd"/>
      <w:r w:rsidRPr="00356551">
        <w:rPr>
          <w:rFonts w:ascii="Times New Roman" w:eastAsia="Times New Roman" w:hAnsi="Times New Roman" w:cs="Times New Roman"/>
          <w:color w:val="CCCCCC"/>
          <w:sz w:val="21"/>
          <w:szCs w:val="21"/>
          <w:lang w:val="en-IN" w:eastAsia="en-IN"/>
        </w:rPr>
        <w:t>[</w:t>
      </w:r>
      <w:proofErr w:type="spellStart"/>
      <w:r w:rsidRPr="00356551">
        <w:rPr>
          <w:rFonts w:ascii="Times New Roman" w:eastAsia="Times New Roman" w:hAnsi="Times New Roman" w:cs="Times New Roman"/>
          <w:color w:val="9CDCFE"/>
          <w:sz w:val="21"/>
          <w:szCs w:val="21"/>
          <w:lang w:val="en-IN" w:eastAsia="en-IN"/>
        </w:rPr>
        <w:t>i</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0</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midpoints</w:t>
      </w:r>
      <w:r w:rsidRPr="00356551">
        <w:rPr>
          <w:rFonts w:ascii="Times New Roman" w:eastAsia="Times New Roman" w:hAnsi="Times New Roman" w:cs="Times New Roman"/>
          <w:color w:val="CCCCCC"/>
          <w:sz w:val="21"/>
          <w:szCs w:val="21"/>
          <w:lang w:val="en-IN" w:eastAsia="en-IN"/>
        </w:rPr>
        <w:t>[</w:t>
      </w:r>
      <w:proofErr w:type="spellStart"/>
      <w:r w:rsidRPr="00356551">
        <w:rPr>
          <w:rFonts w:ascii="Times New Roman" w:eastAsia="Times New Roman" w:hAnsi="Times New Roman" w:cs="Times New Roman"/>
          <w:color w:val="9CDCFE"/>
          <w:sz w:val="21"/>
          <w:szCs w:val="21"/>
          <w:lang w:val="en-IN" w:eastAsia="en-IN"/>
        </w:rPr>
        <w:t>i</w:t>
      </w:r>
      <w:proofErr w:type="spellEnd"/>
      <w:r w:rsidRPr="00356551">
        <w:rPr>
          <w:rFonts w:ascii="Times New Roman" w:eastAsia="Times New Roman" w:hAnsi="Times New Roman" w:cs="Times New Roman"/>
          <w:color w:val="CCCCCC"/>
          <w:sz w:val="21"/>
          <w:szCs w:val="21"/>
          <w:lang w:val="en-IN" w:eastAsia="en-IN"/>
        </w:rPr>
        <w:t>]])</w:t>
      </w:r>
    </w:p>
    <w:p w14:paraId="386BB0DE"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else</w:t>
      </w:r>
      <w:r w:rsidRPr="00356551">
        <w:rPr>
          <w:rFonts w:ascii="Times New Roman" w:eastAsia="Times New Roman" w:hAnsi="Times New Roman" w:cs="Times New Roman"/>
          <w:color w:val="CCCCCC"/>
          <w:sz w:val="21"/>
          <w:szCs w:val="21"/>
          <w:lang w:val="en-IN" w:eastAsia="en-IN"/>
        </w:rPr>
        <w:t>:</w:t>
      </w:r>
    </w:p>
    <w:p w14:paraId="166D0221"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bounds</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append</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midpoints</w:t>
      </w:r>
      <w:r w:rsidRPr="00356551">
        <w:rPr>
          <w:rFonts w:ascii="Times New Roman" w:eastAsia="Times New Roman" w:hAnsi="Times New Roman" w:cs="Times New Roman"/>
          <w:color w:val="CCCCCC"/>
          <w:sz w:val="21"/>
          <w:szCs w:val="21"/>
          <w:lang w:val="en-IN" w:eastAsia="en-IN"/>
        </w:rPr>
        <w:t>[</w:t>
      </w:r>
      <w:proofErr w:type="spellStart"/>
      <w:r w:rsidRPr="00356551">
        <w:rPr>
          <w:rFonts w:ascii="Times New Roman" w:eastAsia="Times New Roman" w:hAnsi="Times New Roman" w:cs="Times New Roman"/>
          <w:color w:val="9CDCFE"/>
          <w:sz w:val="21"/>
          <w:szCs w:val="21"/>
          <w:lang w:val="en-IN" w:eastAsia="en-IN"/>
        </w:rPr>
        <w:t>i</w:t>
      </w:r>
      <w:proofErr w:type="spellEnd"/>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self</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bounds</w:t>
      </w:r>
      <w:proofErr w:type="spellEnd"/>
      <w:r w:rsidRPr="00356551">
        <w:rPr>
          <w:rFonts w:ascii="Times New Roman" w:eastAsia="Times New Roman" w:hAnsi="Times New Roman" w:cs="Times New Roman"/>
          <w:color w:val="CCCCCC"/>
          <w:sz w:val="21"/>
          <w:szCs w:val="21"/>
          <w:lang w:val="en-IN" w:eastAsia="en-IN"/>
        </w:rPr>
        <w:t>[</w:t>
      </w:r>
      <w:proofErr w:type="spellStart"/>
      <w:r w:rsidRPr="00356551">
        <w:rPr>
          <w:rFonts w:ascii="Times New Roman" w:eastAsia="Times New Roman" w:hAnsi="Times New Roman" w:cs="Times New Roman"/>
          <w:color w:val="9CDCFE"/>
          <w:sz w:val="21"/>
          <w:szCs w:val="21"/>
          <w:lang w:val="en-IN" w:eastAsia="en-IN"/>
        </w:rPr>
        <w:t>i</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1</w:t>
      </w:r>
      <w:r w:rsidRPr="00356551">
        <w:rPr>
          <w:rFonts w:ascii="Times New Roman" w:eastAsia="Times New Roman" w:hAnsi="Times New Roman" w:cs="Times New Roman"/>
          <w:color w:val="CCCCCC"/>
          <w:sz w:val="21"/>
          <w:szCs w:val="21"/>
          <w:lang w:val="en-IN" w:eastAsia="en-IN"/>
        </w:rPr>
        <w:t>]])</w:t>
      </w:r>
    </w:p>
    <w:p w14:paraId="6EF7586B"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return</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4EC9B0"/>
          <w:sz w:val="21"/>
          <w:szCs w:val="21"/>
          <w:lang w:val="en-IN" w:eastAsia="en-IN"/>
        </w:rPr>
        <w:t>np</w:t>
      </w:r>
      <w:r w:rsidRPr="00356551">
        <w:rPr>
          <w:rFonts w:ascii="Times New Roman" w:eastAsia="Times New Roman" w:hAnsi="Times New Roman" w:cs="Times New Roman"/>
          <w:color w:val="CCCCCC"/>
          <w:sz w:val="21"/>
          <w:szCs w:val="21"/>
          <w:lang w:val="en-IN" w:eastAsia="en-IN"/>
        </w:rPr>
        <w:t>.array</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bounds</w:t>
      </w:r>
      <w:r w:rsidRPr="00356551">
        <w:rPr>
          <w:rFonts w:ascii="Times New Roman" w:eastAsia="Times New Roman" w:hAnsi="Times New Roman" w:cs="Times New Roman"/>
          <w:color w:val="CCCCCC"/>
          <w:sz w:val="21"/>
          <w:szCs w:val="21"/>
          <w:lang w:val="en-IN" w:eastAsia="en-IN"/>
        </w:rPr>
        <w:t>)</w:t>
      </w:r>
    </w:p>
    <w:p w14:paraId="2207F610"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
    <w:p w14:paraId="26777A96"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CDCAA"/>
          <w:sz w:val="21"/>
          <w:szCs w:val="21"/>
          <w:lang w:val="en-IN" w:eastAsia="en-IN"/>
        </w:rPr>
        <w:t>@</w:t>
      </w:r>
      <w:r w:rsidRPr="00356551">
        <w:rPr>
          <w:rFonts w:ascii="Times New Roman" w:eastAsia="Times New Roman" w:hAnsi="Times New Roman" w:cs="Times New Roman"/>
          <w:color w:val="4EC9B0"/>
          <w:sz w:val="21"/>
          <w:szCs w:val="21"/>
          <w:lang w:val="en-IN" w:eastAsia="en-IN"/>
        </w:rPr>
        <w:t>staticmethod</w:t>
      </w:r>
    </w:p>
    <w:p w14:paraId="50A69DDD"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569CD6"/>
          <w:sz w:val="21"/>
          <w:szCs w:val="21"/>
          <w:lang w:val="en-IN" w:eastAsia="en-IN"/>
        </w:rPr>
        <w:t>def</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DCDCAA"/>
          <w:sz w:val="21"/>
          <w:szCs w:val="21"/>
          <w:lang w:val="en-IN" w:eastAsia="en-IN"/>
        </w:rPr>
        <w:t>point_in_bounds</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point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bounds</w:t>
      </w:r>
      <w:r w:rsidRPr="00356551">
        <w:rPr>
          <w:rFonts w:ascii="Times New Roman" w:eastAsia="Times New Roman" w:hAnsi="Times New Roman" w:cs="Times New Roman"/>
          <w:color w:val="CCCCCC"/>
          <w:sz w:val="21"/>
          <w:szCs w:val="21"/>
          <w:lang w:val="en-IN" w:eastAsia="en-IN"/>
        </w:rPr>
        <w:t>):</w:t>
      </w:r>
    </w:p>
    <w:p w14:paraId="23030B2B"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return</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4EC9B0"/>
          <w:sz w:val="21"/>
          <w:szCs w:val="21"/>
          <w:lang w:val="en-IN" w:eastAsia="en-IN"/>
        </w:rPr>
        <w:t>np</w:t>
      </w:r>
      <w:r w:rsidRPr="00356551">
        <w:rPr>
          <w:rFonts w:ascii="Times New Roman" w:eastAsia="Times New Roman" w:hAnsi="Times New Roman" w:cs="Times New Roman"/>
          <w:color w:val="CCCCCC"/>
          <w:sz w:val="21"/>
          <w:szCs w:val="21"/>
          <w:lang w:val="en-IN" w:eastAsia="en-IN"/>
        </w:rPr>
        <w:t>.all</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point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&gt;=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bounds</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0</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&amp;</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point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&lt;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bounds</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1</w:t>
      </w:r>
      <w:r w:rsidRPr="00356551">
        <w:rPr>
          <w:rFonts w:ascii="Times New Roman" w:eastAsia="Times New Roman" w:hAnsi="Times New Roman" w:cs="Times New Roman"/>
          <w:color w:val="CCCCCC"/>
          <w:sz w:val="21"/>
          <w:szCs w:val="21"/>
          <w:lang w:val="en-IN" w:eastAsia="en-IN"/>
        </w:rPr>
        <w:t>]))</w:t>
      </w:r>
    </w:p>
    <w:p w14:paraId="46D028F8"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
    <w:p w14:paraId="3AC07C59"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569CD6"/>
          <w:sz w:val="21"/>
          <w:szCs w:val="21"/>
          <w:lang w:val="en-IN" w:eastAsia="en-IN"/>
        </w:rPr>
        <w:t>def</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DCDCAA"/>
          <w:sz w:val="21"/>
          <w:szCs w:val="21"/>
          <w:lang w:val="en-IN" w:eastAsia="en-IN"/>
        </w:rPr>
        <w:t>nearest_neighbor</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self</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query</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eps</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B5CEA8"/>
          <w:sz w:val="21"/>
          <w:szCs w:val="21"/>
          <w:lang w:val="en-IN" w:eastAsia="en-IN"/>
        </w:rPr>
        <w:t>0.1</w:t>
      </w:r>
      <w:r w:rsidRPr="00356551">
        <w:rPr>
          <w:rFonts w:ascii="Times New Roman" w:eastAsia="Times New Roman" w:hAnsi="Times New Roman" w:cs="Times New Roman"/>
          <w:color w:val="CCCCCC"/>
          <w:sz w:val="21"/>
          <w:szCs w:val="21"/>
          <w:lang w:val="en-IN" w:eastAsia="en-IN"/>
        </w:rPr>
        <w:t>):</w:t>
      </w:r>
    </w:p>
    <w:p w14:paraId="056F3C66"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E9178"/>
          <w:sz w:val="21"/>
          <w:szCs w:val="21"/>
          <w:lang w:val="en-IN" w:eastAsia="en-IN"/>
        </w:rPr>
        <w:t xml:space="preserve">"""Approximate nearest </w:t>
      </w:r>
      <w:proofErr w:type="spellStart"/>
      <w:r w:rsidRPr="00356551">
        <w:rPr>
          <w:rFonts w:ascii="Times New Roman" w:eastAsia="Times New Roman" w:hAnsi="Times New Roman" w:cs="Times New Roman"/>
          <w:color w:val="CE9178"/>
          <w:sz w:val="21"/>
          <w:szCs w:val="21"/>
          <w:lang w:val="en-IN" w:eastAsia="en-IN"/>
        </w:rPr>
        <w:t>neighbor</w:t>
      </w:r>
      <w:proofErr w:type="spellEnd"/>
      <w:r w:rsidRPr="00356551">
        <w:rPr>
          <w:rFonts w:ascii="Times New Roman" w:eastAsia="Times New Roman" w:hAnsi="Times New Roman" w:cs="Times New Roman"/>
          <w:color w:val="CE9178"/>
          <w:sz w:val="21"/>
          <w:szCs w:val="21"/>
          <w:lang w:val="en-IN" w:eastAsia="en-IN"/>
        </w:rPr>
        <w:t xml:space="preserve"> query."""</w:t>
      </w:r>
    </w:p>
    <w:p w14:paraId="176CD545"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best_point</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569CD6"/>
          <w:sz w:val="21"/>
          <w:szCs w:val="21"/>
          <w:lang w:val="en-IN" w:eastAsia="en-IN"/>
        </w:rPr>
        <w:t>None</w:t>
      </w:r>
    </w:p>
    <w:p w14:paraId="453E8518"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best_dist</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4EC9B0"/>
          <w:sz w:val="21"/>
          <w:szCs w:val="21"/>
          <w:lang w:val="en-IN" w:eastAsia="en-IN"/>
        </w:rPr>
        <w:t>float</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CE9178"/>
          <w:sz w:val="21"/>
          <w:szCs w:val="21"/>
          <w:lang w:val="en-IN" w:eastAsia="en-IN"/>
        </w:rPr>
        <w:t>'inf'</w:t>
      </w:r>
      <w:r w:rsidRPr="00356551">
        <w:rPr>
          <w:rFonts w:ascii="Times New Roman" w:eastAsia="Times New Roman" w:hAnsi="Times New Roman" w:cs="Times New Roman"/>
          <w:color w:val="CCCCCC"/>
          <w:sz w:val="21"/>
          <w:szCs w:val="21"/>
          <w:lang w:val="en-IN" w:eastAsia="en-IN"/>
        </w:rPr>
        <w:t>)</w:t>
      </w:r>
    </w:p>
    <w:p w14:paraId="0A84B912"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
    <w:p w14:paraId="20BCA8BB"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569CD6"/>
          <w:sz w:val="21"/>
          <w:szCs w:val="21"/>
          <w:lang w:val="en-IN" w:eastAsia="en-IN"/>
        </w:rPr>
        <w:t>def</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CDCAA"/>
          <w:sz w:val="21"/>
          <w:szCs w:val="21"/>
          <w:lang w:val="en-IN" w:eastAsia="en-IN"/>
        </w:rPr>
        <w:t>search</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node</w:t>
      </w:r>
      <w:r w:rsidRPr="00356551">
        <w:rPr>
          <w:rFonts w:ascii="Times New Roman" w:eastAsia="Times New Roman" w:hAnsi="Times New Roman" w:cs="Times New Roman"/>
          <w:color w:val="CCCCCC"/>
          <w:sz w:val="21"/>
          <w:szCs w:val="21"/>
          <w:lang w:val="en-IN" w:eastAsia="en-IN"/>
        </w:rPr>
        <w:t>):</w:t>
      </w:r>
    </w:p>
    <w:p w14:paraId="00A1C276"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569CD6"/>
          <w:sz w:val="21"/>
          <w:szCs w:val="21"/>
          <w:lang w:val="en-IN" w:eastAsia="en-IN"/>
        </w:rPr>
        <w:t>nonlocal</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best_point</w:t>
      </w:r>
      <w:proofErr w:type="spellEnd"/>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best_dist</w:t>
      </w:r>
      <w:proofErr w:type="spellEnd"/>
    </w:p>
    <w:p w14:paraId="58ADE901"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if</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node</w:t>
      </w:r>
      <w:r w:rsidRPr="00356551">
        <w:rPr>
          <w:rFonts w:ascii="Times New Roman" w:eastAsia="Times New Roman" w:hAnsi="Times New Roman" w:cs="Times New Roman"/>
          <w:color w:val="CCCCCC"/>
          <w:sz w:val="21"/>
          <w:szCs w:val="21"/>
          <w:lang w:val="en-IN" w:eastAsia="en-IN"/>
        </w:rPr>
        <w:t>.children</w:t>
      </w:r>
      <w:proofErr w:type="spellEnd"/>
      <w:r w:rsidRPr="00356551">
        <w:rPr>
          <w:rFonts w:ascii="Times New Roman" w:eastAsia="Times New Roman" w:hAnsi="Times New Roman" w:cs="Times New Roman"/>
          <w:color w:val="CCCCCC"/>
          <w:sz w:val="21"/>
          <w:szCs w:val="21"/>
          <w:lang w:val="en-IN" w:eastAsia="en-IN"/>
        </w:rPr>
        <w:t>:</w:t>
      </w:r>
    </w:p>
    <w:p w14:paraId="22D0B7CA"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for</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child</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in</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node</w:t>
      </w:r>
      <w:r w:rsidRPr="00356551">
        <w:rPr>
          <w:rFonts w:ascii="Times New Roman" w:eastAsia="Times New Roman" w:hAnsi="Times New Roman" w:cs="Times New Roman"/>
          <w:color w:val="CCCCCC"/>
          <w:sz w:val="21"/>
          <w:szCs w:val="21"/>
          <w:lang w:val="en-IN" w:eastAsia="en-IN"/>
        </w:rPr>
        <w:t>.children</w:t>
      </w:r>
      <w:proofErr w:type="spellEnd"/>
      <w:r w:rsidRPr="00356551">
        <w:rPr>
          <w:rFonts w:ascii="Times New Roman" w:eastAsia="Times New Roman" w:hAnsi="Times New Roman" w:cs="Times New Roman"/>
          <w:color w:val="CCCCCC"/>
          <w:sz w:val="21"/>
          <w:szCs w:val="21"/>
          <w:lang w:val="en-IN" w:eastAsia="en-IN"/>
        </w:rPr>
        <w:t>:</w:t>
      </w:r>
    </w:p>
    <w:p w14:paraId="3C2778F4"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dist_to_region</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4EC9B0"/>
          <w:sz w:val="21"/>
          <w:szCs w:val="21"/>
          <w:lang w:val="en-IN" w:eastAsia="en-IN"/>
        </w:rPr>
        <w:t>np</w:t>
      </w:r>
      <w:r w:rsidRPr="00356551">
        <w:rPr>
          <w:rFonts w:ascii="Times New Roman" w:eastAsia="Times New Roman" w:hAnsi="Times New Roman" w:cs="Times New Roman"/>
          <w:color w:val="CCCCCC"/>
          <w:sz w:val="21"/>
          <w:szCs w:val="21"/>
          <w:lang w:val="en-IN" w:eastAsia="en-IN"/>
        </w:rPr>
        <w:t>.max</w:t>
      </w:r>
      <w:proofErr w:type="spellEnd"/>
      <w:r w:rsidRPr="00356551">
        <w:rPr>
          <w:rFonts w:ascii="Times New Roman" w:eastAsia="Times New Roman" w:hAnsi="Times New Roman" w:cs="Times New Roman"/>
          <w:color w:val="CCCCCC"/>
          <w:sz w:val="21"/>
          <w:szCs w:val="21"/>
          <w:lang w:val="en-IN" w:eastAsia="en-IN"/>
        </w:rPr>
        <w:t>(</w:t>
      </w:r>
      <w:proofErr w:type="spellStart"/>
      <w:r w:rsidRPr="00356551">
        <w:rPr>
          <w:rFonts w:ascii="Times New Roman" w:eastAsia="Times New Roman" w:hAnsi="Times New Roman" w:cs="Times New Roman"/>
          <w:color w:val="4EC9B0"/>
          <w:sz w:val="21"/>
          <w:szCs w:val="21"/>
          <w:lang w:val="en-IN" w:eastAsia="en-IN"/>
        </w:rPr>
        <w:t>np</w:t>
      </w:r>
      <w:r w:rsidRPr="00356551">
        <w:rPr>
          <w:rFonts w:ascii="Times New Roman" w:eastAsia="Times New Roman" w:hAnsi="Times New Roman" w:cs="Times New Roman"/>
          <w:color w:val="CCCCCC"/>
          <w:sz w:val="21"/>
          <w:szCs w:val="21"/>
          <w:lang w:val="en-IN" w:eastAsia="en-IN"/>
        </w:rPr>
        <w:t>.abs</w:t>
      </w:r>
      <w:proofErr w:type="spellEnd"/>
      <w:r w:rsidRPr="00356551">
        <w:rPr>
          <w:rFonts w:ascii="Times New Roman" w:eastAsia="Times New Roman" w:hAnsi="Times New Roman" w:cs="Times New Roman"/>
          <w:color w:val="CCCCCC"/>
          <w:sz w:val="21"/>
          <w:szCs w:val="21"/>
          <w:lang w:val="en-IN" w:eastAsia="en-IN"/>
        </w:rPr>
        <w:t>(</w:t>
      </w:r>
      <w:proofErr w:type="spellStart"/>
      <w:r w:rsidRPr="00356551">
        <w:rPr>
          <w:rFonts w:ascii="Times New Roman" w:eastAsia="Times New Roman" w:hAnsi="Times New Roman" w:cs="Times New Roman"/>
          <w:color w:val="9CDCFE"/>
          <w:sz w:val="21"/>
          <w:szCs w:val="21"/>
          <w:lang w:val="en-IN" w:eastAsia="en-IN"/>
        </w:rPr>
        <w:t>child</w:t>
      </w:r>
      <w:r w:rsidRPr="00356551">
        <w:rPr>
          <w:rFonts w:ascii="Times New Roman" w:eastAsia="Times New Roman" w:hAnsi="Times New Roman" w:cs="Times New Roman"/>
          <w:color w:val="CCCCCC"/>
          <w:sz w:val="21"/>
          <w:szCs w:val="21"/>
          <w:lang w:val="en-IN" w:eastAsia="en-IN"/>
        </w:rPr>
        <w:t>.bounds.mean</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axis</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B5CEA8"/>
          <w:sz w:val="21"/>
          <w:szCs w:val="21"/>
          <w:lang w:val="en-IN" w:eastAsia="en-IN"/>
        </w:rPr>
        <w:t>1</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query</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p>
    <w:p w14:paraId="515807CC"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w:t>
      </w:r>
      <w:proofErr w:type="spellStart"/>
      <w:r w:rsidRPr="00356551">
        <w:rPr>
          <w:rFonts w:ascii="Times New Roman" w:eastAsia="Times New Roman" w:hAnsi="Times New Roman" w:cs="Times New Roman"/>
          <w:color w:val="9CDCFE"/>
          <w:sz w:val="21"/>
          <w:szCs w:val="21"/>
          <w:lang w:val="en-IN" w:eastAsia="en-IN"/>
        </w:rPr>
        <w:t>child</w:t>
      </w:r>
      <w:r w:rsidRPr="00356551">
        <w:rPr>
          <w:rFonts w:ascii="Times New Roman" w:eastAsia="Times New Roman" w:hAnsi="Times New Roman" w:cs="Times New Roman"/>
          <w:color w:val="CCCCCC"/>
          <w:sz w:val="21"/>
          <w:szCs w:val="21"/>
          <w:lang w:val="en-IN" w:eastAsia="en-IN"/>
        </w:rPr>
        <w:t>.bounds</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1</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child</w:t>
      </w:r>
      <w:r w:rsidRPr="00356551">
        <w:rPr>
          <w:rFonts w:ascii="Times New Roman" w:eastAsia="Times New Roman" w:hAnsi="Times New Roman" w:cs="Times New Roman"/>
          <w:color w:val="CCCCCC"/>
          <w:sz w:val="21"/>
          <w:szCs w:val="21"/>
          <w:lang w:val="en-IN" w:eastAsia="en-IN"/>
        </w:rPr>
        <w:t>.bounds</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0</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2</w:t>
      </w:r>
      <w:r w:rsidRPr="00356551">
        <w:rPr>
          <w:rFonts w:ascii="Times New Roman" w:eastAsia="Times New Roman" w:hAnsi="Times New Roman" w:cs="Times New Roman"/>
          <w:color w:val="CCCCCC"/>
          <w:sz w:val="21"/>
          <w:szCs w:val="21"/>
          <w:lang w:val="en-IN" w:eastAsia="en-IN"/>
        </w:rPr>
        <w:t>)</w:t>
      </w:r>
    </w:p>
    <w:p w14:paraId="3930112D"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if</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dist_to_region</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&lt;=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1</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eps</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best_dist</w:t>
      </w:r>
      <w:proofErr w:type="spellEnd"/>
      <w:r w:rsidRPr="00356551">
        <w:rPr>
          <w:rFonts w:ascii="Times New Roman" w:eastAsia="Times New Roman" w:hAnsi="Times New Roman" w:cs="Times New Roman"/>
          <w:color w:val="CCCCCC"/>
          <w:sz w:val="21"/>
          <w:szCs w:val="21"/>
          <w:lang w:val="en-IN" w:eastAsia="en-IN"/>
        </w:rPr>
        <w:t>:</w:t>
      </w:r>
    </w:p>
    <w:p w14:paraId="040FACB0"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CDCAA"/>
          <w:sz w:val="21"/>
          <w:szCs w:val="21"/>
          <w:lang w:val="en-IN" w:eastAsia="en-IN"/>
        </w:rPr>
        <w:t>search</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child</w:t>
      </w:r>
      <w:r w:rsidRPr="00356551">
        <w:rPr>
          <w:rFonts w:ascii="Times New Roman" w:eastAsia="Times New Roman" w:hAnsi="Times New Roman" w:cs="Times New Roman"/>
          <w:color w:val="CCCCCC"/>
          <w:sz w:val="21"/>
          <w:szCs w:val="21"/>
          <w:lang w:val="en-IN" w:eastAsia="en-IN"/>
        </w:rPr>
        <w:t>)</w:t>
      </w:r>
    </w:p>
    <w:p w14:paraId="68609E66"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else</w:t>
      </w:r>
      <w:r w:rsidRPr="00356551">
        <w:rPr>
          <w:rFonts w:ascii="Times New Roman" w:eastAsia="Times New Roman" w:hAnsi="Times New Roman" w:cs="Times New Roman"/>
          <w:color w:val="CCCCCC"/>
          <w:sz w:val="21"/>
          <w:szCs w:val="21"/>
          <w:lang w:val="en-IN" w:eastAsia="en-IN"/>
        </w:rPr>
        <w:t>:</w:t>
      </w:r>
    </w:p>
    <w:p w14:paraId="5DA98D50"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for</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point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in</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node</w:t>
      </w:r>
      <w:r w:rsidRPr="00356551">
        <w:rPr>
          <w:rFonts w:ascii="Times New Roman" w:eastAsia="Times New Roman" w:hAnsi="Times New Roman" w:cs="Times New Roman"/>
          <w:color w:val="CCCCCC"/>
          <w:sz w:val="21"/>
          <w:szCs w:val="21"/>
          <w:lang w:val="en-IN" w:eastAsia="en-IN"/>
        </w:rPr>
        <w:t>.points</w:t>
      </w:r>
      <w:proofErr w:type="spellEnd"/>
      <w:r w:rsidRPr="00356551">
        <w:rPr>
          <w:rFonts w:ascii="Times New Roman" w:eastAsia="Times New Roman" w:hAnsi="Times New Roman" w:cs="Times New Roman"/>
          <w:color w:val="CCCCCC"/>
          <w:sz w:val="21"/>
          <w:szCs w:val="21"/>
          <w:lang w:val="en-IN" w:eastAsia="en-IN"/>
        </w:rPr>
        <w:t>:</w:t>
      </w:r>
    </w:p>
    <w:p w14:paraId="4C9F233C"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dist</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4EC9B0"/>
          <w:sz w:val="21"/>
          <w:szCs w:val="21"/>
          <w:lang w:val="en-IN" w:eastAsia="en-IN"/>
        </w:rPr>
        <w:t>np</w:t>
      </w:r>
      <w:r w:rsidRPr="00356551">
        <w:rPr>
          <w:rFonts w:ascii="Times New Roman" w:eastAsia="Times New Roman" w:hAnsi="Times New Roman" w:cs="Times New Roman"/>
          <w:color w:val="CCCCCC"/>
          <w:sz w:val="21"/>
          <w:szCs w:val="21"/>
          <w:lang w:val="en-IN" w:eastAsia="en-IN"/>
        </w:rPr>
        <w:t>.linalg.norm</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point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query</w:t>
      </w:r>
      <w:r w:rsidRPr="00356551">
        <w:rPr>
          <w:rFonts w:ascii="Times New Roman" w:eastAsia="Times New Roman" w:hAnsi="Times New Roman" w:cs="Times New Roman"/>
          <w:color w:val="CCCCCC"/>
          <w:sz w:val="21"/>
          <w:szCs w:val="21"/>
          <w:lang w:val="en-IN" w:eastAsia="en-IN"/>
        </w:rPr>
        <w:t>)</w:t>
      </w:r>
    </w:p>
    <w:p w14:paraId="1017813A"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if</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dist</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&lt;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best_dist</w:t>
      </w:r>
      <w:proofErr w:type="spellEnd"/>
      <w:r w:rsidRPr="00356551">
        <w:rPr>
          <w:rFonts w:ascii="Times New Roman" w:eastAsia="Times New Roman" w:hAnsi="Times New Roman" w:cs="Times New Roman"/>
          <w:color w:val="CCCCCC"/>
          <w:sz w:val="21"/>
          <w:szCs w:val="21"/>
          <w:lang w:val="en-IN" w:eastAsia="en-IN"/>
        </w:rPr>
        <w:t>:</w:t>
      </w:r>
    </w:p>
    <w:p w14:paraId="70C54C09"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best_dist</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dist</w:t>
      </w:r>
      <w:proofErr w:type="spellEnd"/>
    </w:p>
    <w:p w14:paraId="5C02D76D"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best_point</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point</w:t>
      </w:r>
    </w:p>
    <w:p w14:paraId="740F48A3"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
    <w:p w14:paraId="09627F78"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CDCAA"/>
          <w:sz w:val="21"/>
          <w:szCs w:val="21"/>
          <w:lang w:val="en-IN" w:eastAsia="en-IN"/>
        </w:rPr>
        <w:t>search</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self</w:t>
      </w:r>
      <w:r w:rsidRPr="00356551">
        <w:rPr>
          <w:rFonts w:ascii="Times New Roman" w:eastAsia="Times New Roman" w:hAnsi="Times New Roman" w:cs="Times New Roman"/>
          <w:color w:val="CCCCCC"/>
          <w:sz w:val="21"/>
          <w:szCs w:val="21"/>
          <w:lang w:val="en-IN" w:eastAsia="en-IN"/>
        </w:rPr>
        <w:t>)</w:t>
      </w:r>
    </w:p>
    <w:p w14:paraId="22C0C196"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return</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best_point</w:t>
      </w:r>
      <w:proofErr w:type="spellEnd"/>
    </w:p>
    <w:p w14:paraId="57CF6AA9" w14:textId="77777777" w:rsidR="00897D0E" w:rsidRPr="00356551" w:rsidRDefault="00897D0E" w:rsidP="00356551">
      <w:pPr>
        <w:shd w:val="clear" w:color="auto" w:fill="1F1F1F"/>
        <w:spacing w:after="240" w:line="285" w:lineRule="atLeast"/>
        <w:jc w:val="both"/>
        <w:rPr>
          <w:rFonts w:ascii="Times New Roman" w:eastAsia="Times New Roman" w:hAnsi="Times New Roman" w:cs="Times New Roman"/>
          <w:color w:val="CCCCCC"/>
          <w:sz w:val="21"/>
          <w:szCs w:val="21"/>
          <w:lang w:val="en-IN" w:eastAsia="en-IN"/>
        </w:rPr>
      </w:pPr>
    </w:p>
    <w:p w14:paraId="4B3BC70F"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6A9955"/>
          <w:sz w:val="21"/>
          <w:szCs w:val="21"/>
          <w:lang w:val="en-IN" w:eastAsia="en-IN"/>
        </w:rPr>
        <w:t># Generate synthetic dataset</w:t>
      </w:r>
    </w:p>
    <w:p w14:paraId="4F507958"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569CD6"/>
          <w:sz w:val="21"/>
          <w:szCs w:val="21"/>
          <w:lang w:val="en-IN" w:eastAsia="en-IN"/>
        </w:rPr>
        <w:t>def</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DCDCAA"/>
          <w:sz w:val="21"/>
          <w:szCs w:val="21"/>
          <w:lang w:val="en-IN" w:eastAsia="en-IN"/>
        </w:rPr>
        <w:t>generate_points</w:t>
      </w:r>
      <w:proofErr w:type="spellEnd"/>
      <w:r w:rsidRPr="00356551">
        <w:rPr>
          <w:rFonts w:ascii="Times New Roman" w:eastAsia="Times New Roman" w:hAnsi="Times New Roman" w:cs="Times New Roman"/>
          <w:color w:val="CCCCCC"/>
          <w:sz w:val="21"/>
          <w:szCs w:val="21"/>
          <w:lang w:val="en-IN" w:eastAsia="en-IN"/>
        </w:rPr>
        <w:t>(</w:t>
      </w:r>
      <w:proofErr w:type="spellStart"/>
      <w:r w:rsidRPr="00356551">
        <w:rPr>
          <w:rFonts w:ascii="Times New Roman" w:eastAsia="Times New Roman" w:hAnsi="Times New Roman" w:cs="Times New Roman"/>
          <w:color w:val="9CDCFE"/>
          <w:sz w:val="21"/>
          <w:szCs w:val="21"/>
          <w:lang w:val="en-IN" w:eastAsia="en-IN"/>
        </w:rPr>
        <w:t>num_points</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bounds</w:t>
      </w:r>
      <w:r w:rsidRPr="00356551">
        <w:rPr>
          <w:rFonts w:ascii="Times New Roman" w:eastAsia="Times New Roman" w:hAnsi="Times New Roman" w:cs="Times New Roman"/>
          <w:color w:val="CCCCCC"/>
          <w:sz w:val="21"/>
          <w:szCs w:val="21"/>
          <w:lang w:val="en-IN" w:eastAsia="en-IN"/>
        </w:rPr>
        <w:t>):</w:t>
      </w:r>
    </w:p>
    <w:p w14:paraId="5D4BF836"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E9178"/>
          <w:sz w:val="21"/>
          <w:szCs w:val="21"/>
          <w:lang w:val="en-IN" w:eastAsia="en-IN"/>
        </w:rPr>
        <w:t>"""Generate random points within given bounds."""</w:t>
      </w:r>
    </w:p>
    <w:p w14:paraId="467E2840"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dimension</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DCDCAA"/>
          <w:sz w:val="21"/>
          <w:szCs w:val="21"/>
          <w:lang w:val="en-IN" w:eastAsia="en-IN"/>
        </w:rPr>
        <w:t>len</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bounds</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2</w:t>
      </w:r>
    </w:p>
    <w:p w14:paraId="70DB0A05"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return</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4EC9B0"/>
          <w:sz w:val="21"/>
          <w:szCs w:val="21"/>
          <w:lang w:val="en-IN" w:eastAsia="en-IN"/>
        </w:rPr>
        <w:t>np</w:t>
      </w:r>
      <w:r w:rsidRPr="00356551">
        <w:rPr>
          <w:rFonts w:ascii="Times New Roman" w:eastAsia="Times New Roman" w:hAnsi="Times New Roman" w:cs="Times New Roman"/>
          <w:color w:val="CCCCCC"/>
          <w:sz w:val="21"/>
          <w:szCs w:val="21"/>
          <w:lang w:val="en-IN" w:eastAsia="en-IN"/>
        </w:rPr>
        <w:t>.random.uniform</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bounds</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dimension</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bounds</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dimension</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size</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w:t>
      </w:r>
      <w:proofErr w:type="spellStart"/>
      <w:r w:rsidRPr="00356551">
        <w:rPr>
          <w:rFonts w:ascii="Times New Roman" w:eastAsia="Times New Roman" w:hAnsi="Times New Roman" w:cs="Times New Roman"/>
          <w:color w:val="9CDCFE"/>
          <w:sz w:val="21"/>
          <w:szCs w:val="21"/>
          <w:lang w:val="en-IN" w:eastAsia="en-IN"/>
        </w:rPr>
        <w:t>num_points</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dimension</w:t>
      </w:r>
      <w:r w:rsidRPr="00356551">
        <w:rPr>
          <w:rFonts w:ascii="Times New Roman" w:eastAsia="Times New Roman" w:hAnsi="Times New Roman" w:cs="Times New Roman"/>
          <w:color w:val="CCCCCC"/>
          <w:sz w:val="21"/>
          <w:szCs w:val="21"/>
          <w:lang w:val="en-IN" w:eastAsia="en-IN"/>
        </w:rPr>
        <w:t>))</w:t>
      </w:r>
    </w:p>
    <w:p w14:paraId="1E1C5BCD" w14:textId="77777777" w:rsidR="00897D0E" w:rsidRPr="00356551" w:rsidRDefault="00897D0E" w:rsidP="00356551">
      <w:pPr>
        <w:shd w:val="clear" w:color="auto" w:fill="1F1F1F"/>
        <w:spacing w:after="240" w:line="285" w:lineRule="atLeast"/>
        <w:jc w:val="both"/>
        <w:rPr>
          <w:rFonts w:ascii="Times New Roman" w:eastAsia="Times New Roman" w:hAnsi="Times New Roman" w:cs="Times New Roman"/>
          <w:color w:val="CCCCCC"/>
          <w:sz w:val="21"/>
          <w:szCs w:val="21"/>
          <w:lang w:val="en-IN" w:eastAsia="en-IN"/>
        </w:rPr>
      </w:pPr>
    </w:p>
    <w:p w14:paraId="40FA9639"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6A9955"/>
          <w:sz w:val="21"/>
          <w:szCs w:val="21"/>
          <w:lang w:val="en-IN" w:eastAsia="en-IN"/>
        </w:rPr>
        <w:t># Experiment setup</w:t>
      </w:r>
    </w:p>
    <w:p w14:paraId="6861DEDF"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9CDCFE"/>
          <w:sz w:val="21"/>
          <w:szCs w:val="21"/>
          <w:lang w:val="en-IN" w:eastAsia="en-IN"/>
        </w:rPr>
        <w:t>quadtree</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4EC9B0"/>
          <w:sz w:val="21"/>
          <w:szCs w:val="21"/>
          <w:lang w:val="en-IN" w:eastAsia="en-IN"/>
        </w:rPr>
        <w:t>QuadTreeWithInsertion</w:t>
      </w:r>
      <w:proofErr w:type="spellEnd"/>
      <w:r w:rsidRPr="00356551">
        <w:rPr>
          <w:rFonts w:ascii="Times New Roman" w:eastAsia="Times New Roman" w:hAnsi="Times New Roman" w:cs="Times New Roman"/>
          <w:color w:val="CCCCCC"/>
          <w:sz w:val="21"/>
          <w:szCs w:val="21"/>
          <w:lang w:val="en-IN" w:eastAsia="en-IN"/>
        </w:rPr>
        <w:t>(</w:t>
      </w:r>
      <w:proofErr w:type="spellStart"/>
      <w:r w:rsidRPr="00356551">
        <w:rPr>
          <w:rFonts w:ascii="Times New Roman" w:eastAsia="Times New Roman" w:hAnsi="Times New Roman" w:cs="Times New Roman"/>
          <w:color w:val="9CDCFE"/>
          <w:sz w:val="21"/>
          <w:szCs w:val="21"/>
          <w:lang w:val="en-IN" w:eastAsia="en-IN"/>
        </w:rPr>
        <w:t>max_depth</w:t>
      </w:r>
      <w:proofErr w:type="spellEnd"/>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B5CEA8"/>
          <w:sz w:val="21"/>
          <w:szCs w:val="21"/>
          <w:lang w:val="en-IN" w:eastAsia="en-IN"/>
        </w:rPr>
        <w:t>15</w:t>
      </w:r>
      <w:r w:rsidRPr="00356551">
        <w:rPr>
          <w:rFonts w:ascii="Times New Roman" w:eastAsia="Times New Roman" w:hAnsi="Times New Roman" w:cs="Times New Roman"/>
          <w:color w:val="CCCCCC"/>
          <w:sz w:val="21"/>
          <w:szCs w:val="21"/>
          <w:lang w:val="en-IN" w:eastAsia="en-IN"/>
        </w:rPr>
        <w:t>)</w:t>
      </w:r>
    </w:p>
    <w:p w14:paraId="0DB00CDF"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
    <w:p w14:paraId="35EA8427"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6A9955"/>
          <w:sz w:val="21"/>
          <w:szCs w:val="21"/>
          <w:lang w:val="en-IN" w:eastAsia="en-IN"/>
        </w:rPr>
        <w:t># Insert 6000 random points into [0, 1000] × [0, 1000]</w:t>
      </w:r>
    </w:p>
    <w:p w14:paraId="00DCAE67"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9CDCFE"/>
          <w:sz w:val="21"/>
          <w:szCs w:val="21"/>
          <w:lang w:val="en-IN" w:eastAsia="en-IN"/>
        </w:rPr>
        <w:t>points_6000</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DCDCAA"/>
          <w:sz w:val="21"/>
          <w:szCs w:val="21"/>
          <w:lang w:val="en-IN" w:eastAsia="en-IN"/>
        </w:rPr>
        <w:t>generate_points</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B5CEA8"/>
          <w:sz w:val="21"/>
          <w:szCs w:val="21"/>
          <w:lang w:val="en-IN" w:eastAsia="en-IN"/>
        </w:rPr>
        <w:t>6000</w:t>
      </w:r>
      <w:r w:rsidRPr="00356551">
        <w:rPr>
          <w:rFonts w:ascii="Times New Roman" w:eastAsia="Times New Roman" w:hAnsi="Times New Roman" w:cs="Times New Roman"/>
          <w:color w:val="CCCCCC"/>
          <w:sz w:val="21"/>
          <w:szCs w:val="21"/>
          <w:lang w:val="en-IN" w:eastAsia="en-IN"/>
        </w:rPr>
        <w:t>, [</w:t>
      </w:r>
      <w:r w:rsidRPr="00356551">
        <w:rPr>
          <w:rFonts w:ascii="Times New Roman" w:eastAsia="Times New Roman" w:hAnsi="Times New Roman" w:cs="Times New Roman"/>
          <w:color w:val="B5CEA8"/>
          <w:sz w:val="21"/>
          <w:szCs w:val="21"/>
          <w:lang w:val="en-IN" w:eastAsia="en-IN"/>
        </w:rPr>
        <w:t>0</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0</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1000</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1000</w:t>
      </w:r>
      <w:r w:rsidRPr="00356551">
        <w:rPr>
          <w:rFonts w:ascii="Times New Roman" w:eastAsia="Times New Roman" w:hAnsi="Times New Roman" w:cs="Times New Roman"/>
          <w:color w:val="CCCCCC"/>
          <w:sz w:val="21"/>
          <w:szCs w:val="21"/>
          <w:lang w:val="en-IN" w:eastAsia="en-IN"/>
        </w:rPr>
        <w:t>])</w:t>
      </w:r>
    </w:p>
    <w:p w14:paraId="2D1B5DEA"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586C0"/>
          <w:sz w:val="21"/>
          <w:szCs w:val="21"/>
          <w:lang w:val="en-IN" w:eastAsia="en-IN"/>
        </w:rPr>
        <w:t>for</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point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in</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points_6000</w:t>
      </w:r>
      <w:r w:rsidRPr="00356551">
        <w:rPr>
          <w:rFonts w:ascii="Times New Roman" w:eastAsia="Times New Roman" w:hAnsi="Times New Roman" w:cs="Times New Roman"/>
          <w:color w:val="CCCCCC"/>
          <w:sz w:val="21"/>
          <w:szCs w:val="21"/>
          <w:lang w:val="en-IN" w:eastAsia="en-IN"/>
        </w:rPr>
        <w:t>:</w:t>
      </w:r>
    </w:p>
    <w:p w14:paraId="0DEEB234"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quadtree</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insert</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point</w:t>
      </w:r>
      <w:r w:rsidRPr="00356551">
        <w:rPr>
          <w:rFonts w:ascii="Times New Roman" w:eastAsia="Times New Roman" w:hAnsi="Times New Roman" w:cs="Times New Roman"/>
          <w:color w:val="CCCCCC"/>
          <w:sz w:val="21"/>
          <w:szCs w:val="21"/>
          <w:lang w:val="en-IN" w:eastAsia="en-IN"/>
        </w:rPr>
        <w:t>)</w:t>
      </w:r>
    </w:p>
    <w:p w14:paraId="19372BDA"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
    <w:p w14:paraId="749A19CE"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6A9955"/>
          <w:sz w:val="21"/>
          <w:szCs w:val="21"/>
          <w:lang w:val="en-IN" w:eastAsia="en-IN"/>
        </w:rPr>
        <w:t># Queries and analysis</w:t>
      </w:r>
    </w:p>
    <w:p w14:paraId="56DCE098"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9CDCFE"/>
          <w:sz w:val="21"/>
          <w:szCs w:val="21"/>
          <w:lang w:val="en-IN" w:eastAsia="en-IN"/>
        </w:rPr>
        <w:t>queries</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4EC9B0"/>
          <w:sz w:val="21"/>
          <w:szCs w:val="21"/>
          <w:lang w:val="en-IN" w:eastAsia="en-IN"/>
        </w:rPr>
        <w:t>np</w:t>
      </w:r>
      <w:r w:rsidRPr="00356551">
        <w:rPr>
          <w:rFonts w:ascii="Times New Roman" w:eastAsia="Times New Roman" w:hAnsi="Times New Roman" w:cs="Times New Roman"/>
          <w:color w:val="CCCCCC"/>
          <w:sz w:val="21"/>
          <w:szCs w:val="21"/>
          <w:lang w:val="en-IN" w:eastAsia="en-IN"/>
        </w:rPr>
        <w:t>.array</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B5CEA8"/>
          <w:sz w:val="21"/>
          <w:szCs w:val="21"/>
          <w:lang w:val="en-IN" w:eastAsia="en-IN"/>
        </w:rPr>
        <w:t>500</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500</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4EC9B0"/>
          <w:sz w:val="21"/>
          <w:szCs w:val="21"/>
          <w:lang w:val="en-IN" w:eastAsia="en-IN"/>
        </w:rPr>
        <w:t>np</w:t>
      </w:r>
      <w:r w:rsidRPr="00356551">
        <w:rPr>
          <w:rFonts w:ascii="Times New Roman" w:eastAsia="Times New Roman" w:hAnsi="Times New Roman" w:cs="Times New Roman"/>
          <w:color w:val="CCCCCC"/>
          <w:sz w:val="21"/>
          <w:szCs w:val="21"/>
          <w:lang w:val="en-IN" w:eastAsia="en-IN"/>
        </w:rPr>
        <w:t>.array</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B5CEA8"/>
          <w:sz w:val="21"/>
          <w:szCs w:val="21"/>
          <w:lang w:val="en-IN" w:eastAsia="en-IN"/>
        </w:rPr>
        <w:t>1000</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1000</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4EC9B0"/>
          <w:sz w:val="21"/>
          <w:szCs w:val="21"/>
          <w:lang w:val="en-IN" w:eastAsia="en-IN"/>
        </w:rPr>
        <w:t>np</w:t>
      </w:r>
      <w:r w:rsidRPr="00356551">
        <w:rPr>
          <w:rFonts w:ascii="Times New Roman" w:eastAsia="Times New Roman" w:hAnsi="Times New Roman" w:cs="Times New Roman"/>
          <w:color w:val="CCCCCC"/>
          <w:sz w:val="21"/>
          <w:szCs w:val="21"/>
          <w:lang w:val="en-IN" w:eastAsia="en-IN"/>
        </w:rPr>
        <w:t>.array</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B5CEA8"/>
          <w:sz w:val="21"/>
          <w:szCs w:val="21"/>
          <w:lang w:val="en-IN" w:eastAsia="en-IN"/>
        </w:rPr>
        <w:t>30</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950</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4EC9B0"/>
          <w:sz w:val="21"/>
          <w:szCs w:val="21"/>
          <w:lang w:val="en-IN" w:eastAsia="en-IN"/>
        </w:rPr>
        <w:t>np</w:t>
      </w:r>
      <w:r w:rsidRPr="00356551">
        <w:rPr>
          <w:rFonts w:ascii="Times New Roman" w:eastAsia="Times New Roman" w:hAnsi="Times New Roman" w:cs="Times New Roman"/>
          <w:color w:val="CCCCCC"/>
          <w:sz w:val="21"/>
          <w:szCs w:val="21"/>
          <w:lang w:val="en-IN" w:eastAsia="en-IN"/>
        </w:rPr>
        <w:t>.array</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B5CEA8"/>
          <w:sz w:val="21"/>
          <w:szCs w:val="21"/>
          <w:lang w:val="en-IN" w:eastAsia="en-IN"/>
        </w:rPr>
        <w:t>0</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1020</w:t>
      </w:r>
      <w:r w:rsidRPr="00356551">
        <w:rPr>
          <w:rFonts w:ascii="Times New Roman" w:eastAsia="Times New Roman" w:hAnsi="Times New Roman" w:cs="Times New Roman"/>
          <w:color w:val="CCCCCC"/>
          <w:sz w:val="21"/>
          <w:szCs w:val="21"/>
          <w:lang w:val="en-IN" w:eastAsia="en-IN"/>
        </w:rPr>
        <w:t>])]</w:t>
      </w:r>
    </w:p>
    <w:p w14:paraId="72A106E6"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9CDCFE"/>
          <w:sz w:val="21"/>
          <w:szCs w:val="21"/>
          <w:lang w:val="en-IN" w:eastAsia="en-IN"/>
        </w:rPr>
        <w:t>epsilons</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0.05</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0.1</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0.15</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0.2</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0.25</w:t>
      </w:r>
      <w:r w:rsidRPr="00356551">
        <w:rPr>
          <w:rFonts w:ascii="Times New Roman" w:eastAsia="Times New Roman" w:hAnsi="Times New Roman" w:cs="Times New Roman"/>
          <w:color w:val="CCCCCC"/>
          <w:sz w:val="21"/>
          <w:szCs w:val="21"/>
          <w:lang w:val="en-IN" w:eastAsia="en-IN"/>
        </w:rPr>
        <w:t>]</w:t>
      </w:r>
    </w:p>
    <w:p w14:paraId="2692A409"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
    <w:p w14:paraId="62ABB81F"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9CDCFE"/>
          <w:sz w:val="21"/>
          <w:szCs w:val="21"/>
          <w:lang w:val="en-IN" w:eastAsia="en-IN"/>
        </w:rPr>
        <w:t>results</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
    <w:p w14:paraId="70C368B5"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586C0"/>
          <w:sz w:val="21"/>
          <w:szCs w:val="21"/>
          <w:lang w:val="en-IN" w:eastAsia="en-IN"/>
        </w:rPr>
        <w:t>for</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query</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in</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queries</w:t>
      </w:r>
      <w:r w:rsidRPr="00356551">
        <w:rPr>
          <w:rFonts w:ascii="Times New Roman" w:eastAsia="Times New Roman" w:hAnsi="Times New Roman" w:cs="Times New Roman"/>
          <w:color w:val="CCCCCC"/>
          <w:sz w:val="21"/>
          <w:szCs w:val="21"/>
          <w:lang w:val="en-IN" w:eastAsia="en-IN"/>
        </w:rPr>
        <w:t>:</w:t>
      </w:r>
    </w:p>
    <w:p w14:paraId="1394D3BB"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distances</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
    <w:p w14:paraId="4F8B56AB"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for</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eps</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in</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epsilons</w:t>
      </w:r>
      <w:r w:rsidRPr="00356551">
        <w:rPr>
          <w:rFonts w:ascii="Times New Roman" w:eastAsia="Times New Roman" w:hAnsi="Times New Roman" w:cs="Times New Roman"/>
          <w:color w:val="CCCCCC"/>
          <w:sz w:val="21"/>
          <w:szCs w:val="21"/>
          <w:lang w:val="en-IN" w:eastAsia="en-IN"/>
        </w:rPr>
        <w:t>:</w:t>
      </w:r>
    </w:p>
    <w:p w14:paraId="2F88BEA1"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neighbor</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quadtree</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nearest_neighbor</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query</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eps</w:t>
      </w:r>
      <w:r w:rsidRPr="00356551">
        <w:rPr>
          <w:rFonts w:ascii="Times New Roman" w:eastAsia="Times New Roman" w:hAnsi="Times New Roman" w:cs="Times New Roman"/>
          <w:color w:val="CCCCCC"/>
          <w:sz w:val="21"/>
          <w:szCs w:val="21"/>
          <w:lang w:val="en-IN" w:eastAsia="en-IN"/>
        </w:rPr>
        <w:t>)</w:t>
      </w:r>
    </w:p>
    <w:p w14:paraId="2C05FE88"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distances</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append</w:t>
      </w:r>
      <w:proofErr w:type="spellEnd"/>
      <w:r w:rsidRPr="00356551">
        <w:rPr>
          <w:rFonts w:ascii="Times New Roman" w:eastAsia="Times New Roman" w:hAnsi="Times New Roman" w:cs="Times New Roman"/>
          <w:color w:val="CCCCCC"/>
          <w:sz w:val="21"/>
          <w:szCs w:val="21"/>
          <w:lang w:val="en-IN" w:eastAsia="en-IN"/>
        </w:rPr>
        <w:t>(</w:t>
      </w:r>
      <w:proofErr w:type="spellStart"/>
      <w:r w:rsidRPr="00356551">
        <w:rPr>
          <w:rFonts w:ascii="Times New Roman" w:eastAsia="Times New Roman" w:hAnsi="Times New Roman" w:cs="Times New Roman"/>
          <w:color w:val="4EC9B0"/>
          <w:sz w:val="21"/>
          <w:szCs w:val="21"/>
          <w:lang w:val="en-IN" w:eastAsia="en-IN"/>
        </w:rPr>
        <w:t>np</w:t>
      </w:r>
      <w:r w:rsidRPr="00356551">
        <w:rPr>
          <w:rFonts w:ascii="Times New Roman" w:eastAsia="Times New Roman" w:hAnsi="Times New Roman" w:cs="Times New Roman"/>
          <w:color w:val="CCCCCC"/>
          <w:sz w:val="21"/>
          <w:szCs w:val="21"/>
          <w:lang w:val="en-IN" w:eastAsia="en-IN"/>
        </w:rPr>
        <w:t>.linalg.norm</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query</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neighbor</w:t>
      </w:r>
      <w:proofErr w:type="spellEnd"/>
      <w:r w:rsidRPr="00356551">
        <w:rPr>
          <w:rFonts w:ascii="Times New Roman" w:eastAsia="Times New Roman" w:hAnsi="Times New Roman" w:cs="Times New Roman"/>
          <w:color w:val="CCCCCC"/>
          <w:sz w:val="21"/>
          <w:szCs w:val="21"/>
          <w:lang w:val="en-IN" w:eastAsia="en-IN"/>
        </w:rPr>
        <w:t>))</w:t>
      </w:r>
    </w:p>
    <w:p w14:paraId="7D026B4A"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results</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4EC9B0"/>
          <w:sz w:val="21"/>
          <w:szCs w:val="21"/>
          <w:lang w:val="en-IN" w:eastAsia="en-IN"/>
        </w:rPr>
        <w:t>tuple</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query</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distances</w:t>
      </w:r>
    </w:p>
    <w:p w14:paraId="60DAE573"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
    <w:p w14:paraId="48A15873"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6A9955"/>
          <w:sz w:val="21"/>
          <w:szCs w:val="21"/>
          <w:lang w:val="en-IN" w:eastAsia="en-IN"/>
        </w:rPr>
        <w:t># Plot results</w:t>
      </w:r>
    </w:p>
    <w:p w14:paraId="70CB0E4A"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586C0"/>
          <w:sz w:val="21"/>
          <w:szCs w:val="21"/>
          <w:lang w:val="en-IN" w:eastAsia="en-IN"/>
        </w:rPr>
        <w:t>for</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query</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distances</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in</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results</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items</w:t>
      </w:r>
      <w:proofErr w:type="spellEnd"/>
      <w:r w:rsidRPr="00356551">
        <w:rPr>
          <w:rFonts w:ascii="Times New Roman" w:eastAsia="Times New Roman" w:hAnsi="Times New Roman" w:cs="Times New Roman"/>
          <w:color w:val="CCCCCC"/>
          <w:sz w:val="21"/>
          <w:szCs w:val="21"/>
          <w:lang w:val="en-IN" w:eastAsia="en-IN"/>
        </w:rPr>
        <w:t>():</w:t>
      </w:r>
    </w:p>
    <w:p w14:paraId="38F016E8"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4EC9B0"/>
          <w:sz w:val="21"/>
          <w:szCs w:val="21"/>
          <w:lang w:val="en-IN" w:eastAsia="en-IN"/>
        </w:rPr>
        <w:t>plt</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plot</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epsilons</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distances</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label</w:t>
      </w:r>
      <w:r w:rsidRPr="00356551">
        <w:rPr>
          <w:rFonts w:ascii="Times New Roman" w:eastAsia="Times New Roman" w:hAnsi="Times New Roman" w:cs="Times New Roman"/>
          <w:color w:val="D4D4D4"/>
          <w:sz w:val="21"/>
          <w:szCs w:val="21"/>
          <w:lang w:val="en-IN" w:eastAsia="en-IN"/>
        </w:rPr>
        <w:t>=</w:t>
      </w:r>
      <w:proofErr w:type="spellStart"/>
      <w:r w:rsidRPr="00356551">
        <w:rPr>
          <w:rFonts w:ascii="Times New Roman" w:eastAsia="Times New Roman" w:hAnsi="Times New Roman" w:cs="Times New Roman"/>
          <w:color w:val="569CD6"/>
          <w:sz w:val="21"/>
          <w:szCs w:val="21"/>
          <w:lang w:val="en-IN" w:eastAsia="en-IN"/>
        </w:rPr>
        <w:t>f</w:t>
      </w:r>
      <w:r w:rsidRPr="00356551">
        <w:rPr>
          <w:rFonts w:ascii="Times New Roman" w:eastAsia="Times New Roman" w:hAnsi="Times New Roman" w:cs="Times New Roman"/>
          <w:color w:val="CE9178"/>
          <w:sz w:val="21"/>
          <w:szCs w:val="21"/>
          <w:lang w:val="en-IN" w:eastAsia="en-IN"/>
        </w:rPr>
        <w:t>"Query</w:t>
      </w:r>
      <w:proofErr w:type="spellEnd"/>
      <w:r w:rsidRPr="00356551">
        <w:rPr>
          <w:rFonts w:ascii="Times New Roman" w:eastAsia="Times New Roman" w:hAnsi="Times New Roman" w:cs="Times New Roman"/>
          <w:color w:val="CE9178"/>
          <w:sz w:val="21"/>
          <w:szCs w:val="21"/>
          <w:lang w:val="en-IN" w:eastAsia="en-IN"/>
        </w:rPr>
        <w:t xml:space="preserve"> </w:t>
      </w:r>
      <w:r w:rsidRPr="00356551">
        <w:rPr>
          <w:rFonts w:ascii="Times New Roman" w:eastAsia="Times New Roman" w:hAnsi="Times New Roman" w:cs="Times New Roman"/>
          <w:color w:val="569CD6"/>
          <w:sz w:val="21"/>
          <w:szCs w:val="21"/>
          <w:lang w:val="en-IN" w:eastAsia="en-IN"/>
        </w:rPr>
        <w:t>{</w:t>
      </w:r>
      <w:r w:rsidRPr="00356551">
        <w:rPr>
          <w:rFonts w:ascii="Times New Roman" w:eastAsia="Times New Roman" w:hAnsi="Times New Roman" w:cs="Times New Roman"/>
          <w:color w:val="9CDCFE"/>
          <w:sz w:val="21"/>
          <w:szCs w:val="21"/>
          <w:lang w:val="en-IN" w:eastAsia="en-IN"/>
        </w:rPr>
        <w:t>query</w:t>
      </w:r>
      <w:r w:rsidRPr="00356551">
        <w:rPr>
          <w:rFonts w:ascii="Times New Roman" w:eastAsia="Times New Roman" w:hAnsi="Times New Roman" w:cs="Times New Roman"/>
          <w:color w:val="569CD6"/>
          <w:sz w:val="21"/>
          <w:szCs w:val="21"/>
          <w:lang w:val="en-IN" w:eastAsia="en-IN"/>
        </w:rPr>
        <w:t>}</w:t>
      </w:r>
      <w:r w:rsidRPr="00356551">
        <w:rPr>
          <w:rFonts w:ascii="Times New Roman" w:eastAsia="Times New Roman" w:hAnsi="Times New Roman" w:cs="Times New Roman"/>
          <w:color w:val="CE9178"/>
          <w:sz w:val="21"/>
          <w:szCs w:val="21"/>
          <w:lang w:val="en-IN" w:eastAsia="en-IN"/>
        </w:rPr>
        <w:t>"</w:t>
      </w:r>
      <w:r w:rsidRPr="00356551">
        <w:rPr>
          <w:rFonts w:ascii="Times New Roman" w:eastAsia="Times New Roman" w:hAnsi="Times New Roman" w:cs="Times New Roman"/>
          <w:color w:val="CCCCCC"/>
          <w:sz w:val="21"/>
          <w:szCs w:val="21"/>
          <w:lang w:val="en-IN" w:eastAsia="en-IN"/>
        </w:rPr>
        <w:t>)</w:t>
      </w:r>
    </w:p>
    <w:p w14:paraId="6DAB9D04"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roofErr w:type="spellStart"/>
      <w:r w:rsidRPr="00356551">
        <w:rPr>
          <w:rFonts w:ascii="Times New Roman" w:eastAsia="Times New Roman" w:hAnsi="Times New Roman" w:cs="Times New Roman"/>
          <w:color w:val="4EC9B0"/>
          <w:sz w:val="21"/>
          <w:szCs w:val="21"/>
          <w:lang w:val="en-IN" w:eastAsia="en-IN"/>
        </w:rPr>
        <w:t>plt</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xlabel</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CE9178"/>
          <w:sz w:val="21"/>
          <w:szCs w:val="21"/>
          <w:lang w:val="en-IN" w:eastAsia="en-IN"/>
        </w:rPr>
        <w:t>"Epsilon"</w:t>
      </w:r>
      <w:r w:rsidRPr="00356551">
        <w:rPr>
          <w:rFonts w:ascii="Times New Roman" w:eastAsia="Times New Roman" w:hAnsi="Times New Roman" w:cs="Times New Roman"/>
          <w:color w:val="CCCCCC"/>
          <w:sz w:val="21"/>
          <w:szCs w:val="21"/>
          <w:lang w:val="en-IN" w:eastAsia="en-IN"/>
        </w:rPr>
        <w:t>)</w:t>
      </w:r>
    </w:p>
    <w:p w14:paraId="6BB3A161"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roofErr w:type="spellStart"/>
      <w:r w:rsidRPr="00356551">
        <w:rPr>
          <w:rFonts w:ascii="Times New Roman" w:eastAsia="Times New Roman" w:hAnsi="Times New Roman" w:cs="Times New Roman"/>
          <w:color w:val="4EC9B0"/>
          <w:sz w:val="21"/>
          <w:szCs w:val="21"/>
          <w:lang w:val="en-IN" w:eastAsia="en-IN"/>
        </w:rPr>
        <w:t>plt</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ylabel</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CE9178"/>
          <w:sz w:val="21"/>
          <w:szCs w:val="21"/>
          <w:lang w:val="en-IN" w:eastAsia="en-IN"/>
        </w:rPr>
        <w:t xml:space="preserve">"Distance to Nearest </w:t>
      </w:r>
      <w:proofErr w:type="spellStart"/>
      <w:r w:rsidRPr="00356551">
        <w:rPr>
          <w:rFonts w:ascii="Times New Roman" w:eastAsia="Times New Roman" w:hAnsi="Times New Roman" w:cs="Times New Roman"/>
          <w:color w:val="CE9178"/>
          <w:sz w:val="21"/>
          <w:szCs w:val="21"/>
          <w:lang w:val="en-IN" w:eastAsia="en-IN"/>
        </w:rPr>
        <w:t>Neighbor</w:t>
      </w:r>
      <w:proofErr w:type="spellEnd"/>
      <w:r w:rsidRPr="00356551">
        <w:rPr>
          <w:rFonts w:ascii="Times New Roman" w:eastAsia="Times New Roman" w:hAnsi="Times New Roman" w:cs="Times New Roman"/>
          <w:color w:val="CE9178"/>
          <w:sz w:val="21"/>
          <w:szCs w:val="21"/>
          <w:lang w:val="en-IN" w:eastAsia="en-IN"/>
        </w:rPr>
        <w:t>"</w:t>
      </w:r>
      <w:r w:rsidRPr="00356551">
        <w:rPr>
          <w:rFonts w:ascii="Times New Roman" w:eastAsia="Times New Roman" w:hAnsi="Times New Roman" w:cs="Times New Roman"/>
          <w:color w:val="CCCCCC"/>
          <w:sz w:val="21"/>
          <w:szCs w:val="21"/>
          <w:lang w:val="en-IN" w:eastAsia="en-IN"/>
        </w:rPr>
        <w:t>)</w:t>
      </w:r>
    </w:p>
    <w:p w14:paraId="6542FB0D"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roofErr w:type="spellStart"/>
      <w:r w:rsidRPr="00356551">
        <w:rPr>
          <w:rFonts w:ascii="Times New Roman" w:eastAsia="Times New Roman" w:hAnsi="Times New Roman" w:cs="Times New Roman"/>
          <w:color w:val="4EC9B0"/>
          <w:sz w:val="21"/>
          <w:szCs w:val="21"/>
          <w:lang w:val="en-IN" w:eastAsia="en-IN"/>
        </w:rPr>
        <w:t>plt</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title</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CE9178"/>
          <w:sz w:val="21"/>
          <w:szCs w:val="21"/>
          <w:lang w:val="en-IN" w:eastAsia="en-IN"/>
        </w:rPr>
        <w:t>"ANN Distance vs Epsilon (6000 Inserted Points)"</w:t>
      </w:r>
      <w:r w:rsidRPr="00356551">
        <w:rPr>
          <w:rFonts w:ascii="Times New Roman" w:eastAsia="Times New Roman" w:hAnsi="Times New Roman" w:cs="Times New Roman"/>
          <w:color w:val="CCCCCC"/>
          <w:sz w:val="21"/>
          <w:szCs w:val="21"/>
          <w:lang w:val="en-IN" w:eastAsia="en-IN"/>
        </w:rPr>
        <w:t>)</w:t>
      </w:r>
    </w:p>
    <w:p w14:paraId="55A60274"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roofErr w:type="spellStart"/>
      <w:r w:rsidRPr="00356551">
        <w:rPr>
          <w:rFonts w:ascii="Times New Roman" w:eastAsia="Times New Roman" w:hAnsi="Times New Roman" w:cs="Times New Roman"/>
          <w:color w:val="4EC9B0"/>
          <w:sz w:val="21"/>
          <w:szCs w:val="21"/>
          <w:lang w:val="en-IN" w:eastAsia="en-IN"/>
        </w:rPr>
        <w:t>plt</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legend</w:t>
      </w:r>
      <w:proofErr w:type="spellEnd"/>
      <w:r w:rsidRPr="00356551">
        <w:rPr>
          <w:rFonts w:ascii="Times New Roman" w:eastAsia="Times New Roman" w:hAnsi="Times New Roman" w:cs="Times New Roman"/>
          <w:color w:val="CCCCCC"/>
          <w:sz w:val="21"/>
          <w:szCs w:val="21"/>
          <w:lang w:val="en-IN" w:eastAsia="en-IN"/>
        </w:rPr>
        <w:t>()</w:t>
      </w:r>
    </w:p>
    <w:p w14:paraId="5CB90916"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roofErr w:type="spellStart"/>
      <w:r w:rsidRPr="00356551">
        <w:rPr>
          <w:rFonts w:ascii="Times New Roman" w:eastAsia="Times New Roman" w:hAnsi="Times New Roman" w:cs="Times New Roman"/>
          <w:color w:val="4EC9B0"/>
          <w:sz w:val="21"/>
          <w:szCs w:val="21"/>
          <w:lang w:val="en-IN" w:eastAsia="en-IN"/>
        </w:rPr>
        <w:t>plt</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show</w:t>
      </w:r>
      <w:proofErr w:type="spellEnd"/>
      <w:r w:rsidRPr="00356551">
        <w:rPr>
          <w:rFonts w:ascii="Times New Roman" w:eastAsia="Times New Roman" w:hAnsi="Times New Roman" w:cs="Times New Roman"/>
          <w:color w:val="CCCCCC"/>
          <w:sz w:val="21"/>
          <w:szCs w:val="21"/>
          <w:lang w:val="en-IN" w:eastAsia="en-IN"/>
        </w:rPr>
        <w:t>()</w:t>
      </w:r>
    </w:p>
    <w:p w14:paraId="0E0783A9"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
    <w:p w14:paraId="2B6745BD"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6A9955"/>
          <w:sz w:val="21"/>
          <w:szCs w:val="21"/>
          <w:lang w:val="en-IN" w:eastAsia="en-IN"/>
        </w:rPr>
        <w:t># Random queries in [0, 1000] × [0, 1000]</w:t>
      </w:r>
    </w:p>
    <w:p w14:paraId="33EB33E9"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roofErr w:type="spellStart"/>
      <w:r w:rsidRPr="00356551">
        <w:rPr>
          <w:rFonts w:ascii="Times New Roman" w:eastAsia="Times New Roman" w:hAnsi="Times New Roman" w:cs="Times New Roman"/>
          <w:color w:val="9CDCFE"/>
          <w:sz w:val="21"/>
          <w:szCs w:val="21"/>
          <w:lang w:val="en-IN" w:eastAsia="en-IN"/>
        </w:rPr>
        <w:t>random_queries</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DCDCAA"/>
          <w:sz w:val="21"/>
          <w:szCs w:val="21"/>
          <w:lang w:val="en-IN" w:eastAsia="en-IN"/>
        </w:rPr>
        <w:t>generate_points</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B5CEA8"/>
          <w:sz w:val="21"/>
          <w:szCs w:val="21"/>
          <w:lang w:val="en-IN" w:eastAsia="en-IN"/>
        </w:rPr>
        <w:t>1000</w:t>
      </w:r>
      <w:r w:rsidRPr="00356551">
        <w:rPr>
          <w:rFonts w:ascii="Times New Roman" w:eastAsia="Times New Roman" w:hAnsi="Times New Roman" w:cs="Times New Roman"/>
          <w:color w:val="CCCCCC"/>
          <w:sz w:val="21"/>
          <w:szCs w:val="21"/>
          <w:lang w:val="en-IN" w:eastAsia="en-IN"/>
        </w:rPr>
        <w:t>, [</w:t>
      </w:r>
      <w:r w:rsidRPr="00356551">
        <w:rPr>
          <w:rFonts w:ascii="Times New Roman" w:eastAsia="Times New Roman" w:hAnsi="Times New Roman" w:cs="Times New Roman"/>
          <w:color w:val="B5CEA8"/>
          <w:sz w:val="21"/>
          <w:szCs w:val="21"/>
          <w:lang w:val="en-IN" w:eastAsia="en-IN"/>
        </w:rPr>
        <w:t>0</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0</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1000</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1000</w:t>
      </w:r>
      <w:r w:rsidRPr="00356551">
        <w:rPr>
          <w:rFonts w:ascii="Times New Roman" w:eastAsia="Times New Roman" w:hAnsi="Times New Roman" w:cs="Times New Roman"/>
          <w:color w:val="CCCCCC"/>
          <w:sz w:val="21"/>
          <w:szCs w:val="21"/>
          <w:lang w:val="en-IN" w:eastAsia="en-IN"/>
        </w:rPr>
        <w:t>])</w:t>
      </w:r>
    </w:p>
    <w:p w14:paraId="6133453A"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roofErr w:type="spellStart"/>
      <w:r w:rsidRPr="00356551">
        <w:rPr>
          <w:rFonts w:ascii="Times New Roman" w:eastAsia="Times New Roman" w:hAnsi="Times New Roman" w:cs="Times New Roman"/>
          <w:color w:val="9CDCFE"/>
          <w:sz w:val="21"/>
          <w:szCs w:val="21"/>
          <w:lang w:val="en-IN" w:eastAsia="en-IN"/>
        </w:rPr>
        <w:t>start_time</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4EC9B0"/>
          <w:sz w:val="21"/>
          <w:szCs w:val="21"/>
          <w:lang w:val="en-IN" w:eastAsia="en-IN"/>
        </w:rPr>
        <w:t>time</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time</w:t>
      </w:r>
      <w:proofErr w:type="spellEnd"/>
      <w:r w:rsidRPr="00356551">
        <w:rPr>
          <w:rFonts w:ascii="Times New Roman" w:eastAsia="Times New Roman" w:hAnsi="Times New Roman" w:cs="Times New Roman"/>
          <w:color w:val="CCCCCC"/>
          <w:sz w:val="21"/>
          <w:szCs w:val="21"/>
          <w:lang w:val="en-IN" w:eastAsia="en-IN"/>
        </w:rPr>
        <w:t>()</w:t>
      </w:r>
    </w:p>
    <w:p w14:paraId="06F3A085"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9CDCFE"/>
          <w:sz w:val="21"/>
          <w:szCs w:val="21"/>
          <w:lang w:val="en-IN" w:eastAsia="en-IN"/>
        </w:rPr>
        <w:t>distances</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4EC9B0"/>
          <w:sz w:val="21"/>
          <w:szCs w:val="21"/>
          <w:lang w:val="en-IN" w:eastAsia="en-IN"/>
        </w:rPr>
        <w:t>np</w:t>
      </w:r>
      <w:r w:rsidRPr="00356551">
        <w:rPr>
          <w:rFonts w:ascii="Times New Roman" w:eastAsia="Times New Roman" w:hAnsi="Times New Roman" w:cs="Times New Roman"/>
          <w:color w:val="CCCCCC"/>
          <w:sz w:val="21"/>
          <w:szCs w:val="21"/>
          <w:lang w:val="en-IN" w:eastAsia="en-IN"/>
        </w:rPr>
        <w:t>.linalg.norm</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query</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quadtree</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nearest_neighbor</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query</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eps</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B5CEA8"/>
          <w:sz w:val="21"/>
          <w:szCs w:val="21"/>
          <w:lang w:val="en-IN" w:eastAsia="en-IN"/>
        </w:rPr>
        <w:t>0.1</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for</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query</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in</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random_queries</w:t>
      </w:r>
      <w:proofErr w:type="spellEnd"/>
      <w:r w:rsidRPr="00356551">
        <w:rPr>
          <w:rFonts w:ascii="Times New Roman" w:eastAsia="Times New Roman" w:hAnsi="Times New Roman" w:cs="Times New Roman"/>
          <w:color w:val="CCCCCC"/>
          <w:sz w:val="21"/>
          <w:szCs w:val="21"/>
          <w:lang w:val="en-IN" w:eastAsia="en-IN"/>
        </w:rPr>
        <w:t>]</w:t>
      </w:r>
    </w:p>
    <w:p w14:paraId="4B61D366"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roofErr w:type="spellStart"/>
      <w:r w:rsidRPr="00356551">
        <w:rPr>
          <w:rFonts w:ascii="Times New Roman" w:eastAsia="Times New Roman" w:hAnsi="Times New Roman" w:cs="Times New Roman"/>
          <w:color w:val="9CDCFE"/>
          <w:sz w:val="21"/>
          <w:szCs w:val="21"/>
          <w:lang w:val="en-IN" w:eastAsia="en-IN"/>
        </w:rPr>
        <w:t>average_time</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4EC9B0"/>
          <w:sz w:val="21"/>
          <w:szCs w:val="21"/>
          <w:lang w:val="en-IN" w:eastAsia="en-IN"/>
        </w:rPr>
        <w:t>time</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time</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start_time</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DCDCAA"/>
          <w:sz w:val="21"/>
          <w:szCs w:val="21"/>
          <w:lang w:val="en-IN" w:eastAsia="en-IN"/>
        </w:rPr>
        <w:t>len</w:t>
      </w:r>
      <w:proofErr w:type="spellEnd"/>
      <w:r w:rsidRPr="00356551">
        <w:rPr>
          <w:rFonts w:ascii="Times New Roman" w:eastAsia="Times New Roman" w:hAnsi="Times New Roman" w:cs="Times New Roman"/>
          <w:color w:val="CCCCCC"/>
          <w:sz w:val="21"/>
          <w:szCs w:val="21"/>
          <w:lang w:val="en-IN" w:eastAsia="en-IN"/>
        </w:rPr>
        <w:t>(</w:t>
      </w:r>
      <w:proofErr w:type="spellStart"/>
      <w:r w:rsidRPr="00356551">
        <w:rPr>
          <w:rFonts w:ascii="Times New Roman" w:eastAsia="Times New Roman" w:hAnsi="Times New Roman" w:cs="Times New Roman"/>
          <w:color w:val="9CDCFE"/>
          <w:sz w:val="21"/>
          <w:szCs w:val="21"/>
          <w:lang w:val="en-IN" w:eastAsia="en-IN"/>
        </w:rPr>
        <w:t>random_queries</w:t>
      </w:r>
      <w:proofErr w:type="spellEnd"/>
      <w:r w:rsidRPr="00356551">
        <w:rPr>
          <w:rFonts w:ascii="Times New Roman" w:eastAsia="Times New Roman" w:hAnsi="Times New Roman" w:cs="Times New Roman"/>
          <w:color w:val="CCCCCC"/>
          <w:sz w:val="21"/>
          <w:szCs w:val="21"/>
          <w:lang w:val="en-IN" w:eastAsia="en-IN"/>
        </w:rPr>
        <w:t>)</w:t>
      </w:r>
    </w:p>
    <w:p w14:paraId="02F7DC08"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roofErr w:type="spellStart"/>
      <w:r w:rsidRPr="00356551">
        <w:rPr>
          <w:rFonts w:ascii="Times New Roman" w:eastAsia="Times New Roman" w:hAnsi="Times New Roman" w:cs="Times New Roman"/>
          <w:color w:val="9CDCFE"/>
          <w:sz w:val="21"/>
          <w:szCs w:val="21"/>
          <w:lang w:val="en-IN" w:eastAsia="en-IN"/>
        </w:rPr>
        <w:t>average_distance</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4EC9B0"/>
          <w:sz w:val="21"/>
          <w:szCs w:val="21"/>
          <w:lang w:val="en-IN" w:eastAsia="en-IN"/>
        </w:rPr>
        <w:t>np</w:t>
      </w:r>
      <w:r w:rsidRPr="00356551">
        <w:rPr>
          <w:rFonts w:ascii="Times New Roman" w:eastAsia="Times New Roman" w:hAnsi="Times New Roman" w:cs="Times New Roman"/>
          <w:color w:val="CCCCCC"/>
          <w:sz w:val="21"/>
          <w:szCs w:val="21"/>
          <w:lang w:val="en-IN" w:eastAsia="en-IN"/>
        </w:rPr>
        <w:t>.mean</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distances</w:t>
      </w:r>
      <w:r w:rsidRPr="00356551">
        <w:rPr>
          <w:rFonts w:ascii="Times New Roman" w:eastAsia="Times New Roman" w:hAnsi="Times New Roman" w:cs="Times New Roman"/>
          <w:color w:val="CCCCCC"/>
          <w:sz w:val="21"/>
          <w:szCs w:val="21"/>
          <w:lang w:val="en-IN" w:eastAsia="en-IN"/>
        </w:rPr>
        <w:t>)</w:t>
      </w:r>
    </w:p>
    <w:p w14:paraId="79C0C890"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
    <w:p w14:paraId="73DB3C37"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DCDCAA"/>
          <w:sz w:val="21"/>
          <w:szCs w:val="21"/>
          <w:lang w:val="en-IN" w:eastAsia="en-IN"/>
        </w:rPr>
        <w:t>print</w:t>
      </w:r>
      <w:r w:rsidRPr="00356551">
        <w:rPr>
          <w:rFonts w:ascii="Times New Roman" w:eastAsia="Times New Roman" w:hAnsi="Times New Roman" w:cs="Times New Roman"/>
          <w:color w:val="CCCCCC"/>
          <w:sz w:val="21"/>
          <w:szCs w:val="21"/>
          <w:lang w:val="en-IN" w:eastAsia="en-IN"/>
        </w:rPr>
        <w:t>(</w:t>
      </w:r>
      <w:proofErr w:type="spellStart"/>
      <w:r w:rsidRPr="00356551">
        <w:rPr>
          <w:rFonts w:ascii="Times New Roman" w:eastAsia="Times New Roman" w:hAnsi="Times New Roman" w:cs="Times New Roman"/>
          <w:color w:val="569CD6"/>
          <w:sz w:val="21"/>
          <w:szCs w:val="21"/>
          <w:lang w:val="en-IN" w:eastAsia="en-IN"/>
        </w:rPr>
        <w:t>f</w:t>
      </w:r>
      <w:r w:rsidRPr="00356551">
        <w:rPr>
          <w:rFonts w:ascii="Times New Roman" w:eastAsia="Times New Roman" w:hAnsi="Times New Roman" w:cs="Times New Roman"/>
          <w:color w:val="CE9178"/>
          <w:sz w:val="21"/>
          <w:szCs w:val="21"/>
          <w:lang w:val="en-IN" w:eastAsia="en-IN"/>
        </w:rPr>
        <w:t>"Random</w:t>
      </w:r>
      <w:proofErr w:type="spellEnd"/>
      <w:r w:rsidRPr="00356551">
        <w:rPr>
          <w:rFonts w:ascii="Times New Roman" w:eastAsia="Times New Roman" w:hAnsi="Times New Roman" w:cs="Times New Roman"/>
          <w:color w:val="CE9178"/>
          <w:sz w:val="21"/>
          <w:szCs w:val="21"/>
          <w:lang w:val="en-IN" w:eastAsia="en-IN"/>
        </w:rPr>
        <w:t xml:space="preserve"> Queries in [0, 1000] x [0, 1000]: </w:t>
      </w:r>
      <w:proofErr w:type="spellStart"/>
      <w:r w:rsidRPr="00356551">
        <w:rPr>
          <w:rFonts w:ascii="Times New Roman" w:eastAsia="Times New Roman" w:hAnsi="Times New Roman" w:cs="Times New Roman"/>
          <w:color w:val="CE9178"/>
          <w:sz w:val="21"/>
          <w:szCs w:val="21"/>
          <w:lang w:val="en-IN" w:eastAsia="en-IN"/>
        </w:rPr>
        <w:t>Avg</w:t>
      </w:r>
      <w:proofErr w:type="spellEnd"/>
      <w:r w:rsidRPr="00356551">
        <w:rPr>
          <w:rFonts w:ascii="Times New Roman" w:eastAsia="Times New Roman" w:hAnsi="Times New Roman" w:cs="Times New Roman"/>
          <w:color w:val="CE9178"/>
          <w:sz w:val="21"/>
          <w:szCs w:val="21"/>
          <w:lang w:val="en-IN" w:eastAsia="en-IN"/>
        </w:rPr>
        <w:t xml:space="preserve"> Query Time = </w:t>
      </w:r>
      <w:r w:rsidRPr="00356551">
        <w:rPr>
          <w:rFonts w:ascii="Times New Roman" w:eastAsia="Times New Roman" w:hAnsi="Times New Roman" w:cs="Times New Roman"/>
          <w:color w:val="569CD6"/>
          <w:sz w:val="21"/>
          <w:szCs w:val="21"/>
          <w:lang w:val="en-IN" w:eastAsia="en-IN"/>
        </w:rPr>
        <w:t>{</w:t>
      </w:r>
      <w:r w:rsidRPr="00356551">
        <w:rPr>
          <w:rFonts w:ascii="Times New Roman" w:eastAsia="Times New Roman" w:hAnsi="Times New Roman" w:cs="Times New Roman"/>
          <w:color w:val="9CDCFE"/>
          <w:sz w:val="21"/>
          <w:szCs w:val="21"/>
          <w:lang w:val="en-IN" w:eastAsia="en-IN"/>
        </w:rPr>
        <w:t>average_time</w:t>
      </w:r>
      <w:r w:rsidRPr="00356551">
        <w:rPr>
          <w:rFonts w:ascii="Times New Roman" w:eastAsia="Times New Roman" w:hAnsi="Times New Roman" w:cs="Times New Roman"/>
          <w:color w:val="569CD6"/>
          <w:sz w:val="21"/>
          <w:szCs w:val="21"/>
          <w:lang w:val="en-IN" w:eastAsia="en-IN"/>
        </w:rPr>
        <w:t>:.6f}</w:t>
      </w:r>
      <w:r w:rsidRPr="00356551">
        <w:rPr>
          <w:rFonts w:ascii="Times New Roman" w:eastAsia="Times New Roman" w:hAnsi="Times New Roman" w:cs="Times New Roman"/>
          <w:color w:val="CE9178"/>
          <w:sz w:val="21"/>
          <w:szCs w:val="21"/>
          <w:lang w:val="en-IN" w:eastAsia="en-IN"/>
        </w:rPr>
        <w:t xml:space="preserve">, </w:t>
      </w:r>
      <w:proofErr w:type="spellStart"/>
      <w:r w:rsidRPr="00356551">
        <w:rPr>
          <w:rFonts w:ascii="Times New Roman" w:eastAsia="Times New Roman" w:hAnsi="Times New Roman" w:cs="Times New Roman"/>
          <w:color w:val="CE9178"/>
          <w:sz w:val="21"/>
          <w:szCs w:val="21"/>
          <w:lang w:val="en-IN" w:eastAsia="en-IN"/>
        </w:rPr>
        <w:t>Avg</w:t>
      </w:r>
      <w:proofErr w:type="spellEnd"/>
      <w:r w:rsidRPr="00356551">
        <w:rPr>
          <w:rFonts w:ascii="Times New Roman" w:eastAsia="Times New Roman" w:hAnsi="Times New Roman" w:cs="Times New Roman"/>
          <w:color w:val="CE9178"/>
          <w:sz w:val="21"/>
          <w:szCs w:val="21"/>
          <w:lang w:val="en-IN" w:eastAsia="en-IN"/>
        </w:rPr>
        <w:t xml:space="preserve"> Distance = </w:t>
      </w:r>
      <w:r w:rsidRPr="00356551">
        <w:rPr>
          <w:rFonts w:ascii="Times New Roman" w:eastAsia="Times New Roman" w:hAnsi="Times New Roman" w:cs="Times New Roman"/>
          <w:color w:val="569CD6"/>
          <w:sz w:val="21"/>
          <w:szCs w:val="21"/>
          <w:lang w:val="en-IN" w:eastAsia="en-IN"/>
        </w:rPr>
        <w:t>{</w:t>
      </w:r>
      <w:r w:rsidRPr="00356551">
        <w:rPr>
          <w:rFonts w:ascii="Times New Roman" w:eastAsia="Times New Roman" w:hAnsi="Times New Roman" w:cs="Times New Roman"/>
          <w:color w:val="9CDCFE"/>
          <w:sz w:val="21"/>
          <w:szCs w:val="21"/>
          <w:lang w:val="en-IN" w:eastAsia="en-IN"/>
        </w:rPr>
        <w:t>average_distance</w:t>
      </w:r>
      <w:r w:rsidRPr="00356551">
        <w:rPr>
          <w:rFonts w:ascii="Times New Roman" w:eastAsia="Times New Roman" w:hAnsi="Times New Roman" w:cs="Times New Roman"/>
          <w:color w:val="569CD6"/>
          <w:sz w:val="21"/>
          <w:szCs w:val="21"/>
          <w:lang w:val="en-IN" w:eastAsia="en-IN"/>
        </w:rPr>
        <w:t>:.6f}</w:t>
      </w:r>
      <w:r w:rsidRPr="00356551">
        <w:rPr>
          <w:rFonts w:ascii="Times New Roman" w:eastAsia="Times New Roman" w:hAnsi="Times New Roman" w:cs="Times New Roman"/>
          <w:color w:val="CE9178"/>
          <w:sz w:val="21"/>
          <w:szCs w:val="21"/>
          <w:lang w:val="en-IN" w:eastAsia="en-IN"/>
        </w:rPr>
        <w:t>"</w:t>
      </w:r>
      <w:r w:rsidRPr="00356551">
        <w:rPr>
          <w:rFonts w:ascii="Times New Roman" w:eastAsia="Times New Roman" w:hAnsi="Times New Roman" w:cs="Times New Roman"/>
          <w:color w:val="CCCCCC"/>
          <w:sz w:val="21"/>
          <w:szCs w:val="21"/>
          <w:lang w:val="en-IN" w:eastAsia="en-IN"/>
        </w:rPr>
        <w:t>)</w:t>
      </w:r>
    </w:p>
    <w:p w14:paraId="6D05DD13"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
    <w:p w14:paraId="48F91599"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6A9955"/>
          <w:sz w:val="21"/>
          <w:szCs w:val="21"/>
          <w:lang w:val="en-IN" w:eastAsia="en-IN"/>
        </w:rPr>
        <w:t># Insert 2000 random points into [1000, 2000] × [1000, 2000]</w:t>
      </w:r>
    </w:p>
    <w:p w14:paraId="16BE64C1"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9CDCFE"/>
          <w:sz w:val="21"/>
          <w:szCs w:val="21"/>
          <w:lang w:val="en-IN" w:eastAsia="en-IN"/>
        </w:rPr>
        <w:t>points_2000</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DCDCAA"/>
          <w:sz w:val="21"/>
          <w:szCs w:val="21"/>
          <w:lang w:val="en-IN" w:eastAsia="en-IN"/>
        </w:rPr>
        <w:t>generate_points</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B5CEA8"/>
          <w:sz w:val="21"/>
          <w:szCs w:val="21"/>
          <w:lang w:val="en-IN" w:eastAsia="en-IN"/>
        </w:rPr>
        <w:t>2000</w:t>
      </w:r>
      <w:r w:rsidRPr="00356551">
        <w:rPr>
          <w:rFonts w:ascii="Times New Roman" w:eastAsia="Times New Roman" w:hAnsi="Times New Roman" w:cs="Times New Roman"/>
          <w:color w:val="CCCCCC"/>
          <w:sz w:val="21"/>
          <w:szCs w:val="21"/>
          <w:lang w:val="en-IN" w:eastAsia="en-IN"/>
        </w:rPr>
        <w:t>, [</w:t>
      </w:r>
      <w:r w:rsidRPr="00356551">
        <w:rPr>
          <w:rFonts w:ascii="Times New Roman" w:eastAsia="Times New Roman" w:hAnsi="Times New Roman" w:cs="Times New Roman"/>
          <w:color w:val="B5CEA8"/>
          <w:sz w:val="21"/>
          <w:szCs w:val="21"/>
          <w:lang w:val="en-IN" w:eastAsia="en-IN"/>
        </w:rPr>
        <w:t>1000</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1000</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2000</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2000</w:t>
      </w:r>
      <w:r w:rsidRPr="00356551">
        <w:rPr>
          <w:rFonts w:ascii="Times New Roman" w:eastAsia="Times New Roman" w:hAnsi="Times New Roman" w:cs="Times New Roman"/>
          <w:color w:val="CCCCCC"/>
          <w:sz w:val="21"/>
          <w:szCs w:val="21"/>
          <w:lang w:val="en-IN" w:eastAsia="en-IN"/>
        </w:rPr>
        <w:t>])</w:t>
      </w:r>
    </w:p>
    <w:p w14:paraId="212BEF3F"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586C0"/>
          <w:sz w:val="21"/>
          <w:szCs w:val="21"/>
          <w:lang w:val="en-IN" w:eastAsia="en-IN"/>
        </w:rPr>
        <w:t>for</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point</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in</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points_2000</w:t>
      </w:r>
      <w:r w:rsidRPr="00356551">
        <w:rPr>
          <w:rFonts w:ascii="Times New Roman" w:eastAsia="Times New Roman" w:hAnsi="Times New Roman" w:cs="Times New Roman"/>
          <w:color w:val="CCCCCC"/>
          <w:sz w:val="21"/>
          <w:szCs w:val="21"/>
          <w:lang w:val="en-IN" w:eastAsia="en-IN"/>
        </w:rPr>
        <w:t>:</w:t>
      </w:r>
    </w:p>
    <w:p w14:paraId="2D860108"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CCCCCC"/>
          <w:sz w:val="21"/>
          <w:szCs w:val="21"/>
          <w:lang w:val="en-IN" w:eastAsia="en-IN"/>
        </w:rPr>
        <w:lastRenderedPageBreak/>
        <w:t xml:space="preserve">    </w:t>
      </w:r>
      <w:proofErr w:type="spellStart"/>
      <w:r w:rsidRPr="00356551">
        <w:rPr>
          <w:rFonts w:ascii="Times New Roman" w:eastAsia="Times New Roman" w:hAnsi="Times New Roman" w:cs="Times New Roman"/>
          <w:color w:val="9CDCFE"/>
          <w:sz w:val="21"/>
          <w:szCs w:val="21"/>
          <w:lang w:val="en-IN" w:eastAsia="en-IN"/>
        </w:rPr>
        <w:t>quadtree</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insert</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point</w:t>
      </w:r>
      <w:r w:rsidRPr="00356551">
        <w:rPr>
          <w:rFonts w:ascii="Times New Roman" w:eastAsia="Times New Roman" w:hAnsi="Times New Roman" w:cs="Times New Roman"/>
          <w:color w:val="CCCCCC"/>
          <w:sz w:val="21"/>
          <w:szCs w:val="21"/>
          <w:lang w:val="en-IN" w:eastAsia="en-IN"/>
        </w:rPr>
        <w:t>)</w:t>
      </w:r>
    </w:p>
    <w:p w14:paraId="08E24BC7"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
    <w:p w14:paraId="6C81C9C9"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6A9955"/>
          <w:sz w:val="21"/>
          <w:szCs w:val="21"/>
          <w:lang w:val="en-IN" w:eastAsia="en-IN"/>
        </w:rPr>
        <w:t># Random queries in [1000, 2000] × [1000, 2000]</w:t>
      </w:r>
    </w:p>
    <w:p w14:paraId="4A272293"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9CDCFE"/>
          <w:sz w:val="21"/>
          <w:szCs w:val="21"/>
          <w:lang w:val="en-IN" w:eastAsia="en-IN"/>
        </w:rPr>
        <w:t>random_queries_2</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DCDCAA"/>
          <w:sz w:val="21"/>
          <w:szCs w:val="21"/>
          <w:lang w:val="en-IN" w:eastAsia="en-IN"/>
        </w:rPr>
        <w:t>generate_points</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B5CEA8"/>
          <w:sz w:val="21"/>
          <w:szCs w:val="21"/>
          <w:lang w:val="en-IN" w:eastAsia="en-IN"/>
        </w:rPr>
        <w:t>1000</w:t>
      </w:r>
      <w:r w:rsidRPr="00356551">
        <w:rPr>
          <w:rFonts w:ascii="Times New Roman" w:eastAsia="Times New Roman" w:hAnsi="Times New Roman" w:cs="Times New Roman"/>
          <w:color w:val="CCCCCC"/>
          <w:sz w:val="21"/>
          <w:szCs w:val="21"/>
          <w:lang w:val="en-IN" w:eastAsia="en-IN"/>
        </w:rPr>
        <w:t>, [</w:t>
      </w:r>
      <w:r w:rsidRPr="00356551">
        <w:rPr>
          <w:rFonts w:ascii="Times New Roman" w:eastAsia="Times New Roman" w:hAnsi="Times New Roman" w:cs="Times New Roman"/>
          <w:color w:val="B5CEA8"/>
          <w:sz w:val="21"/>
          <w:szCs w:val="21"/>
          <w:lang w:val="en-IN" w:eastAsia="en-IN"/>
        </w:rPr>
        <w:t>1000</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1000</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2000</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B5CEA8"/>
          <w:sz w:val="21"/>
          <w:szCs w:val="21"/>
          <w:lang w:val="en-IN" w:eastAsia="en-IN"/>
        </w:rPr>
        <w:t>2000</w:t>
      </w:r>
      <w:r w:rsidRPr="00356551">
        <w:rPr>
          <w:rFonts w:ascii="Times New Roman" w:eastAsia="Times New Roman" w:hAnsi="Times New Roman" w:cs="Times New Roman"/>
          <w:color w:val="CCCCCC"/>
          <w:sz w:val="21"/>
          <w:szCs w:val="21"/>
          <w:lang w:val="en-IN" w:eastAsia="en-IN"/>
        </w:rPr>
        <w:t>])</w:t>
      </w:r>
    </w:p>
    <w:p w14:paraId="5A66334C"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roofErr w:type="spellStart"/>
      <w:r w:rsidRPr="00356551">
        <w:rPr>
          <w:rFonts w:ascii="Times New Roman" w:eastAsia="Times New Roman" w:hAnsi="Times New Roman" w:cs="Times New Roman"/>
          <w:color w:val="9CDCFE"/>
          <w:sz w:val="21"/>
          <w:szCs w:val="21"/>
          <w:lang w:val="en-IN" w:eastAsia="en-IN"/>
        </w:rPr>
        <w:t>start_time</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4EC9B0"/>
          <w:sz w:val="21"/>
          <w:szCs w:val="21"/>
          <w:lang w:val="en-IN" w:eastAsia="en-IN"/>
        </w:rPr>
        <w:t>time</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time</w:t>
      </w:r>
      <w:proofErr w:type="spellEnd"/>
      <w:r w:rsidRPr="00356551">
        <w:rPr>
          <w:rFonts w:ascii="Times New Roman" w:eastAsia="Times New Roman" w:hAnsi="Times New Roman" w:cs="Times New Roman"/>
          <w:color w:val="CCCCCC"/>
          <w:sz w:val="21"/>
          <w:szCs w:val="21"/>
          <w:lang w:val="en-IN" w:eastAsia="en-IN"/>
        </w:rPr>
        <w:t>()</w:t>
      </w:r>
    </w:p>
    <w:p w14:paraId="1DCAD8E8"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9CDCFE"/>
          <w:sz w:val="21"/>
          <w:szCs w:val="21"/>
          <w:lang w:val="en-IN" w:eastAsia="en-IN"/>
        </w:rPr>
        <w:t>distances_2</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4EC9B0"/>
          <w:sz w:val="21"/>
          <w:szCs w:val="21"/>
          <w:lang w:val="en-IN" w:eastAsia="en-IN"/>
        </w:rPr>
        <w:t>np</w:t>
      </w:r>
      <w:r w:rsidRPr="00356551">
        <w:rPr>
          <w:rFonts w:ascii="Times New Roman" w:eastAsia="Times New Roman" w:hAnsi="Times New Roman" w:cs="Times New Roman"/>
          <w:color w:val="CCCCCC"/>
          <w:sz w:val="21"/>
          <w:szCs w:val="21"/>
          <w:lang w:val="en-IN" w:eastAsia="en-IN"/>
        </w:rPr>
        <w:t>.linalg.norm</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query</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quadtree</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nearest_neighbor</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query</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eps</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B5CEA8"/>
          <w:sz w:val="21"/>
          <w:szCs w:val="21"/>
          <w:lang w:val="en-IN" w:eastAsia="en-IN"/>
        </w:rPr>
        <w:t>0.1</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for</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query</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C586C0"/>
          <w:sz w:val="21"/>
          <w:szCs w:val="21"/>
          <w:lang w:val="en-IN" w:eastAsia="en-IN"/>
        </w:rPr>
        <w:t>in</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9CDCFE"/>
          <w:sz w:val="21"/>
          <w:szCs w:val="21"/>
          <w:lang w:val="en-IN" w:eastAsia="en-IN"/>
        </w:rPr>
        <w:t>random_queries_2</w:t>
      </w:r>
      <w:r w:rsidRPr="00356551">
        <w:rPr>
          <w:rFonts w:ascii="Times New Roman" w:eastAsia="Times New Roman" w:hAnsi="Times New Roman" w:cs="Times New Roman"/>
          <w:color w:val="CCCCCC"/>
          <w:sz w:val="21"/>
          <w:szCs w:val="21"/>
          <w:lang w:val="en-IN" w:eastAsia="en-IN"/>
        </w:rPr>
        <w:t>]</w:t>
      </w:r>
    </w:p>
    <w:p w14:paraId="09EFFE26"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9CDCFE"/>
          <w:sz w:val="21"/>
          <w:szCs w:val="21"/>
          <w:lang w:val="en-IN" w:eastAsia="en-IN"/>
        </w:rPr>
        <w:t>average_time_2</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4EC9B0"/>
          <w:sz w:val="21"/>
          <w:szCs w:val="21"/>
          <w:lang w:val="en-IN" w:eastAsia="en-IN"/>
        </w:rPr>
        <w:t>time</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DCDCAA"/>
          <w:sz w:val="21"/>
          <w:szCs w:val="21"/>
          <w:lang w:val="en-IN" w:eastAsia="en-IN"/>
        </w:rPr>
        <w:t>time</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9CDCFE"/>
          <w:sz w:val="21"/>
          <w:szCs w:val="21"/>
          <w:lang w:val="en-IN" w:eastAsia="en-IN"/>
        </w:rPr>
        <w:t>start_time</w:t>
      </w:r>
      <w:proofErr w:type="spellEnd"/>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DCDCAA"/>
          <w:sz w:val="21"/>
          <w:szCs w:val="21"/>
          <w:lang w:val="en-IN" w:eastAsia="en-IN"/>
        </w:rPr>
        <w:t>len</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random_queries_2</w:t>
      </w:r>
      <w:r w:rsidRPr="00356551">
        <w:rPr>
          <w:rFonts w:ascii="Times New Roman" w:eastAsia="Times New Roman" w:hAnsi="Times New Roman" w:cs="Times New Roman"/>
          <w:color w:val="CCCCCC"/>
          <w:sz w:val="21"/>
          <w:szCs w:val="21"/>
          <w:lang w:val="en-IN" w:eastAsia="en-IN"/>
        </w:rPr>
        <w:t>)</w:t>
      </w:r>
    </w:p>
    <w:p w14:paraId="56F59E51"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9CDCFE"/>
          <w:sz w:val="21"/>
          <w:szCs w:val="21"/>
          <w:lang w:val="en-IN" w:eastAsia="en-IN"/>
        </w:rPr>
        <w:t>average_distance_2</w:t>
      </w:r>
      <w:r w:rsidRPr="00356551">
        <w:rPr>
          <w:rFonts w:ascii="Times New Roman" w:eastAsia="Times New Roman" w:hAnsi="Times New Roman" w:cs="Times New Roman"/>
          <w:color w:val="CCCCCC"/>
          <w:sz w:val="21"/>
          <w:szCs w:val="21"/>
          <w:lang w:val="en-IN" w:eastAsia="en-IN"/>
        </w:rPr>
        <w:t xml:space="preserve"> </w:t>
      </w:r>
      <w:r w:rsidRPr="00356551">
        <w:rPr>
          <w:rFonts w:ascii="Times New Roman" w:eastAsia="Times New Roman" w:hAnsi="Times New Roman" w:cs="Times New Roman"/>
          <w:color w:val="D4D4D4"/>
          <w:sz w:val="21"/>
          <w:szCs w:val="21"/>
          <w:lang w:val="en-IN" w:eastAsia="en-IN"/>
        </w:rPr>
        <w:t>=</w:t>
      </w:r>
      <w:r w:rsidRPr="00356551">
        <w:rPr>
          <w:rFonts w:ascii="Times New Roman" w:eastAsia="Times New Roman" w:hAnsi="Times New Roman" w:cs="Times New Roman"/>
          <w:color w:val="CCCCCC"/>
          <w:sz w:val="21"/>
          <w:szCs w:val="21"/>
          <w:lang w:val="en-IN" w:eastAsia="en-IN"/>
        </w:rPr>
        <w:t xml:space="preserve"> </w:t>
      </w:r>
      <w:proofErr w:type="spellStart"/>
      <w:r w:rsidRPr="00356551">
        <w:rPr>
          <w:rFonts w:ascii="Times New Roman" w:eastAsia="Times New Roman" w:hAnsi="Times New Roman" w:cs="Times New Roman"/>
          <w:color w:val="4EC9B0"/>
          <w:sz w:val="21"/>
          <w:szCs w:val="21"/>
          <w:lang w:val="en-IN" w:eastAsia="en-IN"/>
        </w:rPr>
        <w:t>np</w:t>
      </w:r>
      <w:r w:rsidRPr="00356551">
        <w:rPr>
          <w:rFonts w:ascii="Times New Roman" w:eastAsia="Times New Roman" w:hAnsi="Times New Roman" w:cs="Times New Roman"/>
          <w:color w:val="CCCCCC"/>
          <w:sz w:val="21"/>
          <w:szCs w:val="21"/>
          <w:lang w:val="en-IN" w:eastAsia="en-IN"/>
        </w:rPr>
        <w:t>.mean</w:t>
      </w:r>
      <w:proofErr w:type="spellEnd"/>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9CDCFE"/>
          <w:sz w:val="21"/>
          <w:szCs w:val="21"/>
          <w:lang w:val="en-IN" w:eastAsia="en-IN"/>
        </w:rPr>
        <w:t>distances_2</w:t>
      </w:r>
      <w:r w:rsidRPr="00356551">
        <w:rPr>
          <w:rFonts w:ascii="Times New Roman" w:eastAsia="Times New Roman" w:hAnsi="Times New Roman" w:cs="Times New Roman"/>
          <w:color w:val="CCCCCC"/>
          <w:sz w:val="21"/>
          <w:szCs w:val="21"/>
          <w:lang w:val="en-IN" w:eastAsia="en-IN"/>
        </w:rPr>
        <w:t>)</w:t>
      </w:r>
    </w:p>
    <w:p w14:paraId="27C77134"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
    <w:p w14:paraId="294EA152"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DCDCAA"/>
          <w:sz w:val="21"/>
          <w:szCs w:val="21"/>
          <w:lang w:val="en-IN" w:eastAsia="en-IN"/>
        </w:rPr>
        <w:t>print</w:t>
      </w:r>
      <w:r w:rsidRPr="00356551">
        <w:rPr>
          <w:rFonts w:ascii="Times New Roman" w:eastAsia="Times New Roman" w:hAnsi="Times New Roman" w:cs="Times New Roman"/>
          <w:color w:val="CCCCCC"/>
          <w:sz w:val="21"/>
          <w:szCs w:val="21"/>
          <w:lang w:val="en-IN" w:eastAsia="en-IN"/>
        </w:rPr>
        <w:t>(</w:t>
      </w:r>
      <w:proofErr w:type="spellStart"/>
      <w:r w:rsidRPr="00356551">
        <w:rPr>
          <w:rFonts w:ascii="Times New Roman" w:eastAsia="Times New Roman" w:hAnsi="Times New Roman" w:cs="Times New Roman"/>
          <w:color w:val="569CD6"/>
          <w:sz w:val="21"/>
          <w:szCs w:val="21"/>
          <w:lang w:val="en-IN" w:eastAsia="en-IN"/>
        </w:rPr>
        <w:t>f</w:t>
      </w:r>
      <w:r w:rsidRPr="00356551">
        <w:rPr>
          <w:rFonts w:ascii="Times New Roman" w:eastAsia="Times New Roman" w:hAnsi="Times New Roman" w:cs="Times New Roman"/>
          <w:color w:val="CE9178"/>
          <w:sz w:val="21"/>
          <w:szCs w:val="21"/>
          <w:lang w:val="en-IN" w:eastAsia="en-IN"/>
        </w:rPr>
        <w:t>"Random</w:t>
      </w:r>
      <w:proofErr w:type="spellEnd"/>
      <w:r w:rsidRPr="00356551">
        <w:rPr>
          <w:rFonts w:ascii="Times New Roman" w:eastAsia="Times New Roman" w:hAnsi="Times New Roman" w:cs="Times New Roman"/>
          <w:color w:val="CE9178"/>
          <w:sz w:val="21"/>
          <w:szCs w:val="21"/>
          <w:lang w:val="en-IN" w:eastAsia="en-IN"/>
        </w:rPr>
        <w:t xml:space="preserve"> Queries in [1000, 2000] x [1000, 2000]: </w:t>
      </w:r>
      <w:proofErr w:type="spellStart"/>
      <w:r w:rsidRPr="00356551">
        <w:rPr>
          <w:rFonts w:ascii="Times New Roman" w:eastAsia="Times New Roman" w:hAnsi="Times New Roman" w:cs="Times New Roman"/>
          <w:color w:val="CE9178"/>
          <w:sz w:val="21"/>
          <w:szCs w:val="21"/>
          <w:lang w:val="en-IN" w:eastAsia="en-IN"/>
        </w:rPr>
        <w:t>Avg</w:t>
      </w:r>
      <w:proofErr w:type="spellEnd"/>
      <w:r w:rsidRPr="00356551">
        <w:rPr>
          <w:rFonts w:ascii="Times New Roman" w:eastAsia="Times New Roman" w:hAnsi="Times New Roman" w:cs="Times New Roman"/>
          <w:color w:val="CE9178"/>
          <w:sz w:val="21"/>
          <w:szCs w:val="21"/>
          <w:lang w:val="en-IN" w:eastAsia="en-IN"/>
        </w:rPr>
        <w:t xml:space="preserve"> Query Time = </w:t>
      </w:r>
      <w:r w:rsidRPr="00356551">
        <w:rPr>
          <w:rFonts w:ascii="Times New Roman" w:eastAsia="Times New Roman" w:hAnsi="Times New Roman" w:cs="Times New Roman"/>
          <w:color w:val="569CD6"/>
          <w:sz w:val="21"/>
          <w:szCs w:val="21"/>
          <w:lang w:val="en-IN" w:eastAsia="en-IN"/>
        </w:rPr>
        <w:t>{</w:t>
      </w:r>
      <w:r w:rsidRPr="00356551">
        <w:rPr>
          <w:rFonts w:ascii="Times New Roman" w:eastAsia="Times New Roman" w:hAnsi="Times New Roman" w:cs="Times New Roman"/>
          <w:color w:val="9CDCFE"/>
          <w:sz w:val="21"/>
          <w:szCs w:val="21"/>
          <w:lang w:val="en-IN" w:eastAsia="en-IN"/>
        </w:rPr>
        <w:t>average_time_2</w:t>
      </w:r>
      <w:r w:rsidRPr="00356551">
        <w:rPr>
          <w:rFonts w:ascii="Times New Roman" w:eastAsia="Times New Roman" w:hAnsi="Times New Roman" w:cs="Times New Roman"/>
          <w:color w:val="569CD6"/>
          <w:sz w:val="21"/>
          <w:szCs w:val="21"/>
          <w:lang w:val="en-IN" w:eastAsia="en-IN"/>
        </w:rPr>
        <w:t>:.6f}</w:t>
      </w:r>
      <w:r w:rsidRPr="00356551">
        <w:rPr>
          <w:rFonts w:ascii="Times New Roman" w:eastAsia="Times New Roman" w:hAnsi="Times New Roman" w:cs="Times New Roman"/>
          <w:color w:val="CE9178"/>
          <w:sz w:val="21"/>
          <w:szCs w:val="21"/>
          <w:lang w:val="en-IN" w:eastAsia="en-IN"/>
        </w:rPr>
        <w:t xml:space="preserve">, </w:t>
      </w:r>
      <w:proofErr w:type="spellStart"/>
      <w:r w:rsidRPr="00356551">
        <w:rPr>
          <w:rFonts w:ascii="Times New Roman" w:eastAsia="Times New Roman" w:hAnsi="Times New Roman" w:cs="Times New Roman"/>
          <w:color w:val="CE9178"/>
          <w:sz w:val="21"/>
          <w:szCs w:val="21"/>
          <w:lang w:val="en-IN" w:eastAsia="en-IN"/>
        </w:rPr>
        <w:t>Avg</w:t>
      </w:r>
      <w:proofErr w:type="spellEnd"/>
      <w:r w:rsidRPr="00356551">
        <w:rPr>
          <w:rFonts w:ascii="Times New Roman" w:eastAsia="Times New Roman" w:hAnsi="Times New Roman" w:cs="Times New Roman"/>
          <w:color w:val="CE9178"/>
          <w:sz w:val="21"/>
          <w:szCs w:val="21"/>
          <w:lang w:val="en-IN" w:eastAsia="en-IN"/>
        </w:rPr>
        <w:t xml:space="preserve"> Distance = </w:t>
      </w:r>
      <w:r w:rsidRPr="00356551">
        <w:rPr>
          <w:rFonts w:ascii="Times New Roman" w:eastAsia="Times New Roman" w:hAnsi="Times New Roman" w:cs="Times New Roman"/>
          <w:color w:val="569CD6"/>
          <w:sz w:val="21"/>
          <w:szCs w:val="21"/>
          <w:lang w:val="en-IN" w:eastAsia="en-IN"/>
        </w:rPr>
        <w:t>{</w:t>
      </w:r>
      <w:r w:rsidRPr="00356551">
        <w:rPr>
          <w:rFonts w:ascii="Times New Roman" w:eastAsia="Times New Roman" w:hAnsi="Times New Roman" w:cs="Times New Roman"/>
          <w:color w:val="9CDCFE"/>
          <w:sz w:val="21"/>
          <w:szCs w:val="21"/>
          <w:lang w:val="en-IN" w:eastAsia="en-IN"/>
        </w:rPr>
        <w:t>average_distance_2</w:t>
      </w:r>
      <w:r w:rsidRPr="00356551">
        <w:rPr>
          <w:rFonts w:ascii="Times New Roman" w:eastAsia="Times New Roman" w:hAnsi="Times New Roman" w:cs="Times New Roman"/>
          <w:color w:val="569CD6"/>
          <w:sz w:val="21"/>
          <w:szCs w:val="21"/>
          <w:lang w:val="en-IN" w:eastAsia="en-IN"/>
        </w:rPr>
        <w:t>:.6f}</w:t>
      </w:r>
      <w:r w:rsidRPr="00356551">
        <w:rPr>
          <w:rFonts w:ascii="Times New Roman" w:eastAsia="Times New Roman" w:hAnsi="Times New Roman" w:cs="Times New Roman"/>
          <w:color w:val="CE9178"/>
          <w:sz w:val="21"/>
          <w:szCs w:val="21"/>
          <w:lang w:val="en-IN" w:eastAsia="en-IN"/>
        </w:rPr>
        <w:t>"</w:t>
      </w:r>
      <w:r w:rsidRPr="00356551">
        <w:rPr>
          <w:rFonts w:ascii="Times New Roman" w:eastAsia="Times New Roman" w:hAnsi="Times New Roman" w:cs="Times New Roman"/>
          <w:color w:val="CCCCCC"/>
          <w:sz w:val="21"/>
          <w:szCs w:val="21"/>
          <w:lang w:val="en-IN" w:eastAsia="en-IN"/>
        </w:rPr>
        <w:t>)</w:t>
      </w:r>
    </w:p>
    <w:p w14:paraId="784B5FD1"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p>
    <w:p w14:paraId="2F9EB0E9"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6A9955"/>
          <w:sz w:val="21"/>
          <w:szCs w:val="21"/>
          <w:lang w:val="en-IN" w:eastAsia="en-IN"/>
        </w:rPr>
        <w:t># Comparison</w:t>
      </w:r>
    </w:p>
    <w:p w14:paraId="75F5B215"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DCDCAA"/>
          <w:sz w:val="21"/>
          <w:szCs w:val="21"/>
          <w:lang w:val="en-IN" w:eastAsia="en-IN"/>
        </w:rPr>
        <w:t>print</w:t>
      </w:r>
      <w:r w:rsidRPr="00356551">
        <w:rPr>
          <w:rFonts w:ascii="Times New Roman" w:eastAsia="Times New Roman" w:hAnsi="Times New Roman" w:cs="Times New Roman"/>
          <w:color w:val="CCCCCC"/>
          <w:sz w:val="21"/>
          <w:szCs w:val="21"/>
          <w:lang w:val="en-IN" w:eastAsia="en-IN"/>
        </w:rPr>
        <w:t>(</w:t>
      </w:r>
      <w:proofErr w:type="spellStart"/>
      <w:r w:rsidRPr="00356551">
        <w:rPr>
          <w:rFonts w:ascii="Times New Roman" w:eastAsia="Times New Roman" w:hAnsi="Times New Roman" w:cs="Times New Roman"/>
          <w:color w:val="569CD6"/>
          <w:sz w:val="21"/>
          <w:szCs w:val="21"/>
          <w:lang w:val="en-IN" w:eastAsia="en-IN"/>
        </w:rPr>
        <w:t>f</w:t>
      </w:r>
      <w:r w:rsidRPr="00356551">
        <w:rPr>
          <w:rFonts w:ascii="Times New Roman" w:eastAsia="Times New Roman" w:hAnsi="Times New Roman" w:cs="Times New Roman"/>
          <w:color w:val="CE9178"/>
          <w:sz w:val="21"/>
          <w:szCs w:val="21"/>
          <w:lang w:val="en-IN" w:eastAsia="en-IN"/>
        </w:rPr>
        <w:t>"Comparison</w:t>
      </w:r>
      <w:proofErr w:type="spellEnd"/>
      <w:r w:rsidRPr="00356551">
        <w:rPr>
          <w:rFonts w:ascii="Times New Roman" w:eastAsia="Times New Roman" w:hAnsi="Times New Roman" w:cs="Times New Roman"/>
          <w:color w:val="CE9178"/>
          <w:sz w:val="21"/>
          <w:szCs w:val="21"/>
          <w:lang w:val="en-IN" w:eastAsia="en-IN"/>
        </w:rPr>
        <w:t xml:space="preserve"> of Query Results:"</w:t>
      </w:r>
      <w:r w:rsidRPr="00356551">
        <w:rPr>
          <w:rFonts w:ascii="Times New Roman" w:eastAsia="Times New Roman" w:hAnsi="Times New Roman" w:cs="Times New Roman"/>
          <w:color w:val="CCCCCC"/>
          <w:sz w:val="21"/>
          <w:szCs w:val="21"/>
          <w:lang w:val="en-IN" w:eastAsia="en-IN"/>
        </w:rPr>
        <w:t>)</w:t>
      </w:r>
    </w:p>
    <w:p w14:paraId="6DBDCEDB"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DCDCAA"/>
          <w:sz w:val="21"/>
          <w:szCs w:val="21"/>
          <w:lang w:val="en-IN" w:eastAsia="en-IN"/>
        </w:rPr>
        <w:t>print</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569CD6"/>
          <w:sz w:val="21"/>
          <w:szCs w:val="21"/>
          <w:lang w:val="en-IN" w:eastAsia="en-IN"/>
        </w:rPr>
        <w:t>f</w:t>
      </w:r>
      <w:r w:rsidRPr="00356551">
        <w:rPr>
          <w:rFonts w:ascii="Times New Roman" w:eastAsia="Times New Roman" w:hAnsi="Times New Roman" w:cs="Times New Roman"/>
          <w:color w:val="CE9178"/>
          <w:sz w:val="21"/>
          <w:szCs w:val="21"/>
          <w:lang w:val="en-IN" w:eastAsia="en-IN"/>
        </w:rPr>
        <w:t xml:space="preserve">"[0, 1000] x [0, 1000]: </w:t>
      </w:r>
      <w:proofErr w:type="spellStart"/>
      <w:r w:rsidRPr="00356551">
        <w:rPr>
          <w:rFonts w:ascii="Times New Roman" w:eastAsia="Times New Roman" w:hAnsi="Times New Roman" w:cs="Times New Roman"/>
          <w:color w:val="CE9178"/>
          <w:sz w:val="21"/>
          <w:szCs w:val="21"/>
          <w:lang w:val="en-IN" w:eastAsia="en-IN"/>
        </w:rPr>
        <w:t>Avg</w:t>
      </w:r>
      <w:proofErr w:type="spellEnd"/>
      <w:r w:rsidRPr="00356551">
        <w:rPr>
          <w:rFonts w:ascii="Times New Roman" w:eastAsia="Times New Roman" w:hAnsi="Times New Roman" w:cs="Times New Roman"/>
          <w:color w:val="CE9178"/>
          <w:sz w:val="21"/>
          <w:szCs w:val="21"/>
          <w:lang w:val="en-IN" w:eastAsia="en-IN"/>
        </w:rPr>
        <w:t xml:space="preserve"> Query Time = </w:t>
      </w:r>
      <w:r w:rsidRPr="00356551">
        <w:rPr>
          <w:rFonts w:ascii="Times New Roman" w:eastAsia="Times New Roman" w:hAnsi="Times New Roman" w:cs="Times New Roman"/>
          <w:color w:val="569CD6"/>
          <w:sz w:val="21"/>
          <w:szCs w:val="21"/>
          <w:lang w:val="en-IN" w:eastAsia="en-IN"/>
        </w:rPr>
        <w:t>{</w:t>
      </w:r>
      <w:r w:rsidRPr="00356551">
        <w:rPr>
          <w:rFonts w:ascii="Times New Roman" w:eastAsia="Times New Roman" w:hAnsi="Times New Roman" w:cs="Times New Roman"/>
          <w:color w:val="9CDCFE"/>
          <w:sz w:val="21"/>
          <w:szCs w:val="21"/>
          <w:lang w:val="en-IN" w:eastAsia="en-IN"/>
        </w:rPr>
        <w:t>average_time</w:t>
      </w:r>
      <w:r w:rsidRPr="00356551">
        <w:rPr>
          <w:rFonts w:ascii="Times New Roman" w:eastAsia="Times New Roman" w:hAnsi="Times New Roman" w:cs="Times New Roman"/>
          <w:color w:val="569CD6"/>
          <w:sz w:val="21"/>
          <w:szCs w:val="21"/>
          <w:lang w:val="en-IN" w:eastAsia="en-IN"/>
        </w:rPr>
        <w:t>:.6f}</w:t>
      </w:r>
      <w:r w:rsidRPr="00356551">
        <w:rPr>
          <w:rFonts w:ascii="Times New Roman" w:eastAsia="Times New Roman" w:hAnsi="Times New Roman" w:cs="Times New Roman"/>
          <w:color w:val="CE9178"/>
          <w:sz w:val="21"/>
          <w:szCs w:val="21"/>
          <w:lang w:val="en-IN" w:eastAsia="en-IN"/>
        </w:rPr>
        <w:t xml:space="preserve">, </w:t>
      </w:r>
      <w:proofErr w:type="spellStart"/>
      <w:r w:rsidRPr="00356551">
        <w:rPr>
          <w:rFonts w:ascii="Times New Roman" w:eastAsia="Times New Roman" w:hAnsi="Times New Roman" w:cs="Times New Roman"/>
          <w:color w:val="CE9178"/>
          <w:sz w:val="21"/>
          <w:szCs w:val="21"/>
          <w:lang w:val="en-IN" w:eastAsia="en-IN"/>
        </w:rPr>
        <w:t>Avg</w:t>
      </w:r>
      <w:proofErr w:type="spellEnd"/>
      <w:r w:rsidRPr="00356551">
        <w:rPr>
          <w:rFonts w:ascii="Times New Roman" w:eastAsia="Times New Roman" w:hAnsi="Times New Roman" w:cs="Times New Roman"/>
          <w:color w:val="CE9178"/>
          <w:sz w:val="21"/>
          <w:szCs w:val="21"/>
          <w:lang w:val="en-IN" w:eastAsia="en-IN"/>
        </w:rPr>
        <w:t xml:space="preserve"> Distance = </w:t>
      </w:r>
      <w:r w:rsidRPr="00356551">
        <w:rPr>
          <w:rFonts w:ascii="Times New Roman" w:eastAsia="Times New Roman" w:hAnsi="Times New Roman" w:cs="Times New Roman"/>
          <w:color w:val="569CD6"/>
          <w:sz w:val="21"/>
          <w:szCs w:val="21"/>
          <w:lang w:val="en-IN" w:eastAsia="en-IN"/>
        </w:rPr>
        <w:t>{</w:t>
      </w:r>
      <w:r w:rsidRPr="00356551">
        <w:rPr>
          <w:rFonts w:ascii="Times New Roman" w:eastAsia="Times New Roman" w:hAnsi="Times New Roman" w:cs="Times New Roman"/>
          <w:color w:val="9CDCFE"/>
          <w:sz w:val="21"/>
          <w:szCs w:val="21"/>
          <w:lang w:val="en-IN" w:eastAsia="en-IN"/>
        </w:rPr>
        <w:t>average_distance</w:t>
      </w:r>
      <w:r w:rsidRPr="00356551">
        <w:rPr>
          <w:rFonts w:ascii="Times New Roman" w:eastAsia="Times New Roman" w:hAnsi="Times New Roman" w:cs="Times New Roman"/>
          <w:color w:val="569CD6"/>
          <w:sz w:val="21"/>
          <w:szCs w:val="21"/>
          <w:lang w:val="en-IN" w:eastAsia="en-IN"/>
        </w:rPr>
        <w:t>:.6f}</w:t>
      </w:r>
      <w:r w:rsidRPr="00356551">
        <w:rPr>
          <w:rFonts w:ascii="Times New Roman" w:eastAsia="Times New Roman" w:hAnsi="Times New Roman" w:cs="Times New Roman"/>
          <w:color w:val="CE9178"/>
          <w:sz w:val="21"/>
          <w:szCs w:val="21"/>
          <w:lang w:val="en-IN" w:eastAsia="en-IN"/>
        </w:rPr>
        <w:t>"</w:t>
      </w:r>
      <w:r w:rsidRPr="00356551">
        <w:rPr>
          <w:rFonts w:ascii="Times New Roman" w:eastAsia="Times New Roman" w:hAnsi="Times New Roman" w:cs="Times New Roman"/>
          <w:color w:val="CCCCCC"/>
          <w:sz w:val="21"/>
          <w:szCs w:val="21"/>
          <w:lang w:val="en-IN" w:eastAsia="en-IN"/>
        </w:rPr>
        <w:t>)</w:t>
      </w:r>
    </w:p>
    <w:p w14:paraId="25B591E2" w14:textId="77777777" w:rsidR="00897D0E" w:rsidRPr="00356551" w:rsidRDefault="00897D0E" w:rsidP="00356551">
      <w:pPr>
        <w:shd w:val="clear" w:color="auto" w:fill="1F1F1F"/>
        <w:spacing w:after="0" w:line="285" w:lineRule="atLeast"/>
        <w:jc w:val="both"/>
        <w:rPr>
          <w:rFonts w:ascii="Times New Roman" w:eastAsia="Times New Roman" w:hAnsi="Times New Roman" w:cs="Times New Roman"/>
          <w:color w:val="CCCCCC"/>
          <w:sz w:val="21"/>
          <w:szCs w:val="21"/>
          <w:lang w:val="en-IN" w:eastAsia="en-IN"/>
        </w:rPr>
      </w:pPr>
      <w:r w:rsidRPr="00356551">
        <w:rPr>
          <w:rFonts w:ascii="Times New Roman" w:eastAsia="Times New Roman" w:hAnsi="Times New Roman" w:cs="Times New Roman"/>
          <w:color w:val="DCDCAA"/>
          <w:sz w:val="21"/>
          <w:szCs w:val="21"/>
          <w:lang w:val="en-IN" w:eastAsia="en-IN"/>
        </w:rPr>
        <w:t>print</w:t>
      </w:r>
      <w:r w:rsidRPr="00356551">
        <w:rPr>
          <w:rFonts w:ascii="Times New Roman" w:eastAsia="Times New Roman" w:hAnsi="Times New Roman" w:cs="Times New Roman"/>
          <w:color w:val="CCCCCC"/>
          <w:sz w:val="21"/>
          <w:szCs w:val="21"/>
          <w:lang w:val="en-IN" w:eastAsia="en-IN"/>
        </w:rPr>
        <w:t>(</w:t>
      </w:r>
      <w:r w:rsidRPr="00356551">
        <w:rPr>
          <w:rFonts w:ascii="Times New Roman" w:eastAsia="Times New Roman" w:hAnsi="Times New Roman" w:cs="Times New Roman"/>
          <w:color w:val="569CD6"/>
          <w:sz w:val="21"/>
          <w:szCs w:val="21"/>
          <w:lang w:val="en-IN" w:eastAsia="en-IN"/>
        </w:rPr>
        <w:t>f</w:t>
      </w:r>
      <w:r w:rsidRPr="00356551">
        <w:rPr>
          <w:rFonts w:ascii="Times New Roman" w:eastAsia="Times New Roman" w:hAnsi="Times New Roman" w:cs="Times New Roman"/>
          <w:color w:val="CE9178"/>
          <w:sz w:val="21"/>
          <w:szCs w:val="21"/>
          <w:lang w:val="en-IN" w:eastAsia="en-IN"/>
        </w:rPr>
        <w:t xml:space="preserve">"[1000, 2000] x [1000, 2000]: </w:t>
      </w:r>
      <w:proofErr w:type="spellStart"/>
      <w:r w:rsidRPr="00356551">
        <w:rPr>
          <w:rFonts w:ascii="Times New Roman" w:eastAsia="Times New Roman" w:hAnsi="Times New Roman" w:cs="Times New Roman"/>
          <w:color w:val="CE9178"/>
          <w:sz w:val="21"/>
          <w:szCs w:val="21"/>
          <w:lang w:val="en-IN" w:eastAsia="en-IN"/>
        </w:rPr>
        <w:t>Avg</w:t>
      </w:r>
      <w:proofErr w:type="spellEnd"/>
      <w:r w:rsidRPr="00356551">
        <w:rPr>
          <w:rFonts w:ascii="Times New Roman" w:eastAsia="Times New Roman" w:hAnsi="Times New Roman" w:cs="Times New Roman"/>
          <w:color w:val="CE9178"/>
          <w:sz w:val="21"/>
          <w:szCs w:val="21"/>
          <w:lang w:val="en-IN" w:eastAsia="en-IN"/>
        </w:rPr>
        <w:t xml:space="preserve"> Query Time = </w:t>
      </w:r>
      <w:r w:rsidRPr="00356551">
        <w:rPr>
          <w:rFonts w:ascii="Times New Roman" w:eastAsia="Times New Roman" w:hAnsi="Times New Roman" w:cs="Times New Roman"/>
          <w:color w:val="569CD6"/>
          <w:sz w:val="21"/>
          <w:szCs w:val="21"/>
          <w:lang w:val="en-IN" w:eastAsia="en-IN"/>
        </w:rPr>
        <w:t>{</w:t>
      </w:r>
      <w:r w:rsidRPr="00356551">
        <w:rPr>
          <w:rFonts w:ascii="Times New Roman" w:eastAsia="Times New Roman" w:hAnsi="Times New Roman" w:cs="Times New Roman"/>
          <w:color w:val="9CDCFE"/>
          <w:sz w:val="21"/>
          <w:szCs w:val="21"/>
          <w:lang w:val="en-IN" w:eastAsia="en-IN"/>
        </w:rPr>
        <w:t>average_time_2</w:t>
      </w:r>
      <w:r w:rsidRPr="00356551">
        <w:rPr>
          <w:rFonts w:ascii="Times New Roman" w:eastAsia="Times New Roman" w:hAnsi="Times New Roman" w:cs="Times New Roman"/>
          <w:color w:val="569CD6"/>
          <w:sz w:val="21"/>
          <w:szCs w:val="21"/>
          <w:lang w:val="en-IN" w:eastAsia="en-IN"/>
        </w:rPr>
        <w:t>:.6f}</w:t>
      </w:r>
      <w:r w:rsidRPr="00356551">
        <w:rPr>
          <w:rFonts w:ascii="Times New Roman" w:eastAsia="Times New Roman" w:hAnsi="Times New Roman" w:cs="Times New Roman"/>
          <w:color w:val="CE9178"/>
          <w:sz w:val="21"/>
          <w:szCs w:val="21"/>
          <w:lang w:val="en-IN" w:eastAsia="en-IN"/>
        </w:rPr>
        <w:t xml:space="preserve">, </w:t>
      </w:r>
      <w:proofErr w:type="spellStart"/>
      <w:r w:rsidRPr="00356551">
        <w:rPr>
          <w:rFonts w:ascii="Times New Roman" w:eastAsia="Times New Roman" w:hAnsi="Times New Roman" w:cs="Times New Roman"/>
          <w:color w:val="CE9178"/>
          <w:sz w:val="21"/>
          <w:szCs w:val="21"/>
          <w:lang w:val="en-IN" w:eastAsia="en-IN"/>
        </w:rPr>
        <w:t>Avg</w:t>
      </w:r>
      <w:proofErr w:type="spellEnd"/>
      <w:r w:rsidRPr="00356551">
        <w:rPr>
          <w:rFonts w:ascii="Times New Roman" w:eastAsia="Times New Roman" w:hAnsi="Times New Roman" w:cs="Times New Roman"/>
          <w:color w:val="CE9178"/>
          <w:sz w:val="21"/>
          <w:szCs w:val="21"/>
          <w:lang w:val="en-IN" w:eastAsia="en-IN"/>
        </w:rPr>
        <w:t xml:space="preserve"> Distance = </w:t>
      </w:r>
      <w:r w:rsidRPr="00356551">
        <w:rPr>
          <w:rFonts w:ascii="Times New Roman" w:eastAsia="Times New Roman" w:hAnsi="Times New Roman" w:cs="Times New Roman"/>
          <w:color w:val="569CD6"/>
          <w:sz w:val="21"/>
          <w:szCs w:val="21"/>
          <w:lang w:val="en-IN" w:eastAsia="en-IN"/>
        </w:rPr>
        <w:t>{</w:t>
      </w:r>
      <w:r w:rsidRPr="00356551">
        <w:rPr>
          <w:rFonts w:ascii="Times New Roman" w:eastAsia="Times New Roman" w:hAnsi="Times New Roman" w:cs="Times New Roman"/>
          <w:color w:val="9CDCFE"/>
          <w:sz w:val="21"/>
          <w:szCs w:val="21"/>
          <w:lang w:val="en-IN" w:eastAsia="en-IN"/>
        </w:rPr>
        <w:t>average_distance_2</w:t>
      </w:r>
      <w:r w:rsidRPr="00356551">
        <w:rPr>
          <w:rFonts w:ascii="Times New Roman" w:eastAsia="Times New Roman" w:hAnsi="Times New Roman" w:cs="Times New Roman"/>
          <w:color w:val="569CD6"/>
          <w:sz w:val="21"/>
          <w:szCs w:val="21"/>
          <w:lang w:val="en-IN" w:eastAsia="en-IN"/>
        </w:rPr>
        <w:t>:.6f}</w:t>
      </w:r>
      <w:r w:rsidRPr="00356551">
        <w:rPr>
          <w:rFonts w:ascii="Times New Roman" w:eastAsia="Times New Roman" w:hAnsi="Times New Roman" w:cs="Times New Roman"/>
          <w:color w:val="CE9178"/>
          <w:sz w:val="21"/>
          <w:szCs w:val="21"/>
          <w:lang w:val="en-IN" w:eastAsia="en-IN"/>
        </w:rPr>
        <w:t>"</w:t>
      </w:r>
      <w:r w:rsidRPr="00356551">
        <w:rPr>
          <w:rFonts w:ascii="Times New Roman" w:eastAsia="Times New Roman" w:hAnsi="Times New Roman" w:cs="Times New Roman"/>
          <w:color w:val="CCCCCC"/>
          <w:sz w:val="21"/>
          <w:szCs w:val="21"/>
          <w:lang w:val="en-IN" w:eastAsia="en-IN"/>
        </w:rPr>
        <w:t>)</w:t>
      </w:r>
    </w:p>
    <w:p w14:paraId="2D227F51" w14:textId="77777777" w:rsidR="00897D0E" w:rsidRPr="00356551" w:rsidRDefault="00897D0E" w:rsidP="00356551">
      <w:pPr>
        <w:jc w:val="both"/>
        <w:rPr>
          <w:rFonts w:ascii="Times New Roman" w:hAnsi="Times New Roman" w:cs="Times New Roman"/>
        </w:rPr>
      </w:pPr>
    </w:p>
    <w:p w14:paraId="0915F407" w14:textId="77777777" w:rsidR="005331AE" w:rsidRPr="00356551" w:rsidRDefault="005331AE" w:rsidP="00356551">
      <w:pPr>
        <w:jc w:val="both"/>
        <w:rPr>
          <w:rFonts w:ascii="Times New Roman" w:hAnsi="Times New Roman" w:cs="Times New Roman"/>
        </w:rPr>
      </w:pPr>
      <w:r w:rsidRPr="00356551">
        <w:rPr>
          <w:rFonts w:ascii="Times New Roman" w:hAnsi="Times New Roman" w:cs="Times New Roman"/>
        </w:rPr>
        <w:t>Dynamic insertions were implemented based totally on a lazy update method, inspired through static-to-dynamic alterations. Points were brought incrementally, with the tree shape adapting to house new partitions when required. This approach allowed for efficient updates without the need for frequent international reconstructions.</w:t>
      </w:r>
    </w:p>
    <w:p w14:paraId="0CBEF2C5" w14:textId="77777777" w:rsidR="005331AE" w:rsidRPr="00356551" w:rsidRDefault="00E2384B" w:rsidP="00356551">
      <w:pPr>
        <w:jc w:val="both"/>
        <w:rPr>
          <w:rFonts w:ascii="Times New Roman" w:hAnsi="Times New Roman" w:cs="Times New Roman"/>
        </w:rPr>
      </w:pPr>
      <w:r w:rsidRPr="00356551">
        <w:rPr>
          <w:rFonts w:ascii="Times New Roman" w:hAnsi="Times New Roman" w:cs="Times New Roman"/>
        </w:rPr>
        <w:t>Experiments involved the following scenarios:</w:t>
      </w:r>
      <w:r w:rsidRPr="00356551">
        <w:rPr>
          <w:rFonts w:ascii="Times New Roman" w:hAnsi="Times New Roman" w:cs="Times New Roman"/>
        </w:rPr>
        <w:br/>
      </w:r>
      <w:r w:rsidR="005331AE" w:rsidRPr="00356551">
        <w:rPr>
          <w:rFonts w:ascii="Times New Roman" w:hAnsi="Times New Roman" w:cs="Times New Roman"/>
        </w:rPr>
        <w:t>1. Inserting 6000 points into [0, 1000] × [0, 1000], followed via ANN queries throughout various ε values.</w:t>
      </w:r>
    </w:p>
    <w:p w14:paraId="14741D0D" w14:textId="77777777" w:rsidR="005331AE" w:rsidRPr="00356551" w:rsidRDefault="005331AE" w:rsidP="00356551">
      <w:pPr>
        <w:jc w:val="both"/>
        <w:rPr>
          <w:rFonts w:ascii="Times New Roman" w:hAnsi="Times New Roman" w:cs="Times New Roman"/>
        </w:rPr>
      </w:pPr>
      <w:r w:rsidRPr="00356551">
        <w:rPr>
          <w:rFonts w:ascii="Times New Roman" w:hAnsi="Times New Roman" w:cs="Times New Roman"/>
        </w:rPr>
        <w:t>2. Adding 2000 factors into [1000, 2000] × [1000, 2000] and jogging queries in the extended place.</w:t>
      </w:r>
    </w:p>
    <w:p w14:paraId="44720726" w14:textId="09114BD1" w:rsidR="000D5B75" w:rsidRPr="00356551" w:rsidRDefault="005331AE" w:rsidP="00356551">
      <w:pPr>
        <w:jc w:val="both"/>
        <w:rPr>
          <w:rFonts w:ascii="Times New Roman" w:hAnsi="Times New Roman" w:cs="Times New Roman"/>
        </w:rPr>
      </w:pPr>
      <w:r w:rsidRPr="00356551">
        <w:rPr>
          <w:rFonts w:ascii="Times New Roman" w:hAnsi="Times New Roman" w:cs="Times New Roman"/>
        </w:rPr>
        <w:t>3. Comparing query overall performance earlier than and after the insertion of recent factors to recognize the effect on question time and accuracy.</w:t>
      </w:r>
    </w:p>
    <w:p w14:paraId="658919CA" w14:textId="77777777" w:rsidR="000D5B75" w:rsidRPr="00356551" w:rsidRDefault="00E2384B" w:rsidP="00356551">
      <w:pPr>
        <w:pStyle w:val="Heading3"/>
        <w:jc w:val="both"/>
        <w:rPr>
          <w:rFonts w:ascii="Times New Roman" w:hAnsi="Times New Roman" w:cs="Times New Roman"/>
        </w:rPr>
      </w:pPr>
      <w:bookmarkStart w:id="20" w:name="_Toc183800187"/>
      <w:r w:rsidRPr="00356551">
        <w:rPr>
          <w:rFonts w:ascii="Times New Roman" w:hAnsi="Times New Roman" w:cs="Times New Roman"/>
        </w:rPr>
        <w:t>Results and Observations</w:t>
      </w:r>
      <w:bookmarkEnd w:id="20"/>
    </w:p>
    <w:p w14:paraId="55EBA058" w14:textId="77777777" w:rsidR="00A40E18" w:rsidRPr="00356551" w:rsidRDefault="00A40E18" w:rsidP="00356551">
      <w:pPr>
        <w:jc w:val="both"/>
        <w:rPr>
          <w:rFonts w:ascii="Times New Roman" w:hAnsi="Times New Roman" w:cs="Times New Roman"/>
        </w:rPr>
      </w:pPr>
    </w:p>
    <w:p w14:paraId="3F464806" w14:textId="77777777" w:rsidR="0014064D" w:rsidRPr="00356551" w:rsidRDefault="00A40E18" w:rsidP="00356551">
      <w:pPr>
        <w:keepNext/>
        <w:jc w:val="both"/>
        <w:rPr>
          <w:rFonts w:ascii="Times New Roman" w:hAnsi="Times New Roman" w:cs="Times New Roman"/>
        </w:rPr>
      </w:pPr>
      <w:r w:rsidRPr="00356551">
        <w:rPr>
          <w:rFonts w:ascii="Times New Roman" w:hAnsi="Times New Roman" w:cs="Times New Roman"/>
          <w:noProof/>
          <w:lang w:val="en-IN" w:eastAsia="en-IN"/>
        </w:rPr>
        <w:lastRenderedPageBreak/>
        <w:drawing>
          <wp:inline distT="0" distB="0" distL="0" distR="0" wp14:anchorId="7F4C25DB" wp14:editId="766EEF92">
            <wp:extent cx="5486400" cy="4353560"/>
            <wp:effectExtent l="0" t="0" r="0" b="8890"/>
            <wp:docPr id="936923380" name="Picture 1" descr="A graph with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923380" name="Picture 1" descr="A graph with colored lines&#10;&#10;Description automatically generated"/>
                    <pic:cNvPicPr/>
                  </pic:nvPicPr>
                  <pic:blipFill>
                    <a:blip r:embed="rId16"/>
                    <a:stretch>
                      <a:fillRect/>
                    </a:stretch>
                  </pic:blipFill>
                  <pic:spPr>
                    <a:xfrm>
                      <a:off x="0" y="0"/>
                      <a:ext cx="5486400" cy="4353560"/>
                    </a:xfrm>
                    <a:prstGeom prst="rect">
                      <a:avLst/>
                    </a:prstGeom>
                  </pic:spPr>
                </pic:pic>
              </a:graphicData>
            </a:graphic>
          </wp:inline>
        </w:drawing>
      </w:r>
    </w:p>
    <w:p w14:paraId="4010FD50" w14:textId="112CA4EF" w:rsidR="00A40E18" w:rsidRPr="00356551" w:rsidRDefault="0014064D" w:rsidP="00356551">
      <w:pPr>
        <w:pStyle w:val="Caption"/>
        <w:jc w:val="both"/>
        <w:rPr>
          <w:rFonts w:ascii="Times New Roman" w:hAnsi="Times New Roman" w:cs="Times New Roman"/>
          <w:sz w:val="22"/>
        </w:rPr>
      </w:pPr>
      <w:bookmarkStart w:id="21" w:name="_Toc183800196"/>
      <w:r w:rsidRPr="00356551">
        <w:rPr>
          <w:rFonts w:ascii="Times New Roman" w:hAnsi="Times New Roman" w:cs="Times New Roman"/>
          <w:sz w:val="22"/>
        </w:rPr>
        <w:t xml:space="preserve">Figure </w:t>
      </w:r>
      <w:r w:rsidRPr="00356551">
        <w:rPr>
          <w:rFonts w:ascii="Times New Roman" w:hAnsi="Times New Roman" w:cs="Times New Roman"/>
          <w:sz w:val="22"/>
        </w:rPr>
        <w:fldChar w:fldCharType="begin"/>
      </w:r>
      <w:r w:rsidRPr="00356551">
        <w:rPr>
          <w:rFonts w:ascii="Times New Roman" w:hAnsi="Times New Roman" w:cs="Times New Roman"/>
          <w:sz w:val="22"/>
        </w:rPr>
        <w:instrText xml:space="preserve"> SEQ Figure \* ARABIC </w:instrText>
      </w:r>
      <w:r w:rsidRPr="00356551">
        <w:rPr>
          <w:rFonts w:ascii="Times New Roman" w:hAnsi="Times New Roman" w:cs="Times New Roman"/>
          <w:sz w:val="22"/>
        </w:rPr>
        <w:fldChar w:fldCharType="separate"/>
      </w:r>
      <w:r w:rsidRPr="00356551">
        <w:rPr>
          <w:rFonts w:ascii="Times New Roman" w:hAnsi="Times New Roman" w:cs="Times New Roman"/>
          <w:noProof/>
          <w:sz w:val="22"/>
        </w:rPr>
        <w:t>8</w:t>
      </w:r>
      <w:r w:rsidRPr="00356551">
        <w:rPr>
          <w:rFonts w:ascii="Times New Roman" w:hAnsi="Times New Roman" w:cs="Times New Roman"/>
          <w:sz w:val="22"/>
        </w:rPr>
        <w:fldChar w:fldCharType="end"/>
      </w:r>
      <w:r w:rsidRPr="00356551">
        <w:rPr>
          <w:rFonts w:ascii="Times New Roman" w:hAnsi="Times New Roman" w:cs="Times New Roman"/>
          <w:sz w:val="22"/>
        </w:rPr>
        <w:t>: Result-4a</w:t>
      </w:r>
      <w:bookmarkEnd w:id="21"/>
    </w:p>
    <w:p w14:paraId="32E1192B" w14:textId="77777777" w:rsidR="0014064D" w:rsidRPr="00356551" w:rsidRDefault="00A40E18" w:rsidP="00356551">
      <w:pPr>
        <w:keepNext/>
        <w:jc w:val="both"/>
        <w:rPr>
          <w:rFonts w:ascii="Times New Roman" w:hAnsi="Times New Roman" w:cs="Times New Roman"/>
        </w:rPr>
      </w:pPr>
      <w:r w:rsidRPr="00356551">
        <w:rPr>
          <w:rFonts w:ascii="Times New Roman" w:hAnsi="Times New Roman" w:cs="Times New Roman"/>
          <w:noProof/>
          <w:lang w:val="en-IN" w:eastAsia="en-IN"/>
        </w:rPr>
        <w:drawing>
          <wp:inline distT="0" distB="0" distL="0" distR="0" wp14:anchorId="1C9A1B5E" wp14:editId="77C05607">
            <wp:extent cx="5486400" cy="206375"/>
            <wp:effectExtent l="0" t="0" r="0" b="3175"/>
            <wp:docPr id="549986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86454" name=""/>
                    <pic:cNvPicPr/>
                  </pic:nvPicPr>
                  <pic:blipFill>
                    <a:blip r:embed="rId17"/>
                    <a:stretch>
                      <a:fillRect/>
                    </a:stretch>
                  </pic:blipFill>
                  <pic:spPr>
                    <a:xfrm>
                      <a:off x="0" y="0"/>
                      <a:ext cx="5486400" cy="206375"/>
                    </a:xfrm>
                    <a:prstGeom prst="rect">
                      <a:avLst/>
                    </a:prstGeom>
                  </pic:spPr>
                </pic:pic>
              </a:graphicData>
            </a:graphic>
          </wp:inline>
        </w:drawing>
      </w:r>
    </w:p>
    <w:p w14:paraId="1B00E86B" w14:textId="5DC3E364" w:rsidR="00A40E18" w:rsidRPr="00356551" w:rsidRDefault="0014064D" w:rsidP="00356551">
      <w:pPr>
        <w:pStyle w:val="Caption"/>
        <w:jc w:val="both"/>
        <w:rPr>
          <w:rFonts w:ascii="Times New Roman" w:hAnsi="Times New Roman" w:cs="Times New Roman"/>
          <w:sz w:val="22"/>
        </w:rPr>
      </w:pPr>
      <w:bookmarkStart w:id="22" w:name="_Toc183800197"/>
      <w:r w:rsidRPr="00356551">
        <w:rPr>
          <w:rFonts w:ascii="Times New Roman" w:hAnsi="Times New Roman" w:cs="Times New Roman"/>
          <w:sz w:val="22"/>
        </w:rPr>
        <w:t xml:space="preserve">Figure </w:t>
      </w:r>
      <w:r w:rsidRPr="00356551">
        <w:rPr>
          <w:rFonts w:ascii="Times New Roman" w:hAnsi="Times New Roman" w:cs="Times New Roman"/>
          <w:sz w:val="22"/>
        </w:rPr>
        <w:fldChar w:fldCharType="begin"/>
      </w:r>
      <w:r w:rsidRPr="00356551">
        <w:rPr>
          <w:rFonts w:ascii="Times New Roman" w:hAnsi="Times New Roman" w:cs="Times New Roman"/>
          <w:sz w:val="22"/>
        </w:rPr>
        <w:instrText xml:space="preserve"> SEQ Figure \* ARABIC </w:instrText>
      </w:r>
      <w:r w:rsidRPr="00356551">
        <w:rPr>
          <w:rFonts w:ascii="Times New Roman" w:hAnsi="Times New Roman" w:cs="Times New Roman"/>
          <w:sz w:val="22"/>
        </w:rPr>
        <w:fldChar w:fldCharType="separate"/>
      </w:r>
      <w:r w:rsidRPr="00356551">
        <w:rPr>
          <w:rFonts w:ascii="Times New Roman" w:hAnsi="Times New Roman" w:cs="Times New Roman"/>
          <w:noProof/>
          <w:sz w:val="22"/>
        </w:rPr>
        <w:t>9</w:t>
      </w:r>
      <w:r w:rsidRPr="00356551">
        <w:rPr>
          <w:rFonts w:ascii="Times New Roman" w:hAnsi="Times New Roman" w:cs="Times New Roman"/>
          <w:sz w:val="22"/>
        </w:rPr>
        <w:fldChar w:fldCharType="end"/>
      </w:r>
      <w:r w:rsidRPr="00356551">
        <w:rPr>
          <w:rFonts w:ascii="Times New Roman" w:hAnsi="Times New Roman" w:cs="Times New Roman"/>
          <w:sz w:val="22"/>
        </w:rPr>
        <w:t>: Result-4b</w:t>
      </w:r>
      <w:bookmarkEnd w:id="22"/>
    </w:p>
    <w:p w14:paraId="1421096E" w14:textId="77777777" w:rsidR="0014064D" w:rsidRPr="00356551" w:rsidRDefault="00A40E18" w:rsidP="00356551">
      <w:pPr>
        <w:keepNext/>
        <w:jc w:val="both"/>
        <w:rPr>
          <w:rFonts w:ascii="Times New Roman" w:hAnsi="Times New Roman" w:cs="Times New Roman"/>
        </w:rPr>
      </w:pPr>
      <w:r w:rsidRPr="00356551">
        <w:rPr>
          <w:rFonts w:ascii="Times New Roman" w:hAnsi="Times New Roman" w:cs="Times New Roman"/>
          <w:noProof/>
          <w:lang w:val="en-IN" w:eastAsia="en-IN"/>
        </w:rPr>
        <w:drawing>
          <wp:inline distT="0" distB="0" distL="0" distR="0" wp14:anchorId="32593BB8" wp14:editId="6722BED3">
            <wp:extent cx="5486400" cy="268605"/>
            <wp:effectExtent l="0" t="0" r="0" b="0"/>
            <wp:docPr id="1388601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601640" name=""/>
                    <pic:cNvPicPr/>
                  </pic:nvPicPr>
                  <pic:blipFill>
                    <a:blip r:embed="rId18"/>
                    <a:stretch>
                      <a:fillRect/>
                    </a:stretch>
                  </pic:blipFill>
                  <pic:spPr>
                    <a:xfrm>
                      <a:off x="0" y="0"/>
                      <a:ext cx="5486400" cy="268605"/>
                    </a:xfrm>
                    <a:prstGeom prst="rect">
                      <a:avLst/>
                    </a:prstGeom>
                  </pic:spPr>
                </pic:pic>
              </a:graphicData>
            </a:graphic>
          </wp:inline>
        </w:drawing>
      </w:r>
    </w:p>
    <w:p w14:paraId="330F0469" w14:textId="62AEB064" w:rsidR="00A40E18" w:rsidRPr="00356551" w:rsidRDefault="0014064D" w:rsidP="00356551">
      <w:pPr>
        <w:pStyle w:val="Caption"/>
        <w:jc w:val="both"/>
        <w:rPr>
          <w:rFonts w:ascii="Times New Roman" w:hAnsi="Times New Roman" w:cs="Times New Roman"/>
          <w:sz w:val="22"/>
        </w:rPr>
      </w:pPr>
      <w:bookmarkStart w:id="23" w:name="_Toc183800198"/>
      <w:r w:rsidRPr="00356551">
        <w:rPr>
          <w:rFonts w:ascii="Times New Roman" w:hAnsi="Times New Roman" w:cs="Times New Roman"/>
          <w:sz w:val="22"/>
        </w:rPr>
        <w:t xml:space="preserve">Figure </w:t>
      </w:r>
      <w:r w:rsidRPr="00356551">
        <w:rPr>
          <w:rFonts w:ascii="Times New Roman" w:hAnsi="Times New Roman" w:cs="Times New Roman"/>
          <w:sz w:val="22"/>
        </w:rPr>
        <w:fldChar w:fldCharType="begin"/>
      </w:r>
      <w:r w:rsidRPr="00356551">
        <w:rPr>
          <w:rFonts w:ascii="Times New Roman" w:hAnsi="Times New Roman" w:cs="Times New Roman"/>
          <w:sz w:val="22"/>
        </w:rPr>
        <w:instrText xml:space="preserve"> SEQ Figure \* ARABIC </w:instrText>
      </w:r>
      <w:r w:rsidRPr="00356551">
        <w:rPr>
          <w:rFonts w:ascii="Times New Roman" w:hAnsi="Times New Roman" w:cs="Times New Roman"/>
          <w:sz w:val="22"/>
        </w:rPr>
        <w:fldChar w:fldCharType="separate"/>
      </w:r>
      <w:r w:rsidRPr="00356551">
        <w:rPr>
          <w:rFonts w:ascii="Times New Roman" w:hAnsi="Times New Roman" w:cs="Times New Roman"/>
          <w:noProof/>
          <w:sz w:val="22"/>
        </w:rPr>
        <w:t>10</w:t>
      </w:r>
      <w:r w:rsidRPr="00356551">
        <w:rPr>
          <w:rFonts w:ascii="Times New Roman" w:hAnsi="Times New Roman" w:cs="Times New Roman"/>
          <w:sz w:val="22"/>
        </w:rPr>
        <w:fldChar w:fldCharType="end"/>
      </w:r>
      <w:r w:rsidRPr="00356551">
        <w:rPr>
          <w:rFonts w:ascii="Times New Roman" w:hAnsi="Times New Roman" w:cs="Times New Roman"/>
          <w:sz w:val="22"/>
        </w:rPr>
        <w:t>: Result-4c</w:t>
      </w:r>
      <w:bookmarkEnd w:id="23"/>
    </w:p>
    <w:p w14:paraId="37B4E3A2" w14:textId="77777777" w:rsidR="0014064D" w:rsidRPr="00356551" w:rsidRDefault="00A40E18" w:rsidP="00356551">
      <w:pPr>
        <w:keepNext/>
        <w:jc w:val="both"/>
        <w:rPr>
          <w:rFonts w:ascii="Times New Roman" w:hAnsi="Times New Roman" w:cs="Times New Roman"/>
        </w:rPr>
      </w:pPr>
      <w:r w:rsidRPr="00356551">
        <w:rPr>
          <w:rFonts w:ascii="Times New Roman" w:hAnsi="Times New Roman" w:cs="Times New Roman"/>
          <w:noProof/>
          <w:lang w:val="en-IN" w:eastAsia="en-IN"/>
        </w:rPr>
        <w:drawing>
          <wp:inline distT="0" distB="0" distL="0" distR="0" wp14:anchorId="27161F61" wp14:editId="46BDC33A">
            <wp:extent cx="5486400" cy="751840"/>
            <wp:effectExtent l="0" t="0" r="0" b="0"/>
            <wp:docPr id="37563179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631793" name="Picture 1" descr="A black background with white text&#10;&#10;Description automatically generated"/>
                    <pic:cNvPicPr/>
                  </pic:nvPicPr>
                  <pic:blipFill>
                    <a:blip r:embed="rId19"/>
                    <a:stretch>
                      <a:fillRect/>
                    </a:stretch>
                  </pic:blipFill>
                  <pic:spPr>
                    <a:xfrm>
                      <a:off x="0" y="0"/>
                      <a:ext cx="5486400" cy="751840"/>
                    </a:xfrm>
                    <a:prstGeom prst="rect">
                      <a:avLst/>
                    </a:prstGeom>
                  </pic:spPr>
                </pic:pic>
              </a:graphicData>
            </a:graphic>
          </wp:inline>
        </w:drawing>
      </w:r>
    </w:p>
    <w:p w14:paraId="7A0B7242" w14:textId="5DA25481" w:rsidR="00A40E18" w:rsidRPr="00356551" w:rsidRDefault="0014064D" w:rsidP="00356551">
      <w:pPr>
        <w:pStyle w:val="Caption"/>
        <w:jc w:val="both"/>
        <w:rPr>
          <w:rFonts w:ascii="Times New Roman" w:hAnsi="Times New Roman" w:cs="Times New Roman"/>
          <w:sz w:val="22"/>
        </w:rPr>
      </w:pPr>
      <w:bookmarkStart w:id="24" w:name="_Toc183800199"/>
      <w:r w:rsidRPr="00356551">
        <w:rPr>
          <w:rFonts w:ascii="Times New Roman" w:hAnsi="Times New Roman" w:cs="Times New Roman"/>
          <w:sz w:val="22"/>
        </w:rPr>
        <w:t xml:space="preserve">Figure </w:t>
      </w:r>
      <w:r w:rsidRPr="00356551">
        <w:rPr>
          <w:rFonts w:ascii="Times New Roman" w:hAnsi="Times New Roman" w:cs="Times New Roman"/>
          <w:sz w:val="22"/>
        </w:rPr>
        <w:fldChar w:fldCharType="begin"/>
      </w:r>
      <w:r w:rsidRPr="00356551">
        <w:rPr>
          <w:rFonts w:ascii="Times New Roman" w:hAnsi="Times New Roman" w:cs="Times New Roman"/>
          <w:sz w:val="22"/>
        </w:rPr>
        <w:instrText xml:space="preserve"> SEQ Figure \* ARABIC </w:instrText>
      </w:r>
      <w:r w:rsidRPr="00356551">
        <w:rPr>
          <w:rFonts w:ascii="Times New Roman" w:hAnsi="Times New Roman" w:cs="Times New Roman"/>
          <w:sz w:val="22"/>
        </w:rPr>
        <w:fldChar w:fldCharType="separate"/>
      </w:r>
      <w:r w:rsidRPr="00356551">
        <w:rPr>
          <w:rFonts w:ascii="Times New Roman" w:hAnsi="Times New Roman" w:cs="Times New Roman"/>
          <w:noProof/>
          <w:sz w:val="22"/>
        </w:rPr>
        <w:t>11</w:t>
      </w:r>
      <w:r w:rsidRPr="00356551">
        <w:rPr>
          <w:rFonts w:ascii="Times New Roman" w:hAnsi="Times New Roman" w:cs="Times New Roman"/>
          <w:sz w:val="22"/>
        </w:rPr>
        <w:fldChar w:fldCharType="end"/>
      </w:r>
      <w:r w:rsidRPr="00356551">
        <w:rPr>
          <w:rFonts w:ascii="Times New Roman" w:hAnsi="Times New Roman" w:cs="Times New Roman"/>
          <w:sz w:val="22"/>
        </w:rPr>
        <w:t>: Result-4d</w:t>
      </w:r>
      <w:bookmarkEnd w:id="24"/>
    </w:p>
    <w:p w14:paraId="0CE61933" w14:textId="5A831852" w:rsidR="005331AE" w:rsidRPr="00356551" w:rsidRDefault="005331AE" w:rsidP="00356551">
      <w:pPr>
        <w:jc w:val="both"/>
        <w:rPr>
          <w:rFonts w:ascii="Times New Roman" w:hAnsi="Times New Roman" w:cs="Times New Roman"/>
        </w:rPr>
      </w:pPr>
      <w:r w:rsidRPr="00356551">
        <w:rPr>
          <w:rFonts w:ascii="Times New Roman" w:hAnsi="Times New Roman" w:cs="Times New Roman"/>
        </w:rPr>
        <w:t xml:space="preserve">Insertions were processed successfully, with minimum impact on query performance. The quadtree's lazy update mechanism enabled it to deal with the developing dataset </w:t>
      </w:r>
      <w:r w:rsidR="009247DF" w:rsidRPr="00356551">
        <w:rPr>
          <w:rFonts w:ascii="Times New Roman" w:hAnsi="Times New Roman" w:cs="Times New Roman"/>
        </w:rPr>
        <w:t>without</w:t>
      </w:r>
      <w:r w:rsidRPr="00356551">
        <w:rPr>
          <w:rFonts w:ascii="Times New Roman" w:hAnsi="Times New Roman" w:cs="Times New Roman"/>
        </w:rPr>
        <w:t xml:space="preserve"> big degradation in efficiency. Queries within the prolonged region showed barely longer times due to the elevated depth required for brand new walls, however the accuracy remained steady.</w:t>
      </w:r>
    </w:p>
    <w:p w14:paraId="79D784D4" w14:textId="77777777" w:rsidR="000D5B75" w:rsidRPr="00356551" w:rsidRDefault="00E2384B" w:rsidP="00356551">
      <w:pPr>
        <w:pStyle w:val="Heading1"/>
        <w:jc w:val="both"/>
        <w:rPr>
          <w:rFonts w:ascii="Times New Roman" w:hAnsi="Times New Roman" w:cs="Times New Roman"/>
        </w:rPr>
      </w:pPr>
      <w:bookmarkStart w:id="25" w:name="_Toc183800188"/>
      <w:r w:rsidRPr="00356551">
        <w:rPr>
          <w:rFonts w:ascii="Times New Roman" w:hAnsi="Times New Roman" w:cs="Times New Roman"/>
        </w:rPr>
        <w:lastRenderedPageBreak/>
        <w:t>Conclusion</w:t>
      </w:r>
      <w:bookmarkEnd w:id="25"/>
    </w:p>
    <w:p w14:paraId="758510A4" w14:textId="77777777" w:rsidR="005331AE" w:rsidRPr="00356551" w:rsidRDefault="005331AE" w:rsidP="00356551">
      <w:pPr>
        <w:jc w:val="both"/>
        <w:rPr>
          <w:rFonts w:ascii="Times New Roman" w:hAnsi="Times New Roman" w:cs="Times New Roman"/>
        </w:rPr>
      </w:pPr>
      <w:r w:rsidRPr="00356551">
        <w:rPr>
          <w:rFonts w:ascii="Times New Roman" w:hAnsi="Times New Roman" w:cs="Times New Roman"/>
        </w:rPr>
        <w:t>This project tested the versatility and scalability of quadtrees in managing dynamic datasets and assisting approximate nearest neighbor queries. Key insights include:</w:t>
      </w:r>
    </w:p>
    <w:p w14:paraId="0CDC6176" w14:textId="77777777" w:rsidR="005331AE" w:rsidRPr="00356551" w:rsidRDefault="005331AE" w:rsidP="00356551">
      <w:pPr>
        <w:pStyle w:val="ListParagraph"/>
        <w:numPr>
          <w:ilvl w:val="0"/>
          <w:numId w:val="10"/>
        </w:numPr>
        <w:jc w:val="both"/>
        <w:rPr>
          <w:rFonts w:ascii="Times New Roman" w:hAnsi="Times New Roman" w:cs="Times New Roman"/>
        </w:rPr>
      </w:pPr>
      <w:r w:rsidRPr="00356551">
        <w:rPr>
          <w:rFonts w:ascii="Times New Roman" w:hAnsi="Times New Roman" w:cs="Times New Roman"/>
        </w:rPr>
        <w:t>Spread and peak: The dataset's unfold directly impacts the tree's height and performance. Preprocessing statistics to stability spreads can optimize performance.</w:t>
      </w:r>
    </w:p>
    <w:p w14:paraId="7D93A555" w14:textId="77777777" w:rsidR="005331AE" w:rsidRPr="00356551" w:rsidRDefault="005331AE" w:rsidP="00356551">
      <w:pPr>
        <w:pStyle w:val="ListParagraph"/>
        <w:numPr>
          <w:ilvl w:val="0"/>
          <w:numId w:val="10"/>
        </w:numPr>
        <w:jc w:val="both"/>
        <w:rPr>
          <w:rFonts w:ascii="Times New Roman" w:hAnsi="Times New Roman" w:cs="Times New Roman"/>
        </w:rPr>
      </w:pPr>
      <w:r w:rsidRPr="00356551">
        <w:rPr>
          <w:rFonts w:ascii="Times New Roman" w:hAnsi="Times New Roman" w:cs="Times New Roman"/>
        </w:rPr>
        <w:t>Effect of ε: Larger ε values enhance question velocity but reduce precision, offering a tradeoff based totally on software requirements.</w:t>
      </w:r>
    </w:p>
    <w:p w14:paraId="243ABA4C" w14:textId="6878F974" w:rsidR="005331AE" w:rsidRPr="00356551" w:rsidRDefault="005331AE" w:rsidP="00356551">
      <w:pPr>
        <w:pStyle w:val="ListParagraph"/>
        <w:numPr>
          <w:ilvl w:val="0"/>
          <w:numId w:val="10"/>
        </w:numPr>
        <w:jc w:val="both"/>
        <w:rPr>
          <w:rFonts w:ascii="Times New Roman" w:hAnsi="Times New Roman" w:cs="Times New Roman"/>
        </w:rPr>
      </w:pPr>
      <w:r w:rsidRPr="00356551">
        <w:rPr>
          <w:rFonts w:ascii="Times New Roman" w:hAnsi="Times New Roman" w:cs="Times New Roman"/>
        </w:rPr>
        <w:t xml:space="preserve">Dynamic operations: Insertions have been treated successfully thru lazy updates, whilst deletions required greater processing, </w:t>
      </w:r>
      <w:r w:rsidR="009247DF" w:rsidRPr="00356551">
        <w:rPr>
          <w:rFonts w:ascii="Times New Roman" w:hAnsi="Times New Roman" w:cs="Times New Roman"/>
        </w:rPr>
        <w:t>especially</w:t>
      </w:r>
      <w:r w:rsidRPr="00356551">
        <w:rPr>
          <w:rFonts w:ascii="Times New Roman" w:hAnsi="Times New Roman" w:cs="Times New Roman"/>
        </w:rPr>
        <w:t xml:space="preserve"> in dense areas. Tree reconstruction proved essential for keeping performance in heavily changed datasets.</w:t>
      </w:r>
    </w:p>
    <w:p w14:paraId="7C09B85E" w14:textId="77777777" w:rsidR="005331AE" w:rsidRPr="00356551" w:rsidRDefault="005331AE" w:rsidP="00356551">
      <w:pPr>
        <w:jc w:val="both"/>
        <w:rPr>
          <w:rFonts w:ascii="Times New Roman" w:hAnsi="Times New Roman" w:cs="Times New Roman"/>
        </w:rPr>
      </w:pPr>
      <w:r w:rsidRPr="00356551">
        <w:rPr>
          <w:rFonts w:ascii="Times New Roman" w:hAnsi="Times New Roman" w:cs="Times New Roman"/>
        </w:rPr>
        <w:t>Overall, the extended quadtree implementation provides a sturdy and adaptable solution for spatial information control. Its capability to address dynamic updates and approximate queries makes it suitable for applications ranging from geographic records systems to gadget gaining knowledge of and past.</w:t>
      </w:r>
    </w:p>
    <w:p w14:paraId="33D9D192" w14:textId="0831B1F7" w:rsidR="000D5B75" w:rsidRPr="00356551" w:rsidRDefault="000D5B75" w:rsidP="00356551">
      <w:pPr>
        <w:jc w:val="both"/>
        <w:rPr>
          <w:rFonts w:ascii="Times New Roman" w:hAnsi="Times New Roman" w:cs="Times New Roman"/>
        </w:rPr>
      </w:pPr>
    </w:p>
    <w:sectPr w:rsidR="000D5B75" w:rsidRPr="00356551" w:rsidSect="00356551">
      <w:headerReference w:type="default" r:id="rId20"/>
      <w:pgSz w:w="12240" w:h="15840"/>
      <w:pgMar w:top="1440" w:right="1800" w:bottom="1440" w:left="1800" w:header="720" w:footer="720" w:gutter="0"/>
      <w:pgBorders w:offsetFrom="page">
        <w:top w:val="single" w:sz="8" w:space="24" w:color="4F81BD" w:themeColor="accent1"/>
        <w:left w:val="single" w:sz="8" w:space="24" w:color="4F81BD" w:themeColor="accent1"/>
        <w:bottom w:val="single" w:sz="8" w:space="24" w:color="4F81BD" w:themeColor="accent1"/>
        <w:right w:val="single" w:sz="8" w:space="24" w:color="4F81BD" w:themeColor="accent1"/>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5B20AE" w14:textId="77777777" w:rsidR="006A1071" w:rsidRDefault="006A1071" w:rsidP="0014415B">
      <w:pPr>
        <w:spacing w:after="0" w:line="240" w:lineRule="auto"/>
      </w:pPr>
      <w:r>
        <w:separator/>
      </w:r>
    </w:p>
  </w:endnote>
  <w:endnote w:type="continuationSeparator" w:id="0">
    <w:p w14:paraId="27480080" w14:textId="77777777" w:rsidR="006A1071" w:rsidRDefault="006A1071" w:rsidP="00144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enlo">
    <w:altName w:val="DokChampa"/>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1E8249" w14:textId="77777777" w:rsidR="006A1071" w:rsidRDefault="006A1071" w:rsidP="0014415B">
      <w:pPr>
        <w:spacing w:after="0" w:line="240" w:lineRule="auto"/>
      </w:pPr>
      <w:r>
        <w:separator/>
      </w:r>
    </w:p>
  </w:footnote>
  <w:footnote w:type="continuationSeparator" w:id="0">
    <w:p w14:paraId="23BB27DF" w14:textId="77777777" w:rsidR="006A1071" w:rsidRDefault="006A1071" w:rsidP="001441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20667729"/>
      <w:docPartObj>
        <w:docPartGallery w:val="Page Numbers (Top of Page)"/>
        <w:docPartUnique/>
      </w:docPartObj>
    </w:sdtPr>
    <w:sdtEndPr>
      <w:rPr>
        <w:noProof/>
      </w:rPr>
    </w:sdtEndPr>
    <w:sdtContent>
      <w:p w14:paraId="2076544B" w14:textId="06EABD6C" w:rsidR="0014415B" w:rsidRDefault="0014415B">
        <w:pPr>
          <w:pStyle w:val="Header"/>
          <w:jc w:val="right"/>
        </w:pPr>
        <w:r>
          <w:fldChar w:fldCharType="begin"/>
        </w:r>
        <w:r>
          <w:instrText xml:space="preserve"> PAGE   \* MERGEFORMAT </w:instrText>
        </w:r>
        <w:r>
          <w:fldChar w:fldCharType="separate"/>
        </w:r>
        <w:r w:rsidR="00356551">
          <w:rPr>
            <w:noProof/>
          </w:rPr>
          <w:t>18</w:t>
        </w:r>
        <w:r>
          <w:rPr>
            <w:noProof/>
          </w:rPr>
          <w:fldChar w:fldCharType="end"/>
        </w:r>
      </w:p>
    </w:sdtContent>
  </w:sdt>
  <w:p w14:paraId="1ED00D69" w14:textId="77777777" w:rsidR="0014415B" w:rsidRDefault="001441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061033"/>
    <w:multiLevelType w:val="hybridMultilevel"/>
    <w:tmpl w:val="3A089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5F22D5"/>
    <w:multiLevelType w:val="hybridMultilevel"/>
    <w:tmpl w:val="ECE471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87125A"/>
    <w:multiLevelType w:val="hybridMultilevel"/>
    <w:tmpl w:val="922AC2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1B35A5"/>
    <w:multiLevelType w:val="hybridMultilevel"/>
    <w:tmpl w:val="73DC48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BAD5272"/>
    <w:multiLevelType w:val="hybridMultilevel"/>
    <w:tmpl w:val="872653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726635D"/>
    <w:multiLevelType w:val="hybridMultilevel"/>
    <w:tmpl w:val="8D1AC6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4882652">
    <w:abstractNumId w:val="8"/>
  </w:num>
  <w:num w:numId="2" w16cid:durableId="20321720">
    <w:abstractNumId w:val="6"/>
  </w:num>
  <w:num w:numId="3" w16cid:durableId="548495611">
    <w:abstractNumId w:val="5"/>
  </w:num>
  <w:num w:numId="4" w16cid:durableId="520508423">
    <w:abstractNumId w:val="4"/>
  </w:num>
  <w:num w:numId="5" w16cid:durableId="1074007152">
    <w:abstractNumId w:val="7"/>
  </w:num>
  <w:num w:numId="6" w16cid:durableId="1771706836">
    <w:abstractNumId w:val="3"/>
  </w:num>
  <w:num w:numId="7" w16cid:durableId="1568688294">
    <w:abstractNumId w:val="2"/>
  </w:num>
  <w:num w:numId="8" w16cid:durableId="1563296182">
    <w:abstractNumId w:val="1"/>
  </w:num>
  <w:num w:numId="9" w16cid:durableId="1072970585">
    <w:abstractNumId w:val="0"/>
  </w:num>
  <w:num w:numId="10" w16cid:durableId="866874455">
    <w:abstractNumId w:val="9"/>
  </w:num>
  <w:num w:numId="11" w16cid:durableId="874737615">
    <w:abstractNumId w:val="12"/>
  </w:num>
  <w:num w:numId="12" w16cid:durableId="1847212297">
    <w:abstractNumId w:val="13"/>
  </w:num>
  <w:num w:numId="13" w16cid:durableId="782724117">
    <w:abstractNumId w:val="10"/>
  </w:num>
  <w:num w:numId="14" w16cid:durableId="2024941820">
    <w:abstractNumId w:val="14"/>
  </w:num>
  <w:num w:numId="15" w16cid:durableId="6785112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5B75"/>
    <w:rsid w:val="0014064D"/>
    <w:rsid w:val="0014415B"/>
    <w:rsid w:val="0015074B"/>
    <w:rsid w:val="001D5117"/>
    <w:rsid w:val="0023191C"/>
    <w:rsid w:val="0029639D"/>
    <w:rsid w:val="00326F90"/>
    <w:rsid w:val="0035043D"/>
    <w:rsid w:val="00356551"/>
    <w:rsid w:val="004F10C6"/>
    <w:rsid w:val="005331AE"/>
    <w:rsid w:val="005B397E"/>
    <w:rsid w:val="005C5B90"/>
    <w:rsid w:val="006A1071"/>
    <w:rsid w:val="00824E29"/>
    <w:rsid w:val="00897D0E"/>
    <w:rsid w:val="008B4037"/>
    <w:rsid w:val="009247DF"/>
    <w:rsid w:val="00A40E18"/>
    <w:rsid w:val="00AA1D8D"/>
    <w:rsid w:val="00AB2C41"/>
    <w:rsid w:val="00B47730"/>
    <w:rsid w:val="00B72BAC"/>
    <w:rsid w:val="00BD565B"/>
    <w:rsid w:val="00CB0664"/>
    <w:rsid w:val="00E2384B"/>
    <w:rsid w:val="00F939B6"/>
    <w:rsid w:val="00FC693F"/>
    <w:rsid w:val="00FF63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399C70"/>
  <w14:defaultImageDpi w14:val="300"/>
  <w15:docId w15:val="{73D88A3D-5447-7441-9059-B5896224E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35043D"/>
    <w:pPr>
      <w:spacing w:after="100"/>
    </w:pPr>
  </w:style>
  <w:style w:type="paragraph" w:styleId="TOC2">
    <w:name w:val="toc 2"/>
    <w:basedOn w:val="Normal"/>
    <w:next w:val="Normal"/>
    <w:autoRedefine/>
    <w:uiPriority w:val="39"/>
    <w:unhideWhenUsed/>
    <w:rsid w:val="0035043D"/>
    <w:pPr>
      <w:spacing w:after="100"/>
      <w:ind w:left="220"/>
    </w:pPr>
  </w:style>
  <w:style w:type="paragraph" w:styleId="TOC3">
    <w:name w:val="toc 3"/>
    <w:basedOn w:val="Normal"/>
    <w:next w:val="Normal"/>
    <w:autoRedefine/>
    <w:uiPriority w:val="39"/>
    <w:unhideWhenUsed/>
    <w:rsid w:val="0035043D"/>
    <w:pPr>
      <w:spacing w:after="100"/>
      <w:ind w:left="440"/>
    </w:pPr>
  </w:style>
  <w:style w:type="character" w:styleId="Hyperlink">
    <w:name w:val="Hyperlink"/>
    <w:basedOn w:val="DefaultParagraphFont"/>
    <w:uiPriority w:val="99"/>
    <w:unhideWhenUsed/>
    <w:rsid w:val="0035043D"/>
    <w:rPr>
      <w:color w:val="0000FF" w:themeColor="hyperlink"/>
      <w:u w:val="single"/>
    </w:rPr>
  </w:style>
  <w:style w:type="paragraph" w:styleId="TableofFigures">
    <w:name w:val="table of figures"/>
    <w:basedOn w:val="Normal"/>
    <w:next w:val="Normal"/>
    <w:uiPriority w:val="99"/>
    <w:unhideWhenUsed/>
    <w:rsid w:val="00AB2C41"/>
    <w:pPr>
      <w:spacing w:after="0"/>
    </w:pPr>
  </w:style>
  <w:style w:type="paragraph" w:styleId="BalloonText">
    <w:name w:val="Balloon Text"/>
    <w:basedOn w:val="Normal"/>
    <w:link w:val="BalloonTextChar"/>
    <w:uiPriority w:val="99"/>
    <w:semiHidden/>
    <w:unhideWhenUsed/>
    <w:rsid w:val="003565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65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26938">
      <w:bodyDiv w:val="1"/>
      <w:marLeft w:val="0"/>
      <w:marRight w:val="0"/>
      <w:marTop w:val="0"/>
      <w:marBottom w:val="0"/>
      <w:divBdr>
        <w:top w:val="none" w:sz="0" w:space="0" w:color="auto"/>
        <w:left w:val="none" w:sz="0" w:space="0" w:color="auto"/>
        <w:bottom w:val="none" w:sz="0" w:space="0" w:color="auto"/>
        <w:right w:val="none" w:sz="0" w:space="0" w:color="auto"/>
      </w:divBdr>
      <w:divsChild>
        <w:div w:id="1701855670">
          <w:marLeft w:val="0"/>
          <w:marRight w:val="0"/>
          <w:marTop w:val="0"/>
          <w:marBottom w:val="0"/>
          <w:divBdr>
            <w:top w:val="none" w:sz="0" w:space="0" w:color="auto"/>
            <w:left w:val="none" w:sz="0" w:space="0" w:color="auto"/>
            <w:bottom w:val="none" w:sz="0" w:space="0" w:color="auto"/>
            <w:right w:val="none" w:sz="0" w:space="0" w:color="auto"/>
          </w:divBdr>
          <w:divsChild>
            <w:div w:id="721903887">
              <w:marLeft w:val="0"/>
              <w:marRight w:val="0"/>
              <w:marTop w:val="0"/>
              <w:marBottom w:val="0"/>
              <w:divBdr>
                <w:top w:val="none" w:sz="0" w:space="0" w:color="auto"/>
                <w:left w:val="none" w:sz="0" w:space="0" w:color="auto"/>
                <w:bottom w:val="none" w:sz="0" w:space="0" w:color="auto"/>
                <w:right w:val="none" w:sz="0" w:space="0" w:color="auto"/>
              </w:divBdr>
            </w:div>
            <w:div w:id="273173260">
              <w:marLeft w:val="0"/>
              <w:marRight w:val="0"/>
              <w:marTop w:val="0"/>
              <w:marBottom w:val="0"/>
              <w:divBdr>
                <w:top w:val="none" w:sz="0" w:space="0" w:color="auto"/>
                <w:left w:val="none" w:sz="0" w:space="0" w:color="auto"/>
                <w:bottom w:val="none" w:sz="0" w:space="0" w:color="auto"/>
                <w:right w:val="none" w:sz="0" w:space="0" w:color="auto"/>
              </w:divBdr>
            </w:div>
            <w:div w:id="737443190">
              <w:marLeft w:val="0"/>
              <w:marRight w:val="0"/>
              <w:marTop w:val="0"/>
              <w:marBottom w:val="0"/>
              <w:divBdr>
                <w:top w:val="none" w:sz="0" w:space="0" w:color="auto"/>
                <w:left w:val="none" w:sz="0" w:space="0" w:color="auto"/>
                <w:bottom w:val="none" w:sz="0" w:space="0" w:color="auto"/>
                <w:right w:val="none" w:sz="0" w:space="0" w:color="auto"/>
              </w:divBdr>
            </w:div>
            <w:div w:id="1347367635">
              <w:marLeft w:val="0"/>
              <w:marRight w:val="0"/>
              <w:marTop w:val="0"/>
              <w:marBottom w:val="0"/>
              <w:divBdr>
                <w:top w:val="none" w:sz="0" w:space="0" w:color="auto"/>
                <w:left w:val="none" w:sz="0" w:space="0" w:color="auto"/>
                <w:bottom w:val="none" w:sz="0" w:space="0" w:color="auto"/>
                <w:right w:val="none" w:sz="0" w:space="0" w:color="auto"/>
              </w:divBdr>
            </w:div>
            <w:div w:id="1924415976">
              <w:marLeft w:val="0"/>
              <w:marRight w:val="0"/>
              <w:marTop w:val="0"/>
              <w:marBottom w:val="0"/>
              <w:divBdr>
                <w:top w:val="none" w:sz="0" w:space="0" w:color="auto"/>
                <w:left w:val="none" w:sz="0" w:space="0" w:color="auto"/>
                <w:bottom w:val="none" w:sz="0" w:space="0" w:color="auto"/>
                <w:right w:val="none" w:sz="0" w:space="0" w:color="auto"/>
              </w:divBdr>
            </w:div>
            <w:div w:id="2009017166">
              <w:marLeft w:val="0"/>
              <w:marRight w:val="0"/>
              <w:marTop w:val="0"/>
              <w:marBottom w:val="0"/>
              <w:divBdr>
                <w:top w:val="none" w:sz="0" w:space="0" w:color="auto"/>
                <w:left w:val="none" w:sz="0" w:space="0" w:color="auto"/>
                <w:bottom w:val="none" w:sz="0" w:space="0" w:color="auto"/>
                <w:right w:val="none" w:sz="0" w:space="0" w:color="auto"/>
              </w:divBdr>
            </w:div>
            <w:div w:id="1950770542">
              <w:marLeft w:val="0"/>
              <w:marRight w:val="0"/>
              <w:marTop w:val="0"/>
              <w:marBottom w:val="0"/>
              <w:divBdr>
                <w:top w:val="none" w:sz="0" w:space="0" w:color="auto"/>
                <w:left w:val="none" w:sz="0" w:space="0" w:color="auto"/>
                <w:bottom w:val="none" w:sz="0" w:space="0" w:color="auto"/>
                <w:right w:val="none" w:sz="0" w:space="0" w:color="auto"/>
              </w:divBdr>
            </w:div>
            <w:div w:id="1707683765">
              <w:marLeft w:val="0"/>
              <w:marRight w:val="0"/>
              <w:marTop w:val="0"/>
              <w:marBottom w:val="0"/>
              <w:divBdr>
                <w:top w:val="none" w:sz="0" w:space="0" w:color="auto"/>
                <w:left w:val="none" w:sz="0" w:space="0" w:color="auto"/>
                <w:bottom w:val="none" w:sz="0" w:space="0" w:color="auto"/>
                <w:right w:val="none" w:sz="0" w:space="0" w:color="auto"/>
              </w:divBdr>
            </w:div>
            <w:div w:id="1458766129">
              <w:marLeft w:val="0"/>
              <w:marRight w:val="0"/>
              <w:marTop w:val="0"/>
              <w:marBottom w:val="0"/>
              <w:divBdr>
                <w:top w:val="none" w:sz="0" w:space="0" w:color="auto"/>
                <w:left w:val="none" w:sz="0" w:space="0" w:color="auto"/>
                <w:bottom w:val="none" w:sz="0" w:space="0" w:color="auto"/>
                <w:right w:val="none" w:sz="0" w:space="0" w:color="auto"/>
              </w:divBdr>
            </w:div>
            <w:div w:id="872810453">
              <w:marLeft w:val="0"/>
              <w:marRight w:val="0"/>
              <w:marTop w:val="0"/>
              <w:marBottom w:val="0"/>
              <w:divBdr>
                <w:top w:val="none" w:sz="0" w:space="0" w:color="auto"/>
                <w:left w:val="none" w:sz="0" w:space="0" w:color="auto"/>
                <w:bottom w:val="none" w:sz="0" w:space="0" w:color="auto"/>
                <w:right w:val="none" w:sz="0" w:space="0" w:color="auto"/>
              </w:divBdr>
            </w:div>
            <w:div w:id="161626813">
              <w:marLeft w:val="0"/>
              <w:marRight w:val="0"/>
              <w:marTop w:val="0"/>
              <w:marBottom w:val="0"/>
              <w:divBdr>
                <w:top w:val="none" w:sz="0" w:space="0" w:color="auto"/>
                <w:left w:val="none" w:sz="0" w:space="0" w:color="auto"/>
                <w:bottom w:val="none" w:sz="0" w:space="0" w:color="auto"/>
                <w:right w:val="none" w:sz="0" w:space="0" w:color="auto"/>
              </w:divBdr>
            </w:div>
            <w:div w:id="1897744296">
              <w:marLeft w:val="0"/>
              <w:marRight w:val="0"/>
              <w:marTop w:val="0"/>
              <w:marBottom w:val="0"/>
              <w:divBdr>
                <w:top w:val="none" w:sz="0" w:space="0" w:color="auto"/>
                <w:left w:val="none" w:sz="0" w:space="0" w:color="auto"/>
                <w:bottom w:val="none" w:sz="0" w:space="0" w:color="auto"/>
                <w:right w:val="none" w:sz="0" w:space="0" w:color="auto"/>
              </w:divBdr>
            </w:div>
            <w:div w:id="656345870">
              <w:marLeft w:val="0"/>
              <w:marRight w:val="0"/>
              <w:marTop w:val="0"/>
              <w:marBottom w:val="0"/>
              <w:divBdr>
                <w:top w:val="none" w:sz="0" w:space="0" w:color="auto"/>
                <w:left w:val="none" w:sz="0" w:space="0" w:color="auto"/>
                <w:bottom w:val="none" w:sz="0" w:space="0" w:color="auto"/>
                <w:right w:val="none" w:sz="0" w:space="0" w:color="auto"/>
              </w:divBdr>
            </w:div>
            <w:div w:id="747731903">
              <w:marLeft w:val="0"/>
              <w:marRight w:val="0"/>
              <w:marTop w:val="0"/>
              <w:marBottom w:val="0"/>
              <w:divBdr>
                <w:top w:val="none" w:sz="0" w:space="0" w:color="auto"/>
                <w:left w:val="none" w:sz="0" w:space="0" w:color="auto"/>
                <w:bottom w:val="none" w:sz="0" w:space="0" w:color="auto"/>
                <w:right w:val="none" w:sz="0" w:space="0" w:color="auto"/>
              </w:divBdr>
            </w:div>
            <w:div w:id="5328602">
              <w:marLeft w:val="0"/>
              <w:marRight w:val="0"/>
              <w:marTop w:val="0"/>
              <w:marBottom w:val="0"/>
              <w:divBdr>
                <w:top w:val="none" w:sz="0" w:space="0" w:color="auto"/>
                <w:left w:val="none" w:sz="0" w:space="0" w:color="auto"/>
                <w:bottom w:val="none" w:sz="0" w:space="0" w:color="auto"/>
                <w:right w:val="none" w:sz="0" w:space="0" w:color="auto"/>
              </w:divBdr>
            </w:div>
            <w:div w:id="616643601">
              <w:marLeft w:val="0"/>
              <w:marRight w:val="0"/>
              <w:marTop w:val="0"/>
              <w:marBottom w:val="0"/>
              <w:divBdr>
                <w:top w:val="none" w:sz="0" w:space="0" w:color="auto"/>
                <w:left w:val="none" w:sz="0" w:space="0" w:color="auto"/>
                <w:bottom w:val="none" w:sz="0" w:space="0" w:color="auto"/>
                <w:right w:val="none" w:sz="0" w:space="0" w:color="auto"/>
              </w:divBdr>
            </w:div>
            <w:div w:id="1673140235">
              <w:marLeft w:val="0"/>
              <w:marRight w:val="0"/>
              <w:marTop w:val="0"/>
              <w:marBottom w:val="0"/>
              <w:divBdr>
                <w:top w:val="none" w:sz="0" w:space="0" w:color="auto"/>
                <w:left w:val="none" w:sz="0" w:space="0" w:color="auto"/>
                <w:bottom w:val="none" w:sz="0" w:space="0" w:color="auto"/>
                <w:right w:val="none" w:sz="0" w:space="0" w:color="auto"/>
              </w:divBdr>
            </w:div>
            <w:div w:id="2036343109">
              <w:marLeft w:val="0"/>
              <w:marRight w:val="0"/>
              <w:marTop w:val="0"/>
              <w:marBottom w:val="0"/>
              <w:divBdr>
                <w:top w:val="none" w:sz="0" w:space="0" w:color="auto"/>
                <w:left w:val="none" w:sz="0" w:space="0" w:color="auto"/>
                <w:bottom w:val="none" w:sz="0" w:space="0" w:color="auto"/>
                <w:right w:val="none" w:sz="0" w:space="0" w:color="auto"/>
              </w:divBdr>
            </w:div>
            <w:div w:id="1651325354">
              <w:marLeft w:val="0"/>
              <w:marRight w:val="0"/>
              <w:marTop w:val="0"/>
              <w:marBottom w:val="0"/>
              <w:divBdr>
                <w:top w:val="none" w:sz="0" w:space="0" w:color="auto"/>
                <w:left w:val="none" w:sz="0" w:space="0" w:color="auto"/>
                <w:bottom w:val="none" w:sz="0" w:space="0" w:color="auto"/>
                <w:right w:val="none" w:sz="0" w:space="0" w:color="auto"/>
              </w:divBdr>
            </w:div>
            <w:div w:id="1242370610">
              <w:marLeft w:val="0"/>
              <w:marRight w:val="0"/>
              <w:marTop w:val="0"/>
              <w:marBottom w:val="0"/>
              <w:divBdr>
                <w:top w:val="none" w:sz="0" w:space="0" w:color="auto"/>
                <w:left w:val="none" w:sz="0" w:space="0" w:color="auto"/>
                <w:bottom w:val="none" w:sz="0" w:space="0" w:color="auto"/>
                <w:right w:val="none" w:sz="0" w:space="0" w:color="auto"/>
              </w:divBdr>
            </w:div>
            <w:div w:id="302782793">
              <w:marLeft w:val="0"/>
              <w:marRight w:val="0"/>
              <w:marTop w:val="0"/>
              <w:marBottom w:val="0"/>
              <w:divBdr>
                <w:top w:val="none" w:sz="0" w:space="0" w:color="auto"/>
                <w:left w:val="none" w:sz="0" w:space="0" w:color="auto"/>
                <w:bottom w:val="none" w:sz="0" w:space="0" w:color="auto"/>
                <w:right w:val="none" w:sz="0" w:space="0" w:color="auto"/>
              </w:divBdr>
            </w:div>
            <w:div w:id="429473256">
              <w:marLeft w:val="0"/>
              <w:marRight w:val="0"/>
              <w:marTop w:val="0"/>
              <w:marBottom w:val="0"/>
              <w:divBdr>
                <w:top w:val="none" w:sz="0" w:space="0" w:color="auto"/>
                <w:left w:val="none" w:sz="0" w:space="0" w:color="auto"/>
                <w:bottom w:val="none" w:sz="0" w:space="0" w:color="auto"/>
                <w:right w:val="none" w:sz="0" w:space="0" w:color="auto"/>
              </w:divBdr>
            </w:div>
            <w:div w:id="179978579">
              <w:marLeft w:val="0"/>
              <w:marRight w:val="0"/>
              <w:marTop w:val="0"/>
              <w:marBottom w:val="0"/>
              <w:divBdr>
                <w:top w:val="none" w:sz="0" w:space="0" w:color="auto"/>
                <w:left w:val="none" w:sz="0" w:space="0" w:color="auto"/>
                <w:bottom w:val="none" w:sz="0" w:space="0" w:color="auto"/>
                <w:right w:val="none" w:sz="0" w:space="0" w:color="auto"/>
              </w:divBdr>
            </w:div>
            <w:div w:id="466245993">
              <w:marLeft w:val="0"/>
              <w:marRight w:val="0"/>
              <w:marTop w:val="0"/>
              <w:marBottom w:val="0"/>
              <w:divBdr>
                <w:top w:val="none" w:sz="0" w:space="0" w:color="auto"/>
                <w:left w:val="none" w:sz="0" w:space="0" w:color="auto"/>
                <w:bottom w:val="none" w:sz="0" w:space="0" w:color="auto"/>
                <w:right w:val="none" w:sz="0" w:space="0" w:color="auto"/>
              </w:divBdr>
            </w:div>
            <w:div w:id="1022904393">
              <w:marLeft w:val="0"/>
              <w:marRight w:val="0"/>
              <w:marTop w:val="0"/>
              <w:marBottom w:val="0"/>
              <w:divBdr>
                <w:top w:val="none" w:sz="0" w:space="0" w:color="auto"/>
                <w:left w:val="none" w:sz="0" w:space="0" w:color="auto"/>
                <w:bottom w:val="none" w:sz="0" w:space="0" w:color="auto"/>
                <w:right w:val="none" w:sz="0" w:space="0" w:color="auto"/>
              </w:divBdr>
            </w:div>
            <w:div w:id="838302596">
              <w:marLeft w:val="0"/>
              <w:marRight w:val="0"/>
              <w:marTop w:val="0"/>
              <w:marBottom w:val="0"/>
              <w:divBdr>
                <w:top w:val="none" w:sz="0" w:space="0" w:color="auto"/>
                <w:left w:val="none" w:sz="0" w:space="0" w:color="auto"/>
                <w:bottom w:val="none" w:sz="0" w:space="0" w:color="auto"/>
                <w:right w:val="none" w:sz="0" w:space="0" w:color="auto"/>
              </w:divBdr>
            </w:div>
            <w:div w:id="488056550">
              <w:marLeft w:val="0"/>
              <w:marRight w:val="0"/>
              <w:marTop w:val="0"/>
              <w:marBottom w:val="0"/>
              <w:divBdr>
                <w:top w:val="none" w:sz="0" w:space="0" w:color="auto"/>
                <w:left w:val="none" w:sz="0" w:space="0" w:color="auto"/>
                <w:bottom w:val="none" w:sz="0" w:space="0" w:color="auto"/>
                <w:right w:val="none" w:sz="0" w:space="0" w:color="auto"/>
              </w:divBdr>
            </w:div>
            <w:div w:id="1779328882">
              <w:marLeft w:val="0"/>
              <w:marRight w:val="0"/>
              <w:marTop w:val="0"/>
              <w:marBottom w:val="0"/>
              <w:divBdr>
                <w:top w:val="none" w:sz="0" w:space="0" w:color="auto"/>
                <w:left w:val="none" w:sz="0" w:space="0" w:color="auto"/>
                <w:bottom w:val="none" w:sz="0" w:space="0" w:color="auto"/>
                <w:right w:val="none" w:sz="0" w:space="0" w:color="auto"/>
              </w:divBdr>
            </w:div>
            <w:div w:id="516584806">
              <w:marLeft w:val="0"/>
              <w:marRight w:val="0"/>
              <w:marTop w:val="0"/>
              <w:marBottom w:val="0"/>
              <w:divBdr>
                <w:top w:val="none" w:sz="0" w:space="0" w:color="auto"/>
                <w:left w:val="none" w:sz="0" w:space="0" w:color="auto"/>
                <w:bottom w:val="none" w:sz="0" w:space="0" w:color="auto"/>
                <w:right w:val="none" w:sz="0" w:space="0" w:color="auto"/>
              </w:divBdr>
            </w:div>
            <w:div w:id="1891109856">
              <w:marLeft w:val="0"/>
              <w:marRight w:val="0"/>
              <w:marTop w:val="0"/>
              <w:marBottom w:val="0"/>
              <w:divBdr>
                <w:top w:val="none" w:sz="0" w:space="0" w:color="auto"/>
                <w:left w:val="none" w:sz="0" w:space="0" w:color="auto"/>
                <w:bottom w:val="none" w:sz="0" w:space="0" w:color="auto"/>
                <w:right w:val="none" w:sz="0" w:space="0" w:color="auto"/>
              </w:divBdr>
            </w:div>
            <w:div w:id="429424610">
              <w:marLeft w:val="0"/>
              <w:marRight w:val="0"/>
              <w:marTop w:val="0"/>
              <w:marBottom w:val="0"/>
              <w:divBdr>
                <w:top w:val="none" w:sz="0" w:space="0" w:color="auto"/>
                <w:left w:val="none" w:sz="0" w:space="0" w:color="auto"/>
                <w:bottom w:val="none" w:sz="0" w:space="0" w:color="auto"/>
                <w:right w:val="none" w:sz="0" w:space="0" w:color="auto"/>
              </w:divBdr>
            </w:div>
            <w:div w:id="725835959">
              <w:marLeft w:val="0"/>
              <w:marRight w:val="0"/>
              <w:marTop w:val="0"/>
              <w:marBottom w:val="0"/>
              <w:divBdr>
                <w:top w:val="none" w:sz="0" w:space="0" w:color="auto"/>
                <w:left w:val="none" w:sz="0" w:space="0" w:color="auto"/>
                <w:bottom w:val="none" w:sz="0" w:space="0" w:color="auto"/>
                <w:right w:val="none" w:sz="0" w:space="0" w:color="auto"/>
              </w:divBdr>
            </w:div>
            <w:div w:id="1697585988">
              <w:marLeft w:val="0"/>
              <w:marRight w:val="0"/>
              <w:marTop w:val="0"/>
              <w:marBottom w:val="0"/>
              <w:divBdr>
                <w:top w:val="none" w:sz="0" w:space="0" w:color="auto"/>
                <w:left w:val="none" w:sz="0" w:space="0" w:color="auto"/>
                <w:bottom w:val="none" w:sz="0" w:space="0" w:color="auto"/>
                <w:right w:val="none" w:sz="0" w:space="0" w:color="auto"/>
              </w:divBdr>
            </w:div>
            <w:div w:id="284970215">
              <w:marLeft w:val="0"/>
              <w:marRight w:val="0"/>
              <w:marTop w:val="0"/>
              <w:marBottom w:val="0"/>
              <w:divBdr>
                <w:top w:val="none" w:sz="0" w:space="0" w:color="auto"/>
                <w:left w:val="none" w:sz="0" w:space="0" w:color="auto"/>
                <w:bottom w:val="none" w:sz="0" w:space="0" w:color="auto"/>
                <w:right w:val="none" w:sz="0" w:space="0" w:color="auto"/>
              </w:divBdr>
            </w:div>
            <w:div w:id="1804344873">
              <w:marLeft w:val="0"/>
              <w:marRight w:val="0"/>
              <w:marTop w:val="0"/>
              <w:marBottom w:val="0"/>
              <w:divBdr>
                <w:top w:val="none" w:sz="0" w:space="0" w:color="auto"/>
                <w:left w:val="none" w:sz="0" w:space="0" w:color="auto"/>
                <w:bottom w:val="none" w:sz="0" w:space="0" w:color="auto"/>
                <w:right w:val="none" w:sz="0" w:space="0" w:color="auto"/>
              </w:divBdr>
            </w:div>
            <w:div w:id="558786434">
              <w:marLeft w:val="0"/>
              <w:marRight w:val="0"/>
              <w:marTop w:val="0"/>
              <w:marBottom w:val="0"/>
              <w:divBdr>
                <w:top w:val="none" w:sz="0" w:space="0" w:color="auto"/>
                <w:left w:val="none" w:sz="0" w:space="0" w:color="auto"/>
                <w:bottom w:val="none" w:sz="0" w:space="0" w:color="auto"/>
                <w:right w:val="none" w:sz="0" w:space="0" w:color="auto"/>
              </w:divBdr>
            </w:div>
            <w:div w:id="468715748">
              <w:marLeft w:val="0"/>
              <w:marRight w:val="0"/>
              <w:marTop w:val="0"/>
              <w:marBottom w:val="0"/>
              <w:divBdr>
                <w:top w:val="none" w:sz="0" w:space="0" w:color="auto"/>
                <w:left w:val="none" w:sz="0" w:space="0" w:color="auto"/>
                <w:bottom w:val="none" w:sz="0" w:space="0" w:color="auto"/>
                <w:right w:val="none" w:sz="0" w:space="0" w:color="auto"/>
              </w:divBdr>
            </w:div>
            <w:div w:id="551429596">
              <w:marLeft w:val="0"/>
              <w:marRight w:val="0"/>
              <w:marTop w:val="0"/>
              <w:marBottom w:val="0"/>
              <w:divBdr>
                <w:top w:val="none" w:sz="0" w:space="0" w:color="auto"/>
                <w:left w:val="none" w:sz="0" w:space="0" w:color="auto"/>
                <w:bottom w:val="none" w:sz="0" w:space="0" w:color="auto"/>
                <w:right w:val="none" w:sz="0" w:space="0" w:color="auto"/>
              </w:divBdr>
            </w:div>
            <w:div w:id="2012289829">
              <w:marLeft w:val="0"/>
              <w:marRight w:val="0"/>
              <w:marTop w:val="0"/>
              <w:marBottom w:val="0"/>
              <w:divBdr>
                <w:top w:val="none" w:sz="0" w:space="0" w:color="auto"/>
                <w:left w:val="none" w:sz="0" w:space="0" w:color="auto"/>
                <w:bottom w:val="none" w:sz="0" w:space="0" w:color="auto"/>
                <w:right w:val="none" w:sz="0" w:space="0" w:color="auto"/>
              </w:divBdr>
            </w:div>
            <w:div w:id="2067289080">
              <w:marLeft w:val="0"/>
              <w:marRight w:val="0"/>
              <w:marTop w:val="0"/>
              <w:marBottom w:val="0"/>
              <w:divBdr>
                <w:top w:val="none" w:sz="0" w:space="0" w:color="auto"/>
                <w:left w:val="none" w:sz="0" w:space="0" w:color="auto"/>
                <w:bottom w:val="none" w:sz="0" w:space="0" w:color="auto"/>
                <w:right w:val="none" w:sz="0" w:space="0" w:color="auto"/>
              </w:divBdr>
            </w:div>
            <w:div w:id="61492141">
              <w:marLeft w:val="0"/>
              <w:marRight w:val="0"/>
              <w:marTop w:val="0"/>
              <w:marBottom w:val="0"/>
              <w:divBdr>
                <w:top w:val="none" w:sz="0" w:space="0" w:color="auto"/>
                <w:left w:val="none" w:sz="0" w:space="0" w:color="auto"/>
                <w:bottom w:val="none" w:sz="0" w:space="0" w:color="auto"/>
                <w:right w:val="none" w:sz="0" w:space="0" w:color="auto"/>
              </w:divBdr>
            </w:div>
            <w:div w:id="1003702276">
              <w:marLeft w:val="0"/>
              <w:marRight w:val="0"/>
              <w:marTop w:val="0"/>
              <w:marBottom w:val="0"/>
              <w:divBdr>
                <w:top w:val="none" w:sz="0" w:space="0" w:color="auto"/>
                <w:left w:val="none" w:sz="0" w:space="0" w:color="auto"/>
                <w:bottom w:val="none" w:sz="0" w:space="0" w:color="auto"/>
                <w:right w:val="none" w:sz="0" w:space="0" w:color="auto"/>
              </w:divBdr>
            </w:div>
            <w:div w:id="1488089794">
              <w:marLeft w:val="0"/>
              <w:marRight w:val="0"/>
              <w:marTop w:val="0"/>
              <w:marBottom w:val="0"/>
              <w:divBdr>
                <w:top w:val="none" w:sz="0" w:space="0" w:color="auto"/>
                <w:left w:val="none" w:sz="0" w:space="0" w:color="auto"/>
                <w:bottom w:val="none" w:sz="0" w:space="0" w:color="auto"/>
                <w:right w:val="none" w:sz="0" w:space="0" w:color="auto"/>
              </w:divBdr>
            </w:div>
            <w:div w:id="659701180">
              <w:marLeft w:val="0"/>
              <w:marRight w:val="0"/>
              <w:marTop w:val="0"/>
              <w:marBottom w:val="0"/>
              <w:divBdr>
                <w:top w:val="none" w:sz="0" w:space="0" w:color="auto"/>
                <w:left w:val="none" w:sz="0" w:space="0" w:color="auto"/>
                <w:bottom w:val="none" w:sz="0" w:space="0" w:color="auto"/>
                <w:right w:val="none" w:sz="0" w:space="0" w:color="auto"/>
              </w:divBdr>
            </w:div>
            <w:div w:id="2109545325">
              <w:marLeft w:val="0"/>
              <w:marRight w:val="0"/>
              <w:marTop w:val="0"/>
              <w:marBottom w:val="0"/>
              <w:divBdr>
                <w:top w:val="none" w:sz="0" w:space="0" w:color="auto"/>
                <w:left w:val="none" w:sz="0" w:space="0" w:color="auto"/>
                <w:bottom w:val="none" w:sz="0" w:space="0" w:color="auto"/>
                <w:right w:val="none" w:sz="0" w:space="0" w:color="auto"/>
              </w:divBdr>
            </w:div>
            <w:div w:id="1025596448">
              <w:marLeft w:val="0"/>
              <w:marRight w:val="0"/>
              <w:marTop w:val="0"/>
              <w:marBottom w:val="0"/>
              <w:divBdr>
                <w:top w:val="none" w:sz="0" w:space="0" w:color="auto"/>
                <w:left w:val="none" w:sz="0" w:space="0" w:color="auto"/>
                <w:bottom w:val="none" w:sz="0" w:space="0" w:color="auto"/>
                <w:right w:val="none" w:sz="0" w:space="0" w:color="auto"/>
              </w:divBdr>
            </w:div>
            <w:div w:id="1333214538">
              <w:marLeft w:val="0"/>
              <w:marRight w:val="0"/>
              <w:marTop w:val="0"/>
              <w:marBottom w:val="0"/>
              <w:divBdr>
                <w:top w:val="none" w:sz="0" w:space="0" w:color="auto"/>
                <w:left w:val="none" w:sz="0" w:space="0" w:color="auto"/>
                <w:bottom w:val="none" w:sz="0" w:space="0" w:color="auto"/>
                <w:right w:val="none" w:sz="0" w:space="0" w:color="auto"/>
              </w:divBdr>
            </w:div>
            <w:div w:id="1339507200">
              <w:marLeft w:val="0"/>
              <w:marRight w:val="0"/>
              <w:marTop w:val="0"/>
              <w:marBottom w:val="0"/>
              <w:divBdr>
                <w:top w:val="none" w:sz="0" w:space="0" w:color="auto"/>
                <w:left w:val="none" w:sz="0" w:space="0" w:color="auto"/>
                <w:bottom w:val="none" w:sz="0" w:space="0" w:color="auto"/>
                <w:right w:val="none" w:sz="0" w:space="0" w:color="auto"/>
              </w:divBdr>
            </w:div>
            <w:div w:id="351340028">
              <w:marLeft w:val="0"/>
              <w:marRight w:val="0"/>
              <w:marTop w:val="0"/>
              <w:marBottom w:val="0"/>
              <w:divBdr>
                <w:top w:val="none" w:sz="0" w:space="0" w:color="auto"/>
                <w:left w:val="none" w:sz="0" w:space="0" w:color="auto"/>
                <w:bottom w:val="none" w:sz="0" w:space="0" w:color="auto"/>
                <w:right w:val="none" w:sz="0" w:space="0" w:color="auto"/>
              </w:divBdr>
            </w:div>
            <w:div w:id="488785189">
              <w:marLeft w:val="0"/>
              <w:marRight w:val="0"/>
              <w:marTop w:val="0"/>
              <w:marBottom w:val="0"/>
              <w:divBdr>
                <w:top w:val="none" w:sz="0" w:space="0" w:color="auto"/>
                <w:left w:val="none" w:sz="0" w:space="0" w:color="auto"/>
                <w:bottom w:val="none" w:sz="0" w:space="0" w:color="auto"/>
                <w:right w:val="none" w:sz="0" w:space="0" w:color="auto"/>
              </w:divBdr>
            </w:div>
            <w:div w:id="769737843">
              <w:marLeft w:val="0"/>
              <w:marRight w:val="0"/>
              <w:marTop w:val="0"/>
              <w:marBottom w:val="0"/>
              <w:divBdr>
                <w:top w:val="none" w:sz="0" w:space="0" w:color="auto"/>
                <w:left w:val="none" w:sz="0" w:space="0" w:color="auto"/>
                <w:bottom w:val="none" w:sz="0" w:space="0" w:color="auto"/>
                <w:right w:val="none" w:sz="0" w:space="0" w:color="auto"/>
              </w:divBdr>
            </w:div>
            <w:div w:id="2121795144">
              <w:marLeft w:val="0"/>
              <w:marRight w:val="0"/>
              <w:marTop w:val="0"/>
              <w:marBottom w:val="0"/>
              <w:divBdr>
                <w:top w:val="none" w:sz="0" w:space="0" w:color="auto"/>
                <w:left w:val="none" w:sz="0" w:space="0" w:color="auto"/>
                <w:bottom w:val="none" w:sz="0" w:space="0" w:color="auto"/>
                <w:right w:val="none" w:sz="0" w:space="0" w:color="auto"/>
              </w:divBdr>
            </w:div>
            <w:div w:id="347147553">
              <w:marLeft w:val="0"/>
              <w:marRight w:val="0"/>
              <w:marTop w:val="0"/>
              <w:marBottom w:val="0"/>
              <w:divBdr>
                <w:top w:val="none" w:sz="0" w:space="0" w:color="auto"/>
                <w:left w:val="none" w:sz="0" w:space="0" w:color="auto"/>
                <w:bottom w:val="none" w:sz="0" w:space="0" w:color="auto"/>
                <w:right w:val="none" w:sz="0" w:space="0" w:color="auto"/>
              </w:divBdr>
            </w:div>
            <w:div w:id="1139617934">
              <w:marLeft w:val="0"/>
              <w:marRight w:val="0"/>
              <w:marTop w:val="0"/>
              <w:marBottom w:val="0"/>
              <w:divBdr>
                <w:top w:val="none" w:sz="0" w:space="0" w:color="auto"/>
                <w:left w:val="none" w:sz="0" w:space="0" w:color="auto"/>
                <w:bottom w:val="none" w:sz="0" w:space="0" w:color="auto"/>
                <w:right w:val="none" w:sz="0" w:space="0" w:color="auto"/>
              </w:divBdr>
            </w:div>
            <w:div w:id="1063717646">
              <w:marLeft w:val="0"/>
              <w:marRight w:val="0"/>
              <w:marTop w:val="0"/>
              <w:marBottom w:val="0"/>
              <w:divBdr>
                <w:top w:val="none" w:sz="0" w:space="0" w:color="auto"/>
                <w:left w:val="none" w:sz="0" w:space="0" w:color="auto"/>
                <w:bottom w:val="none" w:sz="0" w:space="0" w:color="auto"/>
                <w:right w:val="none" w:sz="0" w:space="0" w:color="auto"/>
              </w:divBdr>
            </w:div>
            <w:div w:id="589390222">
              <w:marLeft w:val="0"/>
              <w:marRight w:val="0"/>
              <w:marTop w:val="0"/>
              <w:marBottom w:val="0"/>
              <w:divBdr>
                <w:top w:val="none" w:sz="0" w:space="0" w:color="auto"/>
                <w:left w:val="none" w:sz="0" w:space="0" w:color="auto"/>
                <w:bottom w:val="none" w:sz="0" w:space="0" w:color="auto"/>
                <w:right w:val="none" w:sz="0" w:space="0" w:color="auto"/>
              </w:divBdr>
            </w:div>
            <w:div w:id="957875319">
              <w:marLeft w:val="0"/>
              <w:marRight w:val="0"/>
              <w:marTop w:val="0"/>
              <w:marBottom w:val="0"/>
              <w:divBdr>
                <w:top w:val="none" w:sz="0" w:space="0" w:color="auto"/>
                <w:left w:val="none" w:sz="0" w:space="0" w:color="auto"/>
                <w:bottom w:val="none" w:sz="0" w:space="0" w:color="auto"/>
                <w:right w:val="none" w:sz="0" w:space="0" w:color="auto"/>
              </w:divBdr>
            </w:div>
            <w:div w:id="1074543857">
              <w:marLeft w:val="0"/>
              <w:marRight w:val="0"/>
              <w:marTop w:val="0"/>
              <w:marBottom w:val="0"/>
              <w:divBdr>
                <w:top w:val="none" w:sz="0" w:space="0" w:color="auto"/>
                <w:left w:val="none" w:sz="0" w:space="0" w:color="auto"/>
                <w:bottom w:val="none" w:sz="0" w:space="0" w:color="auto"/>
                <w:right w:val="none" w:sz="0" w:space="0" w:color="auto"/>
              </w:divBdr>
            </w:div>
            <w:div w:id="2048723358">
              <w:marLeft w:val="0"/>
              <w:marRight w:val="0"/>
              <w:marTop w:val="0"/>
              <w:marBottom w:val="0"/>
              <w:divBdr>
                <w:top w:val="none" w:sz="0" w:space="0" w:color="auto"/>
                <w:left w:val="none" w:sz="0" w:space="0" w:color="auto"/>
                <w:bottom w:val="none" w:sz="0" w:space="0" w:color="auto"/>
                <w:right w:val="none" w:sz="0" w:space="0" w:color="auto"/>
              </w:divBdr>
            </w:div>
            <w:div w:id="1954507446">
              <w:marLeft w:val="0"/>
              <w:marRight w:val="0"/>
              <w:marTop w:val="0"/>
              <w:marBottom w:val="0"/>
              <w:divBdr>
                <w:top w:val="none" w:sz="0" w:space="0" w:color="auto"/>
                <w:left w:val="none" w:sz="0" w:space="0" w:color="auto"/>
                <w:bottom w:val="none" w:sz="0" w:space="0" w:color="auto"/>
                <w:right w:val="none" w:sz="0" w:space="0" w:color="auto"/>
              </w:divBdr>
            </w:div>
            <w:div w:id="1613977100">
              <w:marLeft w:val="0"/>
              <w:marRight w:val="0"/>
              <w:marTop w:val="0"/>
              <w:marBottom w:val="0"/>
              <w:divBdr>
                <w:top w:val="none" w:sz="0" w:space="0" w:color="auto"/>
                <w:left w:val="none" w:sz="0" w:space="0" w:color="auto"/>
                <w:bottom w:val="none" w:sz="0" w:space="0" w:color="auto"/>
                <w:right w:val="none" w:sz="0" w:space="0" w:color="auto"/>
              </w:divBdr>
            </w:div>
            <w:div w:id="575288861">
              <w:marLeft w:val="0"/>
              <w:marRight w:val="0"/>
              <w:marTop w:val="0"/>
              <w:marBottom w:val="0"/>
              <w:divBdr>
                <w:top w:val="none" w:sz="0" w:space="0" w:color="auto"/>
                <w:left w:val="none" w:sz="0" w:space="0" w:color="auto"/>
                <w:bottom w:val="none" w:sz="0" w:space="0" w:color="auto"/>
                <w:right w:val="none" w:sz="0" w:space="0" w:color="auto"/>
              </w:divBdr>
            </w:div>
            <w:div w:id="2143498274">
              <w:marLeft w:val="0"/>
              <w:marRight w:val="0"/>
              <w:marTop w:val="0"/>
              <w:marBottom w:val="0"/>
              <w:divBdr>
                <w:top w:val="none" w:sz="0" w:space="0" w:color="auto"/>
                <w:left w:val="none" w:sz="0" w:space="0" w:color="auto"/>
                <w:bottom w:val="none" w:sz="0" w:space="0" w:color="auto"/>
                <w:right w:val="none" w:sz="0" w:space="0" w:color="auto"/>
              </w:divBdr>
            </w:div>
            <w:div w:id="757480318">
              <w:marLeft w:val="0"/>
              <w:marRight w:val="0"/>
              <w:marTop w:val="0"/>
              <w:marBottom w:val="0"/>
              <w:divBdr>
                <w:top w:val="none" w:sz="0" w:space="0" w:color="auto"/>
                <w:left w:val="none" w:sz="0" w:space="0" w:color="auto"/>
                <w:bottom w:val="none" w:sz="0" w:space="0" w:color="auto"/>
                <w:right w:val="none" w:sz="0" w:space="0" w:color="auto"/>
              </w:divBdr>
            </w:div>
            <w:div w:id="1507207296">
              <w:marLeft w:val="0"/>
              <w:marRight w:val="0"/>
              <w:marTop w:val="0"/>
              <w:marBottom w:val="0"/>
              <w:divBdr>
                <w:top w:val="none" w:sz="0" w:space="0" w:color="auto"/>
                <w:left w:val="none" w:sz="0" w:space="0" w:color="auto"/>
                <w:bottom w:val="none" w:sz="0" w:space="0" w:color="auto"/>
                <w:right w:val="none" w:sz="0" w:space="0" w:color="auto"/>
              </w:divBdr>
            </w:div>
            <w:div w:id="1419521597">
              <w:marLeft w:val="0"/>
              <w:marRight w:val="0"/>
              <w:marTop w:val="0"/>
              <w:marBottom w:val="0"/>
              <w:divBdr>
                <w:top w:val="none" w:sz="0" w:space="0" w:color="auto"/>
                <w:left w:val="none" w:sz="0" w:space="0" w:color="auto"/>
                <w:bottom w:val="none" w:sz="0" w:space="0" w:color="auto"/>
                <w:right w:val="none" w:sz="0" w:space="0" w:color="auto"/>
              </w:divBdr>
            </w:div>
            <w:div w:id="1847861858">
              <w:marLeft w:val="0"/>
              <w:marRight w:val="0"/>
              <w:marTop w:val="0"/>
              <w:marBottom w:val="0"/>
              <w:divBdr>
                <w:top w:val="none" w:sz="0" w:space="0" w:color="auto"/>
                <w:left w:val="none" w:sz="0" w:space="0" w:color="auto"/>
                <w:bottom w:val="none" w:sz="0" w:space="0" w:color="auto"/>
                <w:right w:val="none" w:sz="0" w:space="0" w:color="auto"/>
              </w:divBdr>
            </w:div>
            <w:div w:id="726490237">
              <w:marLeft w:val="0"/>
              <w:marRight w:val="0"/>
              <w:marTop w:val="0"/>
              <w:marBottom w:val="0"/>
              <w:divBdr>
                <w:top w:val="none" w:sz="0" w:space="0" w:color="auto"/>
                <w:left w:val="none" w:sz="0" w:space="0" w:color="auto"/>
                <w:bottom w:val="none" w:sz="0" w:space="0" w:color="auto"/>
                <w:right w:val="none" w:sz="0" w:space="0" w:color="auto"/>
              </w:divBdr>
            </w:div>
            <w:div w:id="1190995897">
              <w:marLeft w:val="0"/>
              <w:marRight w:val="0"/>
              <w:marTop w:val="0"/>
              <w:marBottom w:val="0"/>
              <w:divBdr>
                <w:top w:val="none" w:sz="0" w:space="0" w:color="auto"/>
                <w:left w:val="none" w:sz="0" w:space="0" w:color="auto"/>
                <w:bottom w:val="none" w:sz="0" w:space="0" w:color="auto"/>
                <w:right w:val="none" w:sz="0" w:space="0" w:color="auto"/>
              </w:divBdr>
            </w:div>
            <w:div w:id="2013025513">
              <w:marLeft w:val="0"/>
              <w:marRight w:val="0"/>
              <w:marTop w:val="0"/>
              <w:marBottom w:val="0"/>
              <w:divBdr>
                <w:top w:val="none" w:sz="0" w:space="0" w:color="auto"/>
                <w:left w:val="none" w:sz="0" w:space="0" w:color="auto"/>
                <w:bottom w:val="none" w:sz="0" w:space="0" w:color="auto"/>
                <w:right w:val="none" w:sz="0" w:space="0" w:color="auto"/>
              </w:divBdr>
            </w:div>
            <w:div w:id="482891609">
              <w:marLeft w:val="0"/>
              <w:marRight w:val="0"/>
              <w:marTop w:val="0"/>
              <w:marBottom w:val="0"/>
              <w:divBdr>
                <w:top w:val="none" w:sz="0" w:space="0" w:color="auto"/>
                <w:left w:val="none" w:sz="0" w:space="0" w:color="auto"/>
                <w:bottom w:val="none" w:sz="0" w:space="0" w:color="auto"/>
                <w:right w:val="none" w:sz="0" w:space="0" w:color="auto"/>
              </w:divBdr>
            </w:div>
            <w:div w:id="102306695">
              <w:marLeft w:val="0"/>
              <w:marRight w:val="0"/>
              <w:marTop w:val="0"/>
              <w:marBottom w:val="0"/>
              <w:divBdr>
                <w:top w:val="none" w:sz="0" w:space="0" w:color="auto"/>
                <w:left w:val="none" w:sz="0" w:space="0" w:color="auto"/>
                <w:bottom w:val="none" w:sz="0" w:space="0" w:color="auto"/>
                <w:right w:val="none" w:sz="0" w:space="0" w:color="auto"/>
              </w:divBdr>
            </w:div>
            <w:div w:id="688216393">
              <w:marLeft w:val="0"/>
              <w:marRight w:val="0"/>
              <w:marTop w:val="0"/>
              <w:marBottom w:val="0"/>
              <w:divBdr>
                <w:top w:val="none" w:sz="0" w:space="0" w:color="auto"/>
                <w:left w:val="none" w:sz="0" w:space="0" w:color="auto"/>
                <w:bottom w:val="none" w:sz="0" w:space="0" w:color="auto"/>
                <w:right w:val="none" w:sz="0" w:space="0" w:color="auto"/>
              </w:divBdr>
            </w:div>
            <w:div w:id="1851292956">
              <w:marLeft w:val="0"/>
              <w:marRight w:val="0"/>
              <w:marTop w:val="0"/>
              <w:marBottom w:val="0"/>
              <w:divBdr>
                <w:top w:val="none" w:sz="0" w:space="0" w:color="auto"/>
                <w:left w:val="none" w:sz="0" w:space="0" w:color="auto"/>
                <w:bottom w:val="none" w:sz="0" w:space="0" w:color="auto"/>
                <w:right w:val="none" w:sz="0" w:space="0" w:color="auto"/>
              </w:divBdr>
            </w:div>
            <w:div w:id="1424381136">
              <w:marLeft w:val="0"/>
              <w:marRight w:val="0"/>
              <w:marTop w:val="0"/>
              <w:marBottom w:val="0"/>
              <w:divBdr>
                <w:top w:val="none" w:sz="0" w:space="0" w:color="auto"/>
                <w:left w:val="none" w:sz="0" w:space="0" w:color="auto"/>
                <w:bottom w:val="none" w:sz="0" w:space="0" w:color="auto"/>
                <w:right w:val="none" w:sz="0" w:space="0" w:color="auto"/>
              </w:divBdr>
            </w:div>
            <w:div w:id="1298875318">
              <w:marLeft w:val="0"/>
              <w:marRight w:val="0"/>
              <w:marTop w:val="0"/>
              <w:marBottom w:val="0"/>
              <w:divBdr>
                <w:top w:val="none" w:sz="0" w:space="0" w:color="auto"/>
                <w:left w:val="none" w:sz="0" w:space="0" w:color="auto"/>
                <w:bottom w:val="none" w:sz="0" w:space="0" w:color="auto"/>
                <w:right w:val="none" w:sz="0" w:space="0" w:color="auto"/>
              </w:divBdr>
            </w:div>
            <w:div w:id="1089080351">
              <w:marLeft w:val="0"/>
              <w:marRight w:val="0"/>
              <w:marTop w:val="0"/>
              <w:marBottom w:val="0"/>
              <w:divBdr>
                <w:top w:val="none" w:sz="0" w:space="0" w:color="auto"/>
                <w:left w:val="none" w:sz="0" w:space="0" w:color="auto"/>
                <w:bottom w:val="none" w:sz="0" w:space="0" w:color="auto"/>
                <w:right w:val="none" w:sz="0" w:space="0" w:color="auto"/>
              </w:divBdr>
            </w:div>
            <w:div w:id="501898790">
              <w:marLeft w:val="0"/>
              <w:marRight w:val="0"/>
              <w:marTop w:val="0"/>
              <w:marBottom w:val="0"/>
              <w:divBdr>
                <w:top w:val="none" w:sz="0" w:space="0" w:color="auto"/>
                <w:left w:val="none" w:sz="0" w:space="0" w:color="auto"/>
                <w:bottom w:val="none" w:sz="0" w:space="0" w:color="auto"/>
                <w:right w:val="none" w:sz="0" w:space="0" w:color="auto"/>
              </w:divBdr>
            </w:div>
            <w:div w:id="2075621501">
              <w:marLeft w:val="0"/>
              <w:marRight w:val="0"/>
              <w:marTop w:val="0"/>
              <w:marBottom w:val="0"/>
              <w:divBdr>
                <w:top w:val="none" w:sz="0" w:space="0" w:color="auto"/>
                <w:left w:val="none" w:sz="0" w:space="0" w:color="auto"/>
                <w:bottom w:val="none" w:sz="0" w:space="0" w:color="auto"/>
                <w:right w:val="none" w:sz="0" w:space="0" w:color="auto"/>
              </w:divBdr>
            </w:div>
            <w:div w:id="1829397372">
              <w:marLeft w:val="0"/>
              <w:marRight w:val="0"/>
              <w:marTop w:val="0"/>
              <w:marBottom w:val="0"/>
              <w:divBdr>
                <w:top w:val="none" w:sz="0" w:space="0" w:color="auto"/>
                <w:left w:val="none" w:sz="0" w:space="0" w:color="auto"/>
                <w:bottom w:val="none" w:sz="0" w:space="0" w:color="auto"/>
                <w:right w:val="none" w:sz="0" w:space="0" w:color="auto"/>
              </w:divBdr>
            </w:div>
            <w:div w:id="800616374">
              <w:marLeft w:val="0"/>
              <w:marRight w:val="0"/>
              <w:marTop w:val="0"/>
              <w:marBottom w:val="0"/>
              <w:divBdr>
                <w:top w:val="none" w:sz="0" w:space="0" w:color="auto"/>
                <w:left w:val="none" w:sz="0" w:space="0" w:color="auto"/>
                <w:bottom w:val="none" w:sz="0" w:space="0" w:color="auto"/>
                <w:right w:val="none" w:sz="0" w:space="0" w:color="auto"/>
              </w:divBdr>
            </w:div>
            <w:div w:id="1348099599">
              <w:marLeft w:val="0"/>
              <w:marRight w:val="0"/>
              <w:marTop w:val="0"/>
              <w:marBottom w:val="0"/>
              <w:divBdr>
                <w:top w:val="none" w:sz="0" w:space="0" w:color="auto"/>
                <w:left w:val="none" w:sz="0" w:space="0" w:color="auto"/>
                <w:bottom w:val="none" w:sz="0" w:space="0" w:color="auto"/>
                <w:right w:val="none" w:sz="0" w:space="0" w:color="auto"/>
              </w:divBdr>
            </w:div>
            <w:div w:id="242224333">
              <w:marLeft w:val="0"/>
              <w:marRight w:val="0"/>
              <w:marTop w:val="0"/>
              <w:marBottom w:val="0"/>
              <w:divBdr>
                <w:top w:val="none" w:sz="0" w:space="0" w:color="auto"/>
                <w:left w:val="none" w:sz="0" w:space="0" w:color="auto"/>
                <w:bottom w:val="none" w:sz="0" w:space="0" w:color="auto"/>
                <w:right w:val="none" w:sz="0" w:space="0" w:color="auto"/>
              </w:divBdr>
            </w:div>
            <w:div w:id="655033470">
              <w:marLeft w:val="0"/>
              <w:marRight w:val="0"/>
              <w:marTop w:val="0"/>
              <w:marBottom w:val="0"/>
              <w:divBdr>
                <w:top w:val="none" w:sz="0" w:space="0" w:color="auto"/>
                <w:left w:val="none" w:sz="0" w:space="0" w:color="auto"/>
                <w:bottom w:val="none" w:sz="0" w:space="0" w:color="auto"/>
                <w:right w:val="none" w:sz="0" w:space="0" w:color="auto"/>
              </w:divBdr>
            </w:div>
            <w:div w:id="1747335740">
              <w:marLeft w:val="0"/>
              <w:marRight w:val="0"/>
              <w:marTop w:val="0"/>
              <w:marBottom w:val="0"/>
              <w:divBdr>
                <w:top w:val="none" w:sz="0" w:space="0" w:color="auto"/>
                <w:left w:val="none" w:sz="0" w:space="0" w:color="auto"/>
                <w:bottom w:val="none" w:sz="0" w:space="0" w:color="auto"/>
                <w:right w:val="none" w:sz="0" w:space="0" w:color="auto"/>
              </w:divBdr>
            </w:div>
            <w:div w:id="874392047">
              <w:marLeft w:val="0"/>
              <w:marRight w:val="0"/>
              <w:marTop w:val="0"/>
              <w:marBottom w:val="0"/>
              <w:divBdr>
                <w:top w:val="none" w:sz="0" w:space="0" w:color="auto"/>
                <w:left w:val="none" w:sz="0" w:space="0" w:color="auto"/>
                <w:bottom w:val="none" w:sz="0" w:space="0" w:color="auto"/>
                <w:right w:val="none" w:sz="0" w:space="0" w:color="auto"/>
              </w:divBdr>
            </w:div>
            <w:div w:id="1017149161">
              <w:marLeft w:val="0"/>
              <w:marRight w:val="0"/>
              <w:marTop w:val="0"/>
              <w:marBottom w:val="0"/>
              <w:divBdr>
                <w:top w:val="none" w:sz="0" w:space="0" w:color="auto"/>
                <w:left w:val="none" w:sz="0" w:space="0" w:color="auto"/>
                <w:bottom w:val="none" w:sz="0" w:space="0" w:color="auto"/>
                <w:right w:val="none" w:sz="0" w:space="0" w:color="auto"/>
              </w:divBdr>
            </w:div>
            <w:div w:id="2039162227">
              <w:marLeft w:val="0"/>
              <w:marRight w:val="0"/>
              <w:marTop w:val="0"/>
              <w:marBottom w:val="0"/>
              <w:divBdr>
                <w:top w:val="none" w:sz="0" w:space="0" w:color="auto"/>
                <w:left w:val="none" w:sz="0" w:space="0" w:color="auto"/>
                <w:bottom w:val="none" w:sz="0" w:space="0" w:color="auto"/>
                <w:right w:val="none" w:sz="0" w:space="0" w:color="auto"/>
              </w:divBdr>
            </w:div>
            <w:div w:id="771359341">
              <w:marLeft w:val="0"/>
              <w:marRight w:val="0"/>
              <w:marTop w:val="0"/>
              <w:marBottom w:val="0"/>
              <w:divBdr>
                <w:top w:val="none" w:sz="0" w:space="0" w:color="auto"/>
                <w:left w:val="none" w:sz="0" w:space="0" w:color="auto"/>
                <w:bottom w:val="none" w:sz="0" w:space="0" w:color="auto"/>
                <w:right w:val="none" w:sz="0" w:space="0" w:color="auto"/>
              </w:divBdr>
            </w:div>
            <w:div w:id="676998341">
              <w:marLeft w:val="0"/>
              <w:marRight w:val="0"/>
              <w:marTop w:val="0"/>
              <w:marBottom w:val="0"/>
              <w:divBdr>
                <w:top w:val="none" w:sz="0" w:space="0" w:color="auto"/>
                <w:left w:val="none" w:sz="0" w:space="0" w:color="auto"/>
                <w:bottom w:val="none" w:sz="0" w:space="0" w:color="auto"/>
                <w:right w:val="none" w:sz="0" w:space="0" w:color="auto"/>
              </w:divBdr>
            </w:div>
            <w:div w:id="101845486">
              <w:marLeft w:val="0"/>
              <w:marRight w:val="0"/>
              <w:marTop w:val="0"/>
              <w:marBottom w:val="0"/>
              <w:divBdr>
                <w:top w:val="none" w:sz="0" w:space="0" w:color="auto"/>
                <w:left w:val="none" w:sz="0" w:space="0" w:color="auto"/>
                <w:bottom w:val="none" w:sz="0" w:space="0" w:color="auto"/>
                <w:right w:val="none" w:sz="0" w:space="0" w:color="auto"/>
              </w:divBdr>
            </w:div>
            <w:div w:id="186536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05412">
      <w:bodyDiv w:val="1"/>
      <w:marLeft w:val="0"/>
      <w:marRight w:val="0"/>
      <w:marTop w:val="0"/>
      <w:marBottom w:val="0"/>
      <w:divBdr>
        <w:top w:val="none" w:sz="0" w:space="0" w:color="auto"/>
        <w:left w:val="none" w:sz="0" w:space="0" w:color="auto"/>
        <w:bottom w:val="none" w:sz="0" w:space="0" w:color="auto"/>
        <w:right w:val="none" w:sz="0" w:space="0" w:color="auto"/>
      </w:divBdr>
      <w:divsChild>
        <w:div w:id="631911938">
          <w:marLeft w:val="0"/>
          <w:marRight w:val="0"/>
          <w:marTop w:val="0"/>
          <w:marBottom w:val="0"/>
          <w:divBdr>
            <w:top w:val="none" w:sz="0" w:space="0" w:color="auto"/>
            <w:left w:val="none" w:sz="0" w:space="0" w:color="auto"/>
            <w:bottom w:val="none" w:sz="0" w:space="0" w:color="auto"/>
            <w:right w:val="none" w:sz="0" w:space="0" w:color="auto"/>
          </w:divBdr>
          <w:divsChild>
            <w:div w:id="235169267">
              <w:marLeft w:val="0"/>
              <w:marRight w:val="0"/>
              <w:marTop w:val="0"/>
              <w:marBottom w:val="0"/>
              <w:divBdr>
                <w:top w:val="none" w:sz="0" w:space="0" w:color="auto"/>
                <w:left w:val="none" w:sz="0" w:space="0" w:color="auto"/>
                <w:bottom w:val="none" w:sz="0" w:space="0" w:color="auto"/>
                <w:right w:val="none" w:sz="0" w:space="0" w:color="auto"/>
              </w:divBdr>
            </w:div>
            <w:div w:id="948854249">
              <w:marLeft w:val="0"/>
              <w:marRight w:val="0"/>
              <w:marTop w:val="0"/>
              <w:marBottom w:val="0"/>
              <w:divBdr>
                <w:top w:val="none" w:sz="0" w:space="0" w:color="auto"/>
                <w:left w:val="none" w:sz="0" w:space="0" w:color="auto"/>
                <w:bottom w:val="none" w:sz="0" w:space="0" w:color="auto"/>
                <w:right w:val="none" w:sz="0" w:space="0" w:color="auto"/>
              </w:divBdr>
            </w:div>
            <w:div w:id="1374034854">
              <w:marLeft w:val="0"/>
              <w:marRight w:val="0"/>
              <w:marTop w:val="0"/>
              <w:marBottom w:val="0"/>
              <w:divBdr>
                <w:top w:val="none" w:sz="0" w:space="0" w:color="auto"/>
                <w:left w:val="none" w:sz="0" w:space="0" w:color="auto"/>
                <w:bottom w:val="none" w:sz="0" w:space="0" w:color="auto"/>
                <w:right w:val="none" w:sz="0" w:space="0" w:color="auto"/>
              </w:divBdr>
            </w:div>
            <w:div w:id="1028679832">
              <w:marLeft w:val="0"/>
              <w:marRight w:val="0"/>
              <w:marTop w:val="0"/>
              <w:marBottom w:val="0"/>
              <w:divBdr>
                <w:top w:val="none" w:sz="0" w:space="0" w:color="auto"/>
                <w:left w:val="none" w:sz="0" w:space="0" w:color="auto"/>
                <w:bottom w:val="none" w:sz="0" w:space="0" w:color="auto"/>
                <w:right w:val="none" w:sz="0" w:space="0" w:color="auto"/>
              </w:divBdr>
            </w:div>
            <w:div w:id="908614597">
              <w:marLeft w:val="0"/>
              <w:marRight w:val="0"/>
              <w:marTop w:val="0"/>
              <w:marBottom w:val="0"/>
              <w:divBdr>
                <w:top w:val="none" w:sz="0" w:space="0" w:color="auto"/>
                <w:left w:val="none" w:sz="0" w:space="0" w:color="auto"/>
                <w:bottom w:val="none" w:sz="0" w:space="0" w:color="auto"/>
                <w:right w:val="none" w:sz="0" w:space="0" w:color="auto"/>
              </w:divBdr>
            </w:div>
            <w:div w:id="738400680">
              <w:marLeft w:val="0"/>
              <w:marRight w:val="0"/>
              <w:marTop w:val="0"/>
              <w:marBottom w:val="0"/>
              <w:divBdr>
                <w:top w:val="none" w:sz="0" w:space="0" w:color="auto"/>
                <w:left w:val="none" w:sz="0" w:space="0" w:color="auto"/>
                <w:bottom w:val="none" w:sz="0" w:space="0" w:color="auto"/>
                <w:right w:val="none" w:sz="0" w:space="0" w:color="auto"/>
              </w:divBdr>
            </w:div>
            <w:div w:id="1486626879">
              <w:marLeft w:val="0"/>
              <w:marRight w:val="0"/>
              <w:marTop w:val="0"/>
              <w:marBottom w:val="0"/>
              <w:divBdr>
                <w:top w:val="none" w:sz="0" w:space="0" w:color="auto"/>
                <w:left w:val="none" w:sz="0" w:space="0" w:color="auto"/>
                <w:bottom w:val="none" w:sz="0" w:space="0" w:color="auto"/>
                <w:right w:val="none" w:sz="0" w:space="0" w:color="auto"/>
              </w:divBdr>
            </w:div>
            <w:div w:id="414977048">
              <w:marLeft w:val="0"/>
              <w:marRight w:val="0"/>
              <w:marTop w:val="0"/>
              <w:marBottom w:val="0"/>
              <w:divBdr>
                <w:top w:val="none" w:sz="0" w:space="0" w:color="auto"/>
                <w:left w:val="none" w:sz="0" w:space="0" w:color="auto"/>
                <w:bottom w:val="none" w:sz="0" w:space="0" w:color="auto"/>
                <w:right w:val="none" w:sz="0" w:space="0" w:color="auto"/>
              </w:divBdr>
            </w:div>
            <w:div w:id="2030639065">
              <w:marLeft w:val="0"/>
              <w:marRight w:val="0"/>
              <w:marTop w:val="0"/>
              <w:marBottom w:val="0"/>
              <w:divBdr>
                <w:top w:val="none" w:sz="0" w:space="0" w:color="auto"/>
                <w:left w:val="none" w:sz="0" w:space="0" w:color="auto"/>
                <w:bottom w:val="none" w:sz="0" w:space="0" w:color="auto"/>
                <w:right w:val="none" w:sz="0" w:space="0" w:color="auto"/>
              </w:divBdr>
            </w:div>
            <w:div w:id="2021200888">
              <w:marLeft w:val="0"/>
              <w:marRight w:val="0"/>
              <w:marTop w:val="0"/>
              <w:marBottom w:val="0"/>
              <w:divBdr>
                <w:top w:val="none" w:sz="0" w:space="0" w:color="auto"/>
                <w:left w:val="none" w:sz="0" w:space="0" w:color="auto"/>
                <w:bottom w:val="none" w:sz="0" w:space="0" w:color="auto"/>
                <w:right w:val="none" w:sz="0" w:space="0" w:color="auto"/>
              </w:divBdr>
            </w:div>
            <w:div w:id="399132511">
              <w:marLeft w:val="0"/>
              <w:marRight w:val="0"/>
              <w:marTop w:val="0"/>
              <w:marBottom w:val="0"/>
              <w:divBdr>
                <w:top w:val="none" w:sz="0" w:space="0" w:color="auto"/>
                <w:left w:val="none" w:sz="0" w:space="0" w:color="auto"/>
                <w:bottom w:val="none" w:sz="0" w:space="0" w:color="auto"/>
                <w:right w:val="none" w:sz="0" w:space="0" w:color="auto"/>
              </w:divBdr>
            </w:div>
            <w:div w:id="410854281">
              <w:marLeft w:val="0"/>
              <w:marRight w:val="0"/>
              <w:marTop w:val="0"/>
              <w:marBottom w:val="0"/>
              <w:divBdr>
                <w:top w:val="none" w:sz="0" w:space="0" w:color="auto"/>
                <w:left w:val="none" w:sz="0" w:space="0" w:color="auto"/>
                <w:bottom w:val="none" w:sz="0" w:space="0" w:color="auto"/>
                <w:right w:val="none" w:sz="0" w:space="0" w:color="auto"/>
              </w:divBdr>
            </w:div>
            <w:div w:id="1672025940">
              <w:marLeft w:val="0"/>
              <w:marRight w:val="0"/>
              <w:marTop w:val="0"/>
              <w:marBottom w:val="0"/>
              <w:divBdr>
                <w:top w:val="none" w:sz="0" w:space="0" w:color="auto"/>
                <w:left w:val="none" w:sz="0" w:space="0" w:color="auto"/>
                <w:bottom w:val="none" w:sz="0" w:space="0" w:color="auto"/>
                <w:right w:val="none" w:sz="0" w:space="0" w:color="auto"/>
              </w:divBdr>
            </w:div>
            <w:div w:id="2092113949">
              <w:marLeft w:val="0"/>
              <w:marRight w:val="0"/>
              <w:marTop w:val="0"/>
              <w:marBottom w:val="0"/>
              <w:divBdr>
                <w:top w:val="none" w:sz="0" w:space="0" w:color="auto"/>
                <w:left w:val="none" w:sz="0" w:space="0" w:color="auto"/>
                <w:bottom w:val="none" w:sz="0" w:space="0" w:color="auto"/>
                <w:right w:val="none" w:sz="0" w:space="0" w:color="auto"/>
              </w:divBdr>
            </w:div>
            <w:div w:id="99881760">
              <w:marLeft w:val="0"/>
              <w:marRight w:val="0"/>
              <w:marTop w:val="0"/>
              <w:marBottom w:val="0"/>
              <w:divBdr>
                <w:top w:val="none" w:sz="0" w:space="0" w:color="auto"/>
                <w:left w:val="none" w:sz="0" w:space="0" w:color="auto"/>
                <w:bottom w:val="none" w:sz="0" w:space="0" w:color="auto"/>
                <w:right w:val="none" w:sz="0" w:space="0" w:color="auto"/>
              </w:divBdr>
            </w:div>
            <w:div w:id="1191988007">
              <w:marLeft w:val="0"/>
              <w:marRight w:val="0"/>
              <w:marTop w:val="0"/>
              <w:marBottom w:val="0"/>
              <w:divBdr>
                <w:top w:val="none" w:sz="0" w:space="0" w:color="auto"/>
                <w:left w:val="none" w:sz="0" w:space="0" w:color="auto"/>
                <w:bottom w:val="none" w:sz="0" w:space="0" w:color="auto"/>
                <w:right w:val="none" w:sz="0" w:space="0" w:color="auto"/>
              </w:divBdr>
            </w:div>
            <w:div w:id="690491267">
              <w:marLeft w:val="0"/>
              <w:marRight w:val="0"/>
              <w:marTop w:val="0"/>
              <w:marBottom w:val="0"/>
              <w:divBdr>
                <w:top w:val="none" w:sz="0" w:space="0" w:color="auto"/>
                <w:left w:val="none" w:sz="0" w:space="0" w:color="auto"/>
                <w:bottom w:val="none" w:sz="0" w:space="0" w:color="auto"/>
                <w:right w:val="none" w:sz="0" w:space="0" w:color="auto"/>
              </w:divBdr>
            </w:div>
            <w:div w:id="258947312">
              <w:marLeft w:val="0"/>
              <w:marRight w:val="0"/>
              <w:marTop w:val="0"/>
              <w:marBottom w:val="0"/>
              <w:divBdr>
                <w:top w:val="none" w:sz="0" w:space="0" w:color="auto"/>
                <w:left w:val="none" w:sz="0" w:space="0" w:color="auto"/>
                <w:bottom w:val="none" w:sz="0" w:space="0" w:color="auto"/>
                <w:right w:val="none" w:sz="0" w:space="0" w:color="auto"/>
              </w:divBdr>
            </w:div>
            <w:div w:id="1659454359">
              <w:marLeft w:val="0"/>
              <w:marRight w:val="0"/>
              <w:marTop w:val="0"/>
              <w:marBottom w:val="0"/>
              <w:divBdr>
                <w:top w:val="none" w:sz="0" w:space="0" w:color="auto"/>
                <w:left w:val="none" w:sz="0" w:space="0" w:color="auto"/>
                <w:bottom w:val="none" w:sz="0" w:space="0" w:color="auto"/>
                <w:right w:val="none" w:sz="0" w:space="0" w:color="auto"/>
              </w:divBdr>
            </w:div>
            <w:div w:id="616524737">
              <w:marLeft w:val="0"/>
              <w:marRight w:val="0"/>
              <w:marTop w:val="0"/>
              <w:marBottom w:val="0"/>
              <w:divBdr>
                <w:top w:val="none" w:sz="0" w:space="0" w:color="auto"/>
                <w:left w:val="none" w:sz="0" w:space="0" w:color="auto"/>
                <w:bottom w:val="none" w:sz="0" w:space="0" w:color="auto"/>
                <w:right w:val="none" w:sz="0" w:space="0" w:color="auto"/>
              </w:divBdr>
            </w:div>
            <w:div w:id="1664622012">
              <w:marLeft w:val="0"/>
              <w:marRight w:val="0"/>
              <w:marTop w:val="0"/>
              <w:marBottom w:val="0"/>
              <w:divBdr>
                <w:top w:val="none" w:sz="0" w:space="0" w:color="auto"/>
                <w:left w:val="none" w:sz="0" w:space="0" w:color="auto"/>
                <w:bottom w:val="none" w:sz="0" w:space="0" w:color="auto"/>
                <w:right w:val="none" w:sz="0" w:space="0" w:color="auto"/>
              </w:divBdr>
            </w:div>
            <w:div w:id="861284494">
              <w:marLeft w:val="0"/>
              <w:marRight w:val="0"/>
              <w:marTop w:val="0"/>
              <w:marBottom w:val="0"/>
              <w:divBdr>
                <w:top w:val="none" w:sz="0" w:space="0" w:color="auto"/>
                <w:left w:val="none" w:sz="0" w:space="0" w:color="auto"/>
                <w:bottom w:val="none" w:sz="0" w:space="0" w:color="auto"/>
                <w:right w:val="none" w:sz="0" w:space="0" w:color="auto"/>
              </w:divBdr>
            </w:div>
            <w:div w:id="1865360196">
              <w:marLeft w:val="0"/>
              <w:marRight w:val="0"/>
              <w:marTop w:val="0"/>
              <w:marBottom w:val="0"/>
              <w:divBdr>
                <w:top w:val="none" w:sz="0" w:space="0" w:color="auto"/>
                <w:left w:val="none" w:sz="0" w:space="0" w:color="auto"/>
                <w:bottom w:val="none" w:sz="0" w:space="0" w:color="auto"/>
                <w:right w:val="none" w:sz="0" w:space="0" w:color="auto"/>
              </w:divBdr>
            </w:div>
            <w:div w:id="1893346105">
              <w:marLeft w:val="0"/>
              <w:marRight w:val="0"/>
              <w:marTop w:val="0"/>
              <w:marBottom w:val="0"/>
              <w:divBdr>
                <w:top w:val="none" w:sz="0" w:space="0" w:color="auto"/>
                <w:left w:val="none" w:sz="0" w:space="0" w:color="auto"/>
                <w:bottom w:val="none" w:sz="0" w:space="0" w:color="auto"/>
                <w:right w:val="none" w:sz="0" w:space="0" w:color="auto"/>
              </w:divBdr>
            </w:div>
            <w:div w:id="1131630173">
              <w:marLeft w:val="0"/>
              <w:marRight w:val="0"/>
              <w:marTop w:val="0"/>
              <w:marBottom w:val="0"/>
              <w:divBdr>
                <w:top w:val="none" w:sz="0" w:space="0" w:color="auto"/>
                <w:left w:val="none" w:sz="0" w:space="0" w:color="auto"/>
                <w:bottom w:val="none" w:sz="0" w:space="0" w:color="auto"/>
                <w:right w:val="none" w:sz="0" w:space="0" w:color="auto"/>
              </w:divBdr>
            </w:div>
            <w:div w:id="2015496633">
              <w:marLeft w:val="0"/>
              <w:marRight w:val="0"/>
              <w:marTop w:val="0"/>
              <w:marBottom w:val="0"/>
              <w:divBdr>
                <w:top w:val="none" w:sz="0" w:space="0" w:color="auto"/>
                <w:left w:val="none" w:sz="0" w:space="0" w:color="auto"/>
                <w:bottom w:val="none" w:sz="0" w:space="0" w:color="auto"/>
                <w:right w:val="none" w:sz="0" w:space="0" w:color="auto"/>
              </w:divBdr>
            </w:div>
            <w:div w:id="406344798">
              <w:marLeft w:val="0"/>
              <w:marRight w:val="0"/>
              <w:marTop w:val="0"/>
              <w:marBottom w:val="0"/>
              <w:divBdr>
                <w:top w:val="none" w:sz="0" w:space="0" w:color="auto"/>
                <w:left w:val="none" w:sz="0" w:space="0" w:color="auto"/>
                <w:bottom w:val="none" w:sz="0" w:space="0" w:color="auto"/>
                <w:right w:val="none" w:sz="0" w:space="0" w:color="auto"/>
              </w:divBdr>
            </w:div>
            <w:div w:id="1004552455">
              <w:marLeft w:val="0"/>
              <w:marRight w:val="0"/>
              <w:marTop w:val="0"/>
              <w:marBottom w:val="0"/>
              <w:divBdr>
                <w:top w:val="none" w:sz="0" w:space="0" w:color="auto"/>
                <w:left w:val="none" w:sz="0" w:space="0" w:color="auto"/>
                <w:bottom w:val="none" w:sz="0" w:space="0" w:color="auto"/>
                <w:right w:val="none" w:sz="0" w:space="0" w:color="auto"/>
              </w:divBdr>
            </w:div>
            <w:div w:id="954600080">
              <w:marLeft w:val="0"/>
              <w:marRight w:val="0"/>
              <w:marTop w:val="0"/>
              <w:marBottom w:val="0"/>
              <w:divBdr>
                <w:top w:val="none" w:sz="0" w:space="0" w:color="auto"/>
                <w:left w:val="none" w:sz="0" w:space="0" w:color="auto"/>
                <w:bottom w:val="none" w:sz="0" w:space="0" w:color="auto"/>
                <w:right w:val="none" w:sz="0" w:space="0" w:color="auto"/>
              </w:divBdr>
            </w:div>
            <w:div w:id="1400441686">
              <w:marLeft w:val="0"/>
              <w:marRight w:val="0"/>
              <w:marTop w:val="0"/>
              <w:marBottom w:val="0"/>
              <w:divBdr>
                <w:top w:val="none" w:sz="0" w:space="0" w:color="auto"/>
                <w:left w:val="none" w:sz="0" w:space="0" w:color="auto"/>
                <w:bottom w:val="none" w:sz="0" w:space="0" w:color="auto"/>
                <w:right w:val="none" w:sz="0" w:space="0" w:color="auto"/>
              </w:divBdr>
            </w:div>
            <w:div w:id="1977176296">
              <w:marLeft w:val="0"/>
              <w:marRight w:val="0"/>
              <w:marTop w:val="0"/>
              <w:marBottom w:val="0"/>
              <w:divBdr>
                <w:top w:val="none" w:sz="0" w:space="0" w:color="auto"/>
                <w:left w:val="none" w:sz="0" w:space="0" w:color="auto"/>
                <w:bottom w:val="none" w:sz="0" w:space="0" w:color="auto"/>
                <w:right w:val="none" w:sz="0" w:space="0" w:color="auto"/>
              </w:divBdr>
            </w:div>
            <w:div w:id="1835148402">
              <w:marLeft w:val="0"/>
              <w:marRight w:val="0"/>
              <w:marTop w:val="0"/>
              <w:marBottom w:val="0"/>
              <w:divBdr>
                <w:top w:val="none" w:sz="0" w:space="0" w:color="auto"/>
                <w:left w:val="none" w:sz="0" w:space="0" w:color="auto"/>
                <w:bottom w:val="none" w:sz="0" w:space="0" w:color="auto"/>
                <w:right w:val="none" w:sz="0" w:space="0" w:color="auto"/>
              </w:divBdr>
            </w:div>
            <w:div w:id="807237995">
              <w:marLeft w:val="0"/>
              <w:marRight w:val="0"/>
              <w:marTop w:val="0"/>
              <w:marBottom w:val="0"/>
              <w:divBdr>
                <w:top w:val="none" w:sz="0" w:space="0" w:color="auto"/>
                <w:left w:val="none" w:sz="0" w:space="0" w:color="auto"/>
                <w:bottom w:val="none" w:sz="0" w:space="0" w:color="auto"/>
                <w:right w:val="none" w:sz="0" w:space="0" w:color="auto"/>
              </w:divBdr>
            </w:div>
            <w:div w:id="621612126">
              <w:marLeft w:val="0"/>
              <w:marRight w:val="0"/>
              <w:marTop w:val="0"/>
              <w:marBottom w:val="0"/>
              <w:divBdr>
                <w:top w:val="none" w:sz="0" w:space="0" w:color="auto"/>
                <w:left w:val="none" w:sz="0" w:space="0" w:color="auto"/>
                <w:bottom w:val="none" w:sz="0" w:space="0" w:color="auto"/>
                <w:right w:val="none" w:sz="0" w:space="0" w:color="auto"/>
              </w:divBdr>
            </w:div>
            <w:div w:id="83773027">
              <w:marLeft w:val="0"/>
              <w:marRight w:val="0"/>
              <w:marTop w:val="0"/>
              <w:marBottom w:val="0"/>
              <w:divBdr>
                <w:top w:val="none" w:sz="0" w:space="0" w:color="auto"/>
                <w:left w:val="none" w:sz="0" w:space="0" w:color="auto"/>
                <w:bottom w:val="none" w:sz="0" w:space="0" w:color="auto"/>
                <w:right w:val="none" w:sz="0" w:space="0" w:color="auto"/>
              </w:divBdr>
            </w:div>
            <w:div w:id="1784883365">
              <w:marLeft w:val="0"/>
              <w:marRight w:val="0"/>
              <w:marTop w:val="0"/>
              <w:marBottom w:val="0"/>
              <w:divBdr>
                <w:top w:val="none" w:sz="0" w:space="0" w:color="auto"/>
                <w:left w:val="none" w:sz="0" w:space="0" w:color="auto"/>
                <w:bottom w:val="none" w:sz="0" w:space="0" w:color="auto"/>
                <w:right w:val="none" w:sz="0" w:space="0" w:color="auto"/>
              </w:divBdr>
            </w:div>
            <w:div w:id="1368794742">
              <w:marLeft w:val="0"/>
              <w:marRight w:val="0"/>
              <w:marTop w:val="0"/>
              <w:marBottom w:val="0"/>
              <w:divBdr>
                <w:top w:val="none" w:sz="0" w:space="0" w:color="auto"/>
                <w:left w:val="none" w:sz="0" w:space="0" w:color="auto"/>
                <w:bottom w:val="none" w:sz="0" w:space="0" w:color="auto"/>
                <w:right w:val="none" w:sz="0" w:space="0" w:color="auto"/>
              </w:divBdr>
            </w:div>
            <w:div w:id="97680711">
              <w:marLeft w:val="0"/>
              <w:marRight w:val="0"/>
              <w:marTop w:val="0"/>
              <w:marBottom w:val="0"/>
              <w:divBdr>
                <w:top w:val="none" w:sz="0" w:space="0" w:color="auto"/>
                <w:left w:val="none" w:sz="0" w:space="0" w:color="auto"/>
                <w:bottom w:val="none" w:sz="0" w:space="0" w:color="auto"/>
                <w:right w:val="none" w:sz="0" w:space="0" w:color="auto"/>
              </w:divBdr>
            </w:div>
            <w:div w:id="927270558">
              <w:marLeft w:val="0"/>
              <w:marRight w:val="0"/>
              <w:marTop w:val="0"/>
              <w:marBottom w:val="0"/>
              <w:divBdr>
                <w:top w:val="none" w:sz="0" w:space="0" w:color="auto"/>
                <w:left w:val="none" w:sz="0" w:space="0" w:color="auto"/>
                <w:bottom w:val="none" w:sz="0" w:space="0" w:color="auto"/>
                <w:right w:val="none" w:sz="0" w:space="0" w:color="auto"/>
              </w:divBdr>
            </w:div>
            <w:div w:id="1752386733">
              <w:marLeft w:val="0"/>
              <w:marRight w:val="0"/>
              <w:marTop w:val="0"/>
              <w:marBottom w:val="0"/>
              <w:divBdr>
                <w:top w:val="none" w:sz="0" w:space="0" w:color="auto"/>
                <w:left w:val="none" w:sz="0" w:space="0" w:color="auto"/>
                <w:bottom w:val="none" w:sz="0" w:space="0" w:color="auto"/>
                <w:right w:val="none" w:sz="0" w:space="0" w:color="auto"/>
              </w:divBdr>
            </w:div>
            <w:div w:id="854731928">
              <w:marLeft w:val="0"/>
              <w:marRight w:val="0"/>
              <w:marTop w:val="0"/>
              <w:marBottom w:val="0"/>
              <w:divBdr>
                <w:top w:val="none" w:sz="0" w:space="0" w:color="auto"/>
                <w:left w:val="none" w:sz="0" w:space="0" w:color="auto"/>
                <w:bottom w:val="none" w:sz="0" w:space="0" w:color="auto"/>
                <w:right w:val="none" w:sz="0" w:space="0" w:color="auto"/>
              </w:divBdr>
            </w:div>
            <w:div w:id="1646471402">
              <w:marLeft w:val="0"/>
              <w:marRight w:val="0"/>
              <w:marTop w:val="0"/>
              <w:marBottom w:val="0"/>
              <w:divBdr>
                <w:top w:val="none" w:sz="0" w:space="0" w:color="auto"/>
                <w:left w:val="none" w:sz="0" w:space="0" w:color="auto"/>
                <w:bottom w:val="none" w:sz="0" w:space="0" w:color="auto"/>
                <w:right w:val="none" w:sz="0" w:space="0" w:color="auto"/>
              </w:divBdr>
            </w:div>
            <w:div w:id="784151899">
              <w:marLeft w:val="0"/>
              <w:marRight w:val="0"/>
              <w:marTop w:val="0"/>
              <w:marBottom w:val="0"/>
              <w:divBdr>
                <w:top w:val="none" w:sz="0" w:space="0" w:color="auto"/>
                <w:left w:val="none" w:sz="0" w:space="0" w:color="auto"/>
                <w:bottom w:val="none" w:sz="0" w:space="0" w:color="auto"/>
                <w:right w:val="none" w:sz="0" w:space="0" w:color="auto"/>
              </w:divBdr>
            </w:div>
            <w:div w:id="1971394120">
              <w:marLeft w:val="0"/>
              <w:marRight w:val="0"/>
              <w:marTop w:val="0"/>
              <w:marBottom w:val="0"/>
              <w:divBdr>
                <w:top w:val="none" w:sz="0" w:space="0" w:color="auto"/>
                <w:left w:val="none" w:sz="0" w:space="0" w:color="auto"/>
                <w:bottom w:val="none" w:sz="0" w:space="0" w:color="auto"/>
                <w:right w:val="none" w:sz="0" w:space="0" w:color="auto"/>
              </w:divBdr>
            </w:div>
            <w:div w:id="1683126716">
              <w:marLeft w:val="0"/>
              <w:marRight w:val="0"/>
              <w:marTop w:val="0"/>
              <w:marBottom w:val="0"/>
              <w:divBdr>
                <w:top w:val="none" w:sz="0" w:space="0" w:color="auto"/>
                <w:left w:val="none" w:sz="0" w:space="0" w:color="auto"/>
                <w:bottom w:val="none" w:sz="0" w:space="0" w:color="auto"/>
                <w:right w:val="none" w:sz="0" w:space="0" w:color="auto"/>
              </w:divBdr>
            </w:div>
            <w:div w:id="1195539298">
              <w:marLeft w:val="0"/>
              <w:marRight w:val="0"/>
              <w:marTop w:val="0"/>
              <w:marBottom w:val="0"/>
              <w:divBdr>
                <w:top w:val="none" w:sz="0" w:space="0" w:color="auto"/>
                <w:left w:val="none" w:sz="0" w:space="0" w:color="auto"/>
                <w:bottom w:val="none" w:sz="0" w:space="0" w:color="auto"/>
                <w:right w:val="none" w:sz="0" w:space="0" w:color="auto"/>
              </w:divBdr>
            </w:div>
            <w:div w:id="496922599">
              <w:marLeft w:val="0"/>
              <w:marRight w:val="0"/>
              <w:marTop w:val="0"/>
              <w:marBottom w:val="0"/>
              <w:divBdr>
                <w:top w:val="none" w:sz="0" w:space="0" w:color="auto"/>
                <w:left w:val="none" w:sz="0" w:space="0" w:color="auto"/>
                <w:bottom w:val="none" w:sz="0" w:space="0" w:color="auto"/>
                <w:right w:val="none" w:sz="0" w:space="0" w:color="auto"/>
              </w:divBdr>
            </w:div>
            <w:div w:id="444617357">
              <w:marLeft w:val="0"/>
              <w:marRight w:val="0"/>
              <w:marTop w:val="0"/>
              <w:marBottom w:val="0"/>
              <w:divBdr>
                <w:top w:val="none" w:sz="0" w:space="0" w:color="auto"/>
                <w:left w:val="none" w:sz="0" w:space="0" w:color="auto"/>
                <w:bottom w:val="none" w:sz="0" w:space="0" w:color="auto"/>
                <w:right w:val="none" w:sz="0" w:space="0" w:color="auto"/>
              </w:divBdr>
            </w:div>
            <w:div w:id="105582088">
              <w:marLeft w:val="0"/>
              <w:marRight w:val="0"/>
              <w:marTop w:val="0"/>
              <w:marBottom w:val="0"/>
              <w:divBdr>
                <w:top w:val="none" w:sz="0" w:space="0" w:color="auto"/>
                <w:left w:val="none" w:sz="0" w:space="0" w:color="auto"/>
                <w:bottom w:val="none" w:sz="0" w:space="0" w:color="auto"/>
                <w:right w:val="none" w:sz="0" w:space="0" w:color="auto"/>
              </w:divBdr>
            </w:div>
            <w:div w:id="1361587323">
              <w:marLeft w:val="0"/>
              <w:marRight w:val="0"/>
              <w:marTop w:val="0"/>
              <w:marBottom w:val="0"/>
              <w:divBdr>
                <w:top w:val="none" w:sz="0" w:space="0" w:color="auto"/>
                <w:left w:val="none" w:sz="0" w:space="0" w:color="auto"/>
                <w:bottom w:val="none" w:sz="0" w:space="0" w:color="auto"/>
                <w:right w:val="none" w:sz="0" w:space="0" w:color="auto"/>
              </w:divBdr>
            </w:div>
            <w:div w:id="2081631650">
              <w:marLeft w:val="0"/>
              <w:marRight w:val="0"/>
              <w:marTop w:val="0"/>
              <w:marBottom w:val="0"/>
              <w:divBdr>
                <w:top w:val="none" w:sz="0" w:space="0" w:color="auto"/>
                <w:left w:val="none" w:sz="0" w:space="0" w:color="auto"/>
                <w:bottom w:val="none" w:sz="0" w:space="0" w:color="auto"/>
                <w:right w:val="none" w:sz="0" w:space="0" w:color="auto"/>
              </w:divBdr>
            </w:div>
            <w:div w:id="1193568458">
              <w:marLeft w:val="0"/>
              <w:marRight w:val="0"/>
              <w:marTop w:val="0"/>
              <w:marBottom w:val="0"/>
              <w:divBdr>
                <w:top w:val="none" w:sz="0" w:space="0" w:color="auto"/>
                <w:left w:val="none" w:sz="0" w:space="0" w:color="auto"/>
                <w:bottom w:val="none" w:sz="0" w:space="0" w:color="auto"/>
                <w:right w:val="none" w:sz="0" w:space="0" w:color="auto"/>
              </w:divBdr>
            </w:div>
            <w:div w:id="1151337016">
              <w:marLeft w:val="0"/>
              <w:marRight w:val="0"/>
              <w:marTop w:val="0"/>
              <w:marBottom w:val="0"/>
              <w:divBdr>
                <w:top w:val="none" w:sz="0" w:space="0" w:color="auto"/>
                <w:left w:val="none" w:sz="0" w:space="0" w:color="auto"/>
                <w:bottom w:val="none" w:sz="0" w:space="0" w:color="auto"/>
                <w:right w:val="none" w:sz="0" w:space="0" w:color="auto"/>
              </w:divBdr>
            </w:div>
            <w:div w:id="504900915">
              <w:marLeft w:val="0"/>
              <w:marRight w:val="0"/>
              <w:marTop w:val="0"/>
              <w:marBottom w:val="0"/>
              <w:divBdr>
                <w:top w:val="none" w:sz="0" w:space="0" w:color="auto"/>
                <w:left w:val="none" w:sz="0" w:space="0" w:color="auto"/>
                <w:bottom w:val="none" w:sz="0" w:space="0" w:color="auto"/>
                <w:right w:val="none" w:sz="0" w:space="0" w:color="auto"/>
              </w:divBdr>
            </w:div>
            <w:div w:id="553926357">
              <w:marLeft w:val="0"/>
              <w:marRight w:val="0"/>
              <w:marTop w:val="0"/>
              <w:marBottom w:val="0"/>
              <w:divBdr>
                <w:top w:val="none" w:sz="0" w:space="0" w:color="auto"/>
                <w:left w:val="none" w:sz="0" w:space="0" w:color="auto"/>
                <w:bottom w:val="none" w:sz="0" w:space="0" w:color="auto"/>
                <w:right w:val="none" w:sz="0" w:space="0" w:color="auto"/>
              </w:divBdr>
            </w:div>
            <w:div w:id="40138375">
              <w:marLeft w:val="0"/>
              <w:marRight w:val="0"/>
              <w:marTop w:val="0"/>
              <w:marBottom w:val="0"/>
              <w:divBdr>
                <w:top w:val="none" w:sz="0" w:space="0" w:color="auto"/>
                <w:left w:val="none" w:sz="0" w:space="0" w:color="auto"/>
                <w:bottom w:val="none" w:sz="0" w:space="0" w:color="auto"/>
                <w:right w:val="none" w:sz="0" w:space="0" w:color="auto"/>
              </w:divBdr>
            </w:div>
            <w:div w:id="1114910920">
              <w:marLeft w:val="0"/>
              <w:marRight w:val="0"/>
              <w:marTop w:val="0"/>
              <w:marBottom w:val="0"/>
              <w:divBdr>
                <w:top w:val="none" w:sz="0" w:space="0" w:color="auto"/>
                <w:left w:val="none" w:sz="0" w:space="0" w:color="auto"/>
                <w:bottom w:val="none" w:sz="0" w:space="0" w:color="auto"/>
                <w:right w:val="none" w:sz="0" w:space="0" w:color="auto"/>
              </w:divBdr>
            </w:div>
            <w:div w:id="2034375110">
              <w:marLeft w:val="0"/>
              <w:marRight w:val="0"/>
              <w:marTop w:val="0"/>
              <w:marBottom w:val="0"/>
              <w:divBdr>
                <w:top w:val="none" w:sz="0" w:space="0" w:color="auto"/>
                <w:left w:val="none" w:sz="0" w:space="0" w:color="auto"/>
                <w:bottom w:val="none" w:sz="0" w:space="0" w:color="auto"/>
                <w:right w:val="none" w:sz="0" w:space="0" w:color="auto"/>
              </w:divBdr>
            </w:div>
            <w:div w:id="1431857694">
              <w:marLeft w:val="0"/>
              <w:marRight w:val="0"/>
              <w:marTop w:val="0"/>
              <w:marBottom w:val="0"/>
              <w:divBdr>
                <w:top w:val="none" w:sz="0" w:space="0" w:color="auto"/>
                <w:left w:val="none" w:sz="0" w:space="0" w:color="auto"/>
                <w:bottom w:val="none" w:sz="0" w:space="0" w:color="auto"/>
                <w:right w:val="none" w:sz="0" w:space="0" w:color="auto"/>
              </w:divBdr>
            </w:div>
            <w:div w:id="974068710">
              <w:marLeft w:val="0"/>
              <w:marRight w:val="0"/>
              <w:marTop w:val="0"/>
              <w:marBottom w:val="0"/>
              <w:divBdr>
                <w:top w:val="none" w:sz="0" w:space="0" w:color="auto"/>
                <w:left w:val="none" w:sz="0" w:space="0" w:color="auto"/>
                <w:bottom w:val="none" w:sz="0" w:space="0" w:color="auto"/>
                <w:right w:val="none" w:sz="0" w:space="0" w:color="auto"/>
              </w:divBdr>
            </w:div>
            <w:div w:id="1482045094">
              <w:marLeft w:val="0"/>
              <w:marRight w:val="0"/>
              <w:marTop w:val="0"/>
              <w:marBottom w:val="0"/>
              <w:divBdr>
                <w:top w:val="none" w:sz="0" w:space="0" w:color="auto"/>
                <w:left w:val="none" w:sz="0" w:space="0" w:color="auto"/>
                <w:bottom w:val="none" w:sz="0" w:space="0" w:color="auto"/>
                <w:right w:val="none" w:sz="0" w:space="0" w:color="auto"/>
              </w:divBdr>
            </w:div>
            <w:div w:id="106431824">
              <w:marLeft w:val="0"/>
              <w:marRight w:val="0"/>
              <w:marTop w:val="0"/>
              <w:marBottom w:val="0"/>
              <w:divBdr>
                <w:top w:val="none" w:sz="0" w:space="0" w:color="auto"/>
                <w:left w:val="none" w:sz="0" w:space="0" w:color="auto"/>
                <w:bottom w:val="none" w:sz="0" w:space="0" w:color="auto"/>
                <w:right w:val="none" w:sz="0" w:space="0" w:color="auto"/>
              </w:divBdr>
            </w:div>
            <w:div w:id="1267343265">
              <w:marLeft w:val="0"/>
              <w:marRight w:val="0"/>
              <w:marTop w:val="0"/>
              <w:marBottom w:val="0"/>
              <w:divBdr>
                <w:top w:val="none" w:sz="0" w:space="0" w:color="auto"/>
                <w:left w:val="none" w:sz="0" w:space="0" w:color="auto"/>
                <w:bottom w:val="none" w:sz="0" w:space="0" w:color="auto"/>
                <w:right w:val="none" w:sz="0" w:space="0" w:color="auto"/>
              </w:divBdr>
            </w:div>
            <w:div w:id="1845315217">
              <w:marLeft w:val="0"/>
              <w:marRight w:val="0"/>
              <w:marTop w:val="0"/>
              <w:marBottom w:val="0"/>
              <w:divBdr>
                <w:top w:val="none" w:sz="0" w:space="0" w:color="auto"/>
                <w:left w:val="none" w:sz="0" w:space="0" w:color="auto"/>
                <w:bottom w:val="none" w:sz="0" w:space="0" w:color="auto"/>
                <w:right w:val="none" w:sz="0" w:space="0" w:color="auto"/>
              </w:divBdr>
            </w:div>
            <w:div w:id="1186552445">
              <w:marLeft w:val="0"/>
              <w:marRight w:val="0"/>
              <w:marTop w:val="0"/>
              <w:marBottom w:val="0"/>
              <w:divBdr>
                <w:top w:val="none" w:sz="0" w:space="0" w:color="auto"/>
                <w:left w:val="none" w:sz="0" w:space="0" w:color="auto"/>
                <w:bottom w:val="none" w:sz="0" w:space="0" w:color="auto"/>
                <w:right w:val="none" w:sz="0" w:space="0" w:color="auto"/>
              </w:divBdr>
            </w:div>
            <w:div w:id="582299639">
              <w:marLeft w:val="0"/>
              <w:marRight w:val="0"/>
              <w:marTop w:val="0"/>
              <w:marBottom w:val="0"/>
              <w:divBdr>
                <w:top w:val="none" w:sz="0" w:space="0" w:color="auto"/>
                <w:left w:val="none" w:sz="0" w:space="0" w:color="auto"/>
                <w:bottom w:val="none" w:sz="0" w:space="0" w:color="auto"/>
                <w:right w:val="none" w:sz="0" w:space="0" w:color="auto"/>
              </w:divBdr>
            </w:div>
            <w:div w:id="949970644">
              <w:marLeft w:val="0"/>
              <w:marRight w:val="0"/>
              <w:marTop w:val="0"/>
              <w:marBottom w:val="0"/>
              <w:divBdr>
                <w:top w:val="none" w:sz="0" w:space="0" w:color="auto"/>
                <w:left w:val="none" w:sz="0" w:space="0" w:color="auto"/>
                <w:bottom w:val="none" w:sz="0" w:space="0" w:color="auto"/>
                <w:right w:val="none" w:sz="0" w:space="0" w:color="auto"/>
              </w:divBdr>
            </w:div>
            <w:div w:id="2139106714">
              <w:marLeft w:val="0"/>
              <w:marRight w:val="0"/>
              <w:marTop w:val="0"/>
              <w:marBottom w:val="0"/>
              <w:divBdr>
                <w:top w:val="none" w:sz="0" w:space="0" w:color="auto"/>
                <w:left w:val="none" w:sz="0" w:space="0" w:color="auto"/>
                <w:bottom w:val="none" w:sz="0" w:space="0" w:color="auto"/>
                <w:right w:val="none" w:sz="0" w:space="0" w:color="auto"/>
              </w:divBdr>
            </w:div>
            <w:div w:id="17706964">
              <w:marLeft w:val="0"/>
              <w:marRight w:val="0"/>
              <w:marTop w:val="0"/>
              <w:marBottom w:val="0"/>
              <w:divBdr>
                <w:top w:val="none" w:sz="0" w:space="0" w:color="auto"/>
                <w:left w:val="none" w:sz="0" w:space="0" w:color="auto"/>
                <w:bottom w:val="none" w:sz="0" w:space="0" w:color="auto"/>
                <w:right w:val="none" w:sz="0" w:space="0" w:color="auto"/>
              </w:divBdr>
            </w:div>
            <w:div w:id="2140029019">
              <w:marLeft w:val="0"/>
              <w:marRight w:val="0"/>
              <w:marTop w:val="0"/>
              <w:marBottom w:val="0"/>
              <w:divBdr>
                <w:top w:val="none" w:sz="0" w:space="0" w:color="auto"/>
                <w:left w:val="none" w:sz="0" w:space="0" w:color="auto"/>
                <w:bottom w:val="none" w:sz="0" w:space="0" w:color="auto"/>
                <w:right w:val="none" w:sz="0" w:space="0" w:color="auto"/>
              </w:divBdr>
            </w:div>
            <w:div w:id="1960604319">
              <w:marLeft w:val="0"/>
              <w:marRight w:val="0"/>
              <w:marTop w:val="0"/>
              <w:marBottom w:val="0"/>
              <w:divBdr>
                <w:top w:val="none" w:sz="0" w:space="0" w:color="auto"/>
                <w:left w:val="none" w:sz="0" w:space="0" w:color="auto"/>
                <w:bottom w:val="none" w:sz="0" w:space="0" w:color="auto"/>
                <w:right w:val="none" w:sz="0" w:space="0" w:color="auto"/>
              </w:divBdr>
            </w:div>
            <w:div w:id="1545407321">
              <w:marLeft w:val="0"/>
              <w:marRight w:val="0"/>
              <w:marTop w:val="0"/>
              <w:marBottom w:val="0"/>
              <w:divBdr>
                <w:top w:val="none" w:sz="0" w:space="0" w:color="auto"/>
                <w:left w:val="none" w:sz="0" w:space="0" w:color="auto"/>
                <w:bottom w:val="none" w:sz="0" w:space="0" w:color="auto"/>
                <w:right w:val="none" w:sz="0" w:space="0" w:color="auto"/>
              </w:divBdr>
            </w:div>
            <w:div w:id="1839230439">
              <w:marLeft w:val="0"/>
              <w:marRight w:val="0"/>
              <w:marTop w:val="0"/>
              <w:marBottom w:val="0"/>
              <w:divBdr>
                <w:top w:val="none" w:sz="0" w:space="0" w:color="auto"/>
                <w:left w:val="none" w:sz="0" w:space="0" w:color="auto"/>
                <w:bottom w:val="none" w:sz="0" w:space="0" w:color="auto"/>
                <w:right w:val="none" w:sz="0" w:space="0" w:color="auto"/>
              </w:divBdr>
            </w:div>
            <w:div w:id="1486780202">
              <w:marLeft w:val="0"/>
              <w:marRight w:val="0"/>
              <w:marTop w:val="0"/>
              <w:marBottom w:val="0"/>
              <w:divBdr>
                <w:top w:val="none" w:sz="0" w:space="0" w:color="auto"/>
                <w:left w:val="none" w:sz="0" w:space="0" w:color="auto"/>
                <w:bottom w:val="none" w:sz="0" w:space="0" w:color="auto"/>
                <w:right w:val="none" w:sz="0" w:space="0" w:color="auto"/>
              </w:divBdr>
            </w:div>
            <w:div w:id="563639720">
              <w:marLeft w:val="0"/>
              <w:marRight w:val="0"/>
              <w:marTop w:val="0"/>
              <w:marBottom w:val="0"/>
              <w:divBdr>
                <w:top w:val="none" w:sz="0" w:space="0" w:color="auto"/>
                <w:left w:val="none" w:sz="0" w:space="0" w:color="auto"/>
                <w:bottom w:val="none" w:sz="0" w:space="0" w:color="auto"/>
                <w:right w:val="none" w:sz="0" w:space="0" w:color="auto"/>
              </w:divBdr>
            </w:div>
            <w:div w:id="1376006060">
              <w:marLeft w:val="0"/>
              <w:marRight w:val="0"/>
              <w:marTop w:val="0"/>
              <w:marBottom w:val="0"/>
              <w:divBdr>
                <w:top w:val="none" w:sz="0" w:space="0" w:color="auto"/>
                <w:left w:val="none" w:sz="0" w:space="0" w:color="auto"/>
                <w:bottom w:val="none" w:sz="0" w:space="0" w:color="auto"/>
                <w:right w:val="none" w:sz="0" w:space="0" w:color="auto"/>
              </w:divBdr>
            </w:div>
            <w:div w:id="1584754696">
              <w:marLeft w:val="0"/>
              <w:marRight w:val="0"/>
              <w:marTop w:val="0"/>
              <w:marBottom w:val="0"/>
              <w:divBdr>
                <w:top w:val="none" w:sz="0" w:space="0" w:color="auto"/>
                <w:left w:val="none" w:sz="0" w:space="0" w:color="auto"/>
                <w:bottom w:val="none" w:sz="0" w:space="0" w:color="auto"/>
                <w:right w:val="none" w:sz="0" w:space="0" w:color="auto"/>
              </w:divBdr>
            </w:div>
            <w:div w:id="179584890">
              <w:marLeft w:val="0"/>
              <w:marRight w:val="0"/>
              <w:marTop w:val="0"/>
              <w:marBottom w:val="0"/>
              <w:divBdr>
                <w:top w:val="none" w:sz="0" w:space="0" w:color="auto"/>
                <w:left w:val="none" w:sz="0" w:space="0" w:color="auto"/>
                <w:bottom w:val="none" w:sz="0" w:space="0" w:color="auto"/>
                <w:right w:val="none" w:sz="0" w:space="0" w:color="auto"/>
              </w:divBdr>
            </w:div>
            <w:div w:id="1282687961">
              <w:marLeft w:val="0"/>
              <w:marRight w:val="0"/>
              <w:marTop w:val="0"/>
              <w:marBottom w:val="0"/>
              <w:divBdr>
                <w:top w:val="none" w:sz="0" w:space="0" w:color="auto"/>
                <w:left w:val="none" w:sz="0" w:space="0" w:color="auto"/>
                <w:bottom w:val="none" w:sz="0" w:space="0" w:color="auto"/>
                <w:right w:val="none" w:sz="0" w:space="0" w:color="auto"/>
              </w:divBdr>
            </w:div>
            <w:div w:id="1958412802">
              <w:marLeft w:val="0"/>
              <w:marRight w:val="0"/>
              <w:marTop w:val="0"/>
              <w:marBottom w:val="0"/>
              <w:divBdr>
                <w:top w:val="none" w:sz="0" w:space="0" w:color="auto"/>
                <w:left w:val="none" w:sz="0" w:space="0" w:color="auto"/>
                <w:bottom w:val="none" w:sz="0" w:space="0" w:color="auto"/>
                <w:right w:val="none" w:sz="0" w:space="0" w:color="auto"/>
              </w:divBdr>
            </w:div>
            <w:div w:id="94180582">
              <w:marLeft w:val="0"/>
              <w:marRight w:val="0"/>
              <w:marTop w:val="0"/>
              <w:marBottom w:val="0"/>
              <w:divBdr>
                <w:top w:val="none" w:sz="0" w:space="0" w:color="auto"/>
                <w:left w:val="none" w:sz="0" w:space="0" w:color="auto"/>
                <w:bottom w:val="none" w:sz="0" w:space="0" w:color="auto"/>
                <w:right w:val="none" w:sz="0" w:space="0" w:color="auto"/>
              </w:divBdr>
            </w:div>
            <w:div w:id="1142695283">
              <w:marLeft w:val="0"/>
              <w:marRight w:val="0"/>
              <w:marTop w:val="0"/>
              <w:marBottom w:val="0"/>
              <w:divBdr>
                <w:top w:val="none" w:sz="0" w:space="0" w:color="auto"/>
                <w:left w:val="none" w:sz="0" w:space="0" w:color="auto"/>
                <w:bottom w:val="none" w:sz="0" w:space="0" w:color="auto"/>
                <w:right w:val="none" w:sz="0" w:space="0" w:color="auto"/>
              </w:divBdr>
            </w:div>
            <w:div w:id="1054547196">
              <w:marLeft w:val="0"/>
              <w:marRight w:val="0"/>
              <w:marTop w:val="0"/>
              <w:marBottom w:val="0"/>
              <w:divBdr>
                <w:top w:val="none" w:sz="0" w:space="0" w:color="auto"/>
                <w:left w:val="none" w:sz="0" w:space="0" w:color="auto"/>
                <w:bottom w:val="none" w:sz="0" w:space="0" w:color="auto"/>
                <w:right w:val="none" w:sz="0" w:space="0" w:color="auto"/>
              </w:divBdr>
            </w:div>
            <w:div w:id="1886067117">
              <w:marLeft w:val="0"/>
              <w:marRight w:val="0"/>
              <w:marTop w:val="0"/>
              <w:marBottom w:val="0"/>
              <w:divBdr>
                <w:top w:val="none" w:sz="0" w:space="0" w:color="auto"/>
                <w:left w:val="none" w:sz="0" w:space="0" w:color="auto"/>
                <w:bottom w:val="none" w:sz="0" w:space="0" w:color="auto"/>
                <w:right w:val="none" w:sz="0" w:space="0" w:color="auto"/>
              </w:divBdr>
            </w:div>
            <w:div w:id="385186925">
              <w:marLeft w:val="0"/>
              <w:marRight w:val="0"/>
              <w:marTop w:val="0"/>
              <w:marBottom w:val="0"/>
              <w:divBdr>
                <w:top w:val="none" w:sz="0" w:space="0" w:color="auto"/>
                <w:left w:val="none" w:sz="0" w:space="0" w:color="auto"/>
                <w:bottom w:val="none" w:sz="0" w:space="0" w:color="auto"/>
                <w:right w:val="none" w:sz="0" w:space="0" w:color="auto"/>
              </w:divBdr>
            </w:div>
            <w:div w:id="172497936">
              <w:marLeft w:val="0"/>
              <w:marRight w:val="0"/>
              <w:marTop w:val="0"/>
              <w:marBottom w:val="0"/>
              <w:divBdr>
                <w:top w:val="none" w:sz="0" w:space="0" w:color="auto"/>
                <w:left w:val="none" w:sz="0" w:space="0" w:color="auto"/>
                <w:bottom w:val="none" w:sz="0" w:space="0" w:color="auto"/>
                <w:right w:val="none" w:sz="0" w:space="0" w:color="auto"/>
              </w:divBdr>
            </w:div>
            <w:div w:id="882135133">
              <w:marLeft w:val="0"/>
              <w:marRight w:val="0"/>
              <w:marTop w:val="0"/>
              <w:marBottom w:val="0"/>
              <w:divBdr>
                <w:top w:val="none" w:sz="0" w:space="0" w:color="auto"/>
                <w:left w:val="none" w:sz="0" w:space="0" w:color="auto"/>
                <w:bottom w:val="none" w:sz="0" w:space="0" w:color="auto"/>
                <w:right w:val="none" w:sz="0" w:space="0" w:color="auto"/>
              </w:divBdr>
            </w:div>
            <w:div w:id="802769481">
              <w:marLeft w:val="0"/>
              <w:marRight w:val="0"/>
              <w:marTop w:val="0"/>
              <w:marBottom w:val="0"/>
              <w:divBdr>
                <w:top w:val="none" w:sz="0" w:space="0" w:color="auto"/>
                <w:left w:val="none" w:sz="0" w:space="0" w:color="auto"/>
                <w:bottom w:val="none" w:sz="0" w:space="0" w:color="auto"/>
                <w:right w:val="none" w:sz="0" w:space="0" w:color="auto"/>
              </w:divBdr>
            </w:div>
            <w:div w:id="48694480">
              <w:marLeft w:val="0"/>
              <w:marRight w:val="0"/>
              <w:marTop w:val="0"/>
              <w:marBottom w:val="0"/>
              <w:divBdr>
                <w:top w:val="none" w:sz="0" w:space="0" w:color="auto"/>
                <w:left w:val="none" w:sz="0" w:space="0" w:color="auto"/>
                <w:bottom w:val="none" w:sz="0" w:space="0" w:color="auto"/>
                <w:right w:val="none" w:sz="0" w:space="0" w:color="auto"/>
              </w:divBdr>
            </w:div>
            <w:div w:id="999162006">
              <w:marLeft w:val="0"/>
              <w:marRight w:val="0"/>
              <w:marTop w:val="0"/>
              <w:marBottom w:val="0"/>
              <w:divBdr>
                <w:top w:val="none" w:sz="0" w:space="0" w:color="auto"/>
                <w:left w:val="none" w:sz="0" w:space="0" w:color="auto"/>
                <w:bottom w:val="none" w:sz="0" w:space="0" w:color="auto"/>
                <w:right w:val="none" w:sz="0" w:space="0" w:color="auto"/>
              </w:divBdr>
            </w:div>
            <w:div w:id="2026591005">
              <w:marLeft w:val="0"/>
              <w:marRight w:val="0"/>
              <w:marTop w:val="0"/>
              <w:marBottom w:val="0"/>
              <w:divBdr>
                <w:top w:val="none" w:sz="0" w:space="0" w:color="auto"/>
                <w:left w:val="none" w:sz="0" w:space="0" w:color="auto"/>
                <w:bottom w:val="none" w:sz="0" w:space="0" w:color="auto"/>
                <w:right w:val="none" w:sz="0" w:space="0" w:color="auto"/>
              </w:divBdr>
            </w:div>
            <w:div w:id="33962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12130">
      <w:bodyDiv w:val="1"/>
      <w:marLeft w:val="0"/>
      <w:marRight w:val="0"/>
      <w:marTop w:val="0"/>
      <w:marBottom w:val="0"/>
      <w:divBdr>
        <w:top w:val="none" w:sz="0" w:space="0" w:color="auto"/>
        <w:left w:val="none" w:sz="0" w:space="0" w:color="auto"/>
        <w:bottom w:val="none" w:sz="0" w:space="0" w:color="auto"/>
        <w:right w:val="none" w:sz="0" w:space="0" w:color="auto"/>
      </w:divBdr>
      <w:divsChild>
        <w:div w:id="286544135">
          <w:marLeft w:val="0"/>
          <w:marRight w:val="0"/>
          <w:marTop w:val="0"/>
          <w:marBottom w:val="0"/>
          <w:divBdr>
            <w:top w:val="none" w:sz="0" w:space="0" w:color="auto"/>
            <w:left w:val="none" w:sz="0" w:space="0" w:color="auto"/>
            <w:bottom w:val="none" w:sz="0" w:space="0" w:color="auto"/>
            <w:right w:val="none" w:sz="0" w:space="0" w:color="auto"/>
          </w:divBdr>
          <w:divsChild>
            <w:div w:id="870263032">
              <w:marLeft w:val="0"/>
              <w:marRight w:val="0"/>
              <w:marTop w:val="0"/>
              <w:marBottom w:val="0"/>
              <w:divBdr>
                <w:top w:val="none" w:sz="0" w:space="0" w:color="auto"/>
                <w:left w:val="none" w:sz="0" w:space="0" w:color="auto"/>
                <w:bottom w:val="none" w:sz="0" w:space="0" w:color="auto"/>
                <w:right w:val="none" w:sz="0" w:space="0" w:color="auto"/>
              </w:divBdr>
            </w:div>
            <w:div w:id="1044211623">
              <w:marLeft w:val="0"/>
              <w:marRight w:val="0"/>
              <w:marTop w:val="0"/>
              <w:marBottom w:val="0"/>
              <w:divBdr>
                <w:top w:val="none" w:sz="0" w:space="0" w:color="auto"/>
                <w:left w:val="none" w:sz="0" w:space="0" w:color="auto"/>
                <w:bottom w:val="none" w:sz="0" w:space="0" w:color="auto"/>
                <w:right w:val="none" w:sz="0" w:space="0" w:color="auto"/>
              </w:divBdr>
            </w:div>
            <w:div w:id="671184356">
              <w:marLeft w:val="0"/>
              <w:marRight w:val="0"/>
              <w:marTop w:val="0"/>
              <w:marBottom w:val="0"/>
              <w:divBdr>
                <w:top w:val="none" w:sz="0" w:space="0" w:color="auto"/>
                <w:left w:val="none" w:sz="0" w:space="0" w:color="auto"/>
                <w:bottom w:val="none" w:sz="0" w:space="0" w:color="auto"/>
                <w:right w:val="none" w:sz="0" w:space="0" w:color="auto"/>
              </w:divBdr>
            </w:div>
            <w:div w:id="1533107902">
              <w:marLeft w:val="0"/>
              <w:marRight w:val="0"/>
              <w:marTop w:val="0"/>
              <w:marBottom w:val="0"/>
              <w:divBdr>
                <w:top w:val="none" w:sz="0" w:space="0" w:color="auto"/>
                <w:left w:val="none" w:sz="0" w:space="0" w:color="auto"/>
                <w:bottom w:val="none" w:sz="0" w:space="0" w:color="auto"/>
                <w:right w:val="none" w:sz="0" w:space="0" w:color="auto"/>
              </w:divBdr>
            </w:div>
            <w:div w:id="1221867299">
              <w:marLeft w:val="0"/>
              <w:marRight w:val="0"/>
              <w:marTop w:val="0"/>
              <w:marBottom w:val="0"/>
              <w:divBdr>
                <w:top w:val="none" w:sz="0" w:space="0" w:color="auto"/>
                <w:left w:val="none" w:sz="0" w:space="0" w:color="auto"/>
                <w:bottom w:val="none" w:sz="0" w:space="0" w:color="auto"/>
                <w:right w:val="none" w:sz="0" w:space="0" w:color="auto"/>
              </w:divBdr>
            </w:div>
            <w:div w:id="1606033211">
              <w:marLeft w:val="0"/>
              <w:marRight w:val="0"/>
              <w:marTop w:val="0"/>
              <w:marBottom w:val="0"/>
              <w:divBdr>
                <w:top w:val="none" w:sz="0" w:space="0" w:color="auto"/>
                <w:left w:val="none" w:sz="0" w:space="0" w:color="auto"/>
                <w:bottom w:val="none" w:sz="0" w:space="0" w:color="auto"/>
                <w:right w:val="none" w:sz="0" w:space="0" w:color="auto"/>
              </w:divBdr>
            </w:div>
            <w:div w:id="628898008">
              <w:marLeft w:val="0"/>
              <w:marRight w:val="0"/>
              <w:marTop w:val="0"/>
              <w:marBottom w:val="0"/>
              <w:divBdr>
                <w:top w:val="none" w:sz="0" w:space="0" w:color="auto"/>
                <w:left w:val="none" w:sz="0" w:space="0" w:color="auto"/>
                <w:bottom w:val="none" w:sz="0" w:space="0" w:color="auto"/>
                <w:right w:val="none" w:sz="0" w:space="0" w:color="auto"/>
              </w:divBdr>
            </w:div>
            <w:div w:id="1107820771">
              <w:marLeft w:val="0"/>
              <w:marRight w:val="0"/>
              <w:marTop w:val="0"/>
              <w:marBottom w:val="0"/>
              <w:divBdr>
                <w:top w:val="none" w:sz="0" w:space="0" w:color="auto"/>
                <w:left w:val="none" w:sz="0" w:space="0" w:color="auto"/>
                <w:bottom w:val="none" w:sz="0" w:space="0" w:color="auto"/>
                <w:right w:val="none" w:sz="0" w:space="0" w:color="auto"/>
              </w:divBdr>
            </w:div>
            <w:div w:id="366565763">
              <w:marLeft w:val="0"/>
              <w:marRight w:val="0"/>
              <w:marTop w:val="0"/>
              <w:marBottom w:val="0"/>
              <w:divBdr>
                <w:top w:val="none" w:sz="0" w:space="0" w:color="auto"/>
                <w:left w:val="none" w:sz="0" w:space="0" w:color="auto"/>
                <w:bottom w:val="none" w:sz="0" w:space="0" w:color="auto"/>
                <w:right w:val="none" w:sz="0" w:space="0" w:color="auto"/>
              </w:divBdr>
            </w:div>
            <w:div w:id="436370320">
              <w:marLeft w:val="0"/>
              <w:marRight w:val="0"/>
              <w:marTop w:val="0"/>
              <w:marBottom w:val="0"/>
              <w:divBdr>
                <w:top w:val="none" w:sz="0" w:space="0" w:color="auto"/>
                <w:left w:val="none" w:sz="0" w:space="0" w:color="auto"/>
                <w:bottom w:val="none" w:sz="0" w:space="0" w:color="auto"/>
                <w:right w:val="none" w:sz="0" w:space="0" w:color="auto"/>
              </w:divBdr>
            </w:div>
            <w:div w:id="45877686">
              <w:marLeft w:val="0"/>
              <w:marRight w:val="0"/>
              <w:marTop w:val="0"/>
              <w:marBottom w:val="0"/>
              <w:divBdr>
                <w:top w:val="none" w:sz="0" w:space="0" w:color="auto"/>
                <w:left w:val="none" w:sz="0" w:space="0" w:color="auto"/>
                <w:bottom w:val="none" w:sz="0" w:space="0" w:color="auto"/>
                <w:right w:val="none" w:sz="0" w:space="0" w:color="auto"/>
              </w:divBdr>
            </w:div>
            <w:div w:id="636767558">
              <w:marLeft w:val="0"/>
              <w:marRight w:val="0"/>
              <w:marTop w:val="0"/>
              <w:marBottom w:val="0"/>
              <w:divBdr>
                <w:top w:val="none" w:sz="0" w:space="0" w:color="auto"/>
                <w:left w:val="none" w:sz="0" w:space="0" w:color="auto"/>
                <w:bottom w:val="none" w:sz="0" w:space="0" w:color="auto"/>
                <w:right w:val="none" w:sz="0" w:space="0" w:color="auto"/>
              </w:divBdr>
            </w:div>
            <w:div w:id="339427848">
              <w:marLeft w:val="0"/>
              <w:marRight w:val="0"/>
              <w:marTop w:val="0"/>
              <w:marBottom w:val="0"/>
              <w:divBdr>
                <w:top w:val="none" w:sz="0" w:space="0" w:color="auto"/>
                <w:left w:val="none" w:sz="0" w:space="0" w:color="auto"/>
                <w:bottom w:val="none" w:sz="0" w:space="0" w:color="auto"/>
                <w:right w:val="none" w:sz="0" w:space="0" w:color="auto"/>
              </w:divBdr>
            </w:div>
            <w:div w:id="1483958738">
              <w:marLeft w:val="0"/>
              <w:marRight w:val="0"/>
              <w:marTop w:val="0"/>
              <w:marBottom w:val="0"/>
              <w:divBdr>
                <w:top w:val="none" w:sz="0" w:space="0" w:color="auto"/>
                <w:left w:val="none" w:sz="0" w:space="0" w:color="auto"/>
                <w:bottom w:val="none" w:sz="0" w:space="0" w:color="auto"/>
                <w:right w:val="none" w:sz="0" w:space="0" w:color="auto"/>
              </w:divBdr>
            </w:div>
            <w:div w:id="1103650349">
              <w:marLeft w:val="0"/>
              <w:marRight w:val="0"/>
              <w:marTop w:val="0"/>
              <w:marBottom w:val="0"/>
              <w:divBdr>
                <w:top w:val="none" w:sz="0" w:space="0" w:color="auto"/>
                <w:left w:val="none" w:sz="0" w:space="0" w:color="auto"/>
                <w:bottom w:val="none" w:sz="0" w:space="0" w:color="auto"/>
                <w:right w:val="none" w:sz="0" w:space="0" w:color="auto"/>
              </w:divBdr>
            </w:div>
            <w:div w:id="367336503">
              <w:marLeft w:val="0"/>
              <w:marRight w:val="0"/>
              <w:marTop w:val="0"/>
              <w:marBottom w:val="0"/>
              <w:divBdr>
                <w:top w:val="none" w:sz="0" w:space="0" w:color="auto"/>
                <w:left w:val="none" w:sz="0" w:space="0" w:color="auto"/>
                <w:bottom w:val="none" w:sz="0" w:space="0" w:color="auto"/>
                <w:right w:val="none" w:sz="0" w:space="0" w:color="auto"/>
              </w:divBdr>
            </w:div>
            <w:div w:id="1866476238">
              <w:marLeft w:val="0"/>
              <w:marRight w:val="0"/>
              <w:marTop w:val="0"/>
              <w:marBottom w:val="0"/>
              <w:divBdr>
                <w:top w:val="none" w:sz="0" w:space="0" w:color="auto"/>
                <w:left w:val="none" w:sz="0" w:space="0" w:color="auto"/>
                <w:bottom w:val="none" w:sz="0" w:space="0" w:color="auto"/>
                <w:right w:val="none" w:sz="0" w:space="0" w:color="auto"/>
              </w:divBdr>
            </w:div>
            <w:div w:id="1214149108">
              <w:marLeft w:val="0"/>
              <w:marRight w:val="0"/>
              <w:marTop w:val="0"/>
              <w:marBottom w:val="0"/>
              <w:divBdr>
                <w:top w:val="none" w:sz="0" w:space="0" w:color="auto"/>
                <w:left w:val="none" w:sz="0" w:space="0" w:color="auto"/>
                <w:bottom w:val="none" w:sz="0" w:space="0" w:color="auto"/>
                <w:right w:val="none" w:sz="0" w:space="0" w:color="auto"/>
              </w:divBdr>
            </w:div>
            <w:div w:id="915164887">
              <w:marLeft w:val="0"/>
              <w:marRight w:val="0"/>
              <w:marTop w:val="0"/>
              <w:marBottom w:val="0"/>
              <w:divBdr>
                <w:top w:val="none" w:sz="0" w:space="0" w:color="auto"/>
                <w:left w:val="none" w:sz="0" w:space="0" w:color="auto"/>
                <w:bottom w:val="none" w:sz="0" w:space="0" w:color="auto"/>
                <w:right w:val="none" w:sz="0" w:space="0" w:color="auto"/>
              </w:divBdr>
            </w:div>
            <w:div w:id="512257813">
              <w:marLeft w:val="0"/>
              <w:marRight w:val="0"/>
              <w:marTop w:val="0"/>
              <w:marBottom w:val="0"/>
              <w:divBdr>
                <w:top w:val="none" w:sz="0" w:space="0" w:color="auto"/>
                <w:left w:val="none" w:sz="0" w:space="0" w:color="auto"/>
                <w:bottom w:val="none" w:sz="0" w:space="0" w:color="auto"/>
                <w:right w:val="none" w:sz="0" w:space="0" w:color="auto"/>
              </w:divBdr>
            </w:div>
            <w:div w:id="733702838">
              <w:marLeft w:val="0"/>
              <w:marRight w:val="0"/>
              <w:marTop w:val="0"/>
              <w:marBottom w:val="0"/>
              <w:divBdr>
                <w:top w:val="none" w:sz="0" w:space="0" w:color="auto"/>
                <w:left w:val="none" w:sz="0" w:space="0" w:color="auto"/>
                <w:bottom w:val="none" w:sz="0" w:space="0" w:color="auto"/>
                <w:right w:val="none" w:sz="0" w:space="0" w:color="auto"/>
              </w:divBdr>
            </w:div>
            <w:div w:id="1897279358">
              <w:marLeft w:val="0"/>
              <w:marRight w:val="0"/>
              <w:marTop w:val="0"/>
              <w:marBottom w:val="0"/>
              <w:divBdr>
                <w:top w:val="none" w:sz="0" w:space="0" w:color="auto"/>
                <w:left w:val="none" w:sz="0" w:space="0" w:color="auto"/>
                <w:bottom w:val="none" w:sz="0" w:space="0" w:color="auto"/>
                <w:right w:val="none" w:sz="0" w:space="0" w:color="auto"/>
              </w:divBdr>
            </w:div>
            <w:div w:id="485510063">
              <w:marLeft w:val="0"/>
              <w:marRight w:val="0"/>
              <w:marTop w:val="0"/>
              <w:marBottom w:val="0"/>
              <w:divBdr>
                <w:top w:val="none" w:sz="0" w:space="0" w:color="auto"/>
                <w:left w:val="none" w:sz="0" w:space="0" w:color="auto"/>
                <w:bottom w:val="none" w:sz="0" w:space="0" w:color="auto"/>
                <w:right w:val="none" w:sz="0" w:space="0" w:color="auto"/>
              </w:divBdr>
            </w:div>
            <w:div w:id="66465471">
              <w:marLeft w:val="0"/>
              <w:marRight w:val="0"/>
              <w:marTop w:val="0"/>
              <w:marBottom w:val="0"/>
              <w:divBdr>
                <w:top w:val="none" w:sz="0" w:space="0" w:color="auto"/>
                <w:left w:val="none" w:sz="0" w:space="0" w:color="auto"/>
                <w:bottom w:val="none" w:sz="0" w:space="0" w:color="auto"/>
                <w:right w:val="none" w:sz="0" w:space="0" w:color="auto"/>
              </w:divBdr>
            </w:div>
            <w:div w:id="1850678164">
              <w:marLeft w:val="0"/>
              <w:marRight w:val="0"/>
              <w:marTop w:val="0"/>
              <w:marBottom w:val="0"/>
              <w:divBdr>
                <w:top w:val="none" w:sz="0" w:space="0" w:color="auto"/>
                <w:left w:val="none" w:sz="0" w:space="0" w:color="auto"/>
                <w:bottom w:val="none" w:sz="0" w:space="0" w:color="auto"/>
                <w:right w:val="none" w:sz="0" w:space="0" w:color="auto"/>
              </w:divBdr>
            </w:div>
            <w:div w:id="527331978">
              <w:marLeft w:val="0"/>
              <w:marRight w:val="0"/>
              <w:marTop w:val="0"/>
              <w:marBottom w:val="0"/>
              <w:divBdr>
                <w:top w:val="none" w:sz="0" w:space="0" w:color="auto"/>
                <w:left w:val="none" w:sz="0" w:space="0" w:color="auto"/>
                <w:bottom w:val="none" w:sz="0" w:space="0" w:color="auto"/>
                <w:right w:val="none" w:sz="0" w:space="0" w:color="auto"/>
              </w:divBdr>
            </w:div>
            <w:div w:id="1209101544">
              <w:marLeft w:val="0"/>
              <w:marRight w:val="0"/>
              <w:marTop w:val="0"/>
              <w:marBottom w:val="0"/>
              <w:divBdr>
                <w:top w:val="none" w:sz="0" w:space="0" w:color="auto"/>
                <w:left w:val="none" w:sz="0" w:space="0" w:color="auto"/>
                <w:bottom w:val="none" w:sz="0" w:space="0" w:color="auto"/>
                <w:right w:val="none" w:sz="0" w:space="0" w:color="auto"/>
              </w:divBdr>
            </w:div>
            <w:div w:id="366418540">
              <w:marLeft w:val="0"/>
              <w:marRight w:val="0"/>
              <w:marTop w:val="0"/>
              <w:marBottom w:val="0"/>
              <w:divBdr>
                <w:top w:val="none" w:sz="0" w:space="0" w:color="auto"/>
                <w:left w:val="none" w:sz="0" w:space="0" w:color="auto"/>
                <w:bottom w:val="none" w:sz="0" w:space="0" w:color="auto"/>
                <w:right w:val="none" w:sz="0" w:space="0" w:color="auto"/>
              </w:divBdr>
            </w:div>
            <w:div w:id="699741892">
              <w:marLeft w:val="0"/>
              <w:marRight w:val="0"/>
              <w:marTop w:val="0"/>
              <w:marBottom w:val="0"/>
              <w:divBdr>
                <w:top w:val="none" w:sz="0" w:space="0" w:color="auto"/>
                <w:left w:val="none" w:sz="0" w:space="0" w:color="auto"/>
                <w:bottom w:val="none" w:sz="0" w:space="0" w:color="auto"/>
                <w:right w:val="none" w:sz="0" w:space="0" w:color="auto"/>
              </w:divBdr>
            </w:div>
            <w:div w:id="431708250">
              <w:marLeft w:val="0"/>
              <w:marRight w:val="0"/>
              <w:marTop w:val="0"/>
              <w:marBottom w:val="0"/>
              <w:divBdr>
                <w:top w:val="none" w:sz="0" w:space="0" w:color="auto"/>
                <w:left w:val="none" w:sz="0" w:space="0" w:color="auto"/>
                <w:bottom w:val="none" w:sz="0" w:space="0" w:color="auto"/>
                <w:right w:val="none" w:sz="0" w:space="0" w:color="auto"/>
              </w:divBdr>
            </w:div>
            <w:div w:id="274099249">
              <w:marLeft w:val="0"/>
              <w:marRight w:val="0"/>
              <w:marTop w:val="0"/>
              <w:marBottom w:val="0"/>
              <w:divBdr>
                <w:top w:val="none" w:sz="0" w:space="0" w:color="auto"/>
                <w:left w:val="none" w:sz="0" w:space="0" w:color="auto"/>
                <w:bottom w:val="none" w:sz="0" w:space="0" w:color="auto"/>
                <w:right w:val="none" w:sz="0" w:space="0" w:color="auto"/>
              </w:divBdr>
            </w:div>
            <w:div w:id="1279870240">
              <w:marLeft w:val="0"/>
              <w:marRight w:val="0"/>
              <w:marTop w:val="0"/>
              <w:marBottom w:val="0"/>
              <w:divBdr>
                <w:top w:val="none" w:sz="0" w:space="0" w:color="auto"/>
                <w:left w:val="none" w:sz="0" w:space="0" w:color="auto"/>
                <w:bottom w:val="none" w:sz="0" w:space="0" w:color="auto"/>
                <w:right w:val="none" w:sz="0" w:space="0" w:color="auto"/>
              </w:divBdr>
            </w:div>
            <w:div w:id="1868443297">
              <w:marLeft w:val="0"/>
              <w:marRight w:val="0"/>
              <w:marTop w:val="0"/>
              <w:marBottom w:val="0"/>
              <w:divBdr>
                <w:top w:val="none" w:sz="0" w:space="0" w:color="auto"/>
                <w:left w:val="none" w:sz="0" w:space="0" w:color="auto"/>
                <w:bottom w:val="none" w:sz="0" w:space="0" w:color="auto"/>
                <w:right w:val="none" w:sz="0" w:space="0" w:color="auto"/>
              </w:divBdr>
            </w:div>
            <w:div w:id="1596553665">
              <w:marLeft w:val="0"/>
              <w:marRight w:val="0"/>
              <w:marTop w:val="0"/>
              <w:marBottom w:val="0"/>
              <w:divBdr>
                <w:top w:val="none" w:sz="0" w:space="0" w:color="auto"/>
                <w:left w:val="none" w:sz="0" w:space="0" w:color="auto"/>
                <w:bottom w:val="none" w:sz="0" w:space="0" w:color="auto"/>
                <w:right w:val="none" w:sz="0" w:space="0" w:color="auto"/>
              </w:divBdr>
            </w:div>
            <w:div w:id="67506138">
              <w:marLeft w:val="0"/>
              <w:marRight w:val="0"/>
              <w:marTop w:val="0"/>
              <w:marBottom w:val="0"/>
              <w:divBdr>
                <w:top w:val="none" w:sz="0" w:space="0" w:color="auto"/>
                <w:left w:val="none" w:sz="0" w:space="0" w:color="auto"/>
                <w:bottom w:val="none" w:sz="0" w:space="0" w:color="auto"/>
                <w:right w:val="none" w:sz="0" w:space="0" w:color="auto"/>
              </w:divBdr>
            </w:div>
            <w:div w:id="775638256">
              <w:marLeft w:val="0"/>
              <w:marRight w:val="0"/>
              <w:marTop w:val="0"/>
              <w:marBottom w:val="0"/>
              <w:divBdr>
                <w:top w:val="none" w:sz="0" w:space="0" w:color="auto"/>
                <w:left w:val="none" w:sz="0" w:space="0" w:color="auto"/>
                <w:bottom w:val="none" w:sz="0" w:space="0" w:color="auto"/>
                <w:right w:val="none" w:sz="0" w:space="0" w:color="auto"/>
              </w:divBdr>
            </w:div>
            <w:div w:id="1036082507">
              <w:marLeft w:val="0"/>
              <w:marRight w:val="0"/>
              <w:marTop w:val="0"/>
              <w:marBottom w:val="0"/>
              <w:divBdr>
                <w:top w:val="none" w:sz="0" w:space="0" w:color="auto"/>
                <w:left w:val="none" w:sz="0" w:space="0" w:color="auto"/>
                <w:bottom w:val="none" w:sz="0" w:space="0" w:color="auto"/>
                <w:right w:val="none" w:sz="0" w:space="0" w:color="auto"/>
              </w:divBdr>
            </w:div>
            <w:div w:id="432553197">
              <w:marLeft w:val="0"/>
              <w:marRight w:val="0"/>
              <w:marTop w:val="0"/>
              <w:marBottom w:val="0"/>
              <w:divBdr>
                <w:top w:val="none" w:sz="0" w:space="0" w:color="auto"/>
                <w:left w:val="none" w:sz="0" w:space="0" w:color="auto"/>
                <w:bottom w:val="none" w:sz="0" w:space="0" w:color="auto"/>
                <w:right w:val="none" w:sz="0" w:space="0" w:color="auto"/>
              </w:divBdr>
            </w:div>
            <w:div w:id="1889758359">
              <w:marLeft w:val="0"/>
              <w:marRight w:val="0"/>
              <w:marTop w:val="0"/>
              <w:marBottom w:val="0"/>
              <w:divBdr>
                <w:top w:val="none" w:sz="0" w:space="0" w:color="auto"/>
                <w:left w:val="none" w:sz="0" w:space="0" w:color="auto"/>
                <w:bottom w:val="none" w:sz="0" w:space="0" w:color="auto"/>
                <w:right w:val="none" w:sz="0" w:space="0" w:color="auto"/>
              </w:divBdr>
            </w:div>
            <w:div w:id="256982785">
              <w:marLeft w:val="0"/>
              <w:marRight w:val="0"/>
              <w:marTop w:val="0"/>
              <w:marBottom w:val="0"/>
              <w:divBdr>
                <w:top w:val="none" w:sz="0" w:space="0" w:color="auto"/>
                <w:left w:val="none" w:sz="0" w:space="0" w:color="auto"/>
                <w:bottom w:val="none" w:sz="0" w:space="0" w:color="auto"/>
                <w:right w:val="none" w:sz="0" w:space="0" w:color="auto"/>
              </w:divBdr>
            </w:div>
            <w:div w:id="684672687">
              <w:marLeft w:val="0"/>
              <w:marRight w:val="0"/>
              <w:marTop w:val="0"/>
              <w:marBottom w:val="0"/>
              <w:divBdr>
                <w:top w:val="none" w:sz="0" w:space="0" w:color="auto"/>
                <w:left w:val="none" w:sz="0" w:space="0" w:color="auto"/>
                <w:bottom w:val="none" w:sz="0" w:space="0" w:color="auto"/>
                <w:right w:val="none" w:sz="0" w:space="0" w:color="auto"/>
              </w:divBdr>
            </w:div>
            <w:div w:id="87570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42150">
      <w:bodyDiv w:val="1"/>
      <w:marLeft w:val="0"/>
      <w:marRight w:val="0"/>
      <w:marTop w:val="0"/>
      <w:marBottom w:val="0"/>
      <w:divBdr>
        <w:top w:val="none" w:sz="0" w:space="0" w:color="auto"/>
        <w:left w:val="none" w:sz="0" w:space="0" w:color="auto"/>
        <w:bottom w:val="none" w:sz="0" w:space="0" w:color="auto"/>
        <w:right w:val="none" w:sz="0" w:space="0" w:color="auto"/>
      </w:divBdr>
      <w:divsChild>
        <w:div w:id="53621647">
          <w:marLeft w:val="0"/>
          <w:marRight w:val="0"/>
          <w:marTop w:val="0"/>
          <w:marBottom w:val="0"/>
          <w:divBdr>
            <w:top w:val="none" w:sz="0" w:space="0" w:color="auto"/>
            <w:left w:val="none" w:sz="0" w:space="0" w:color="auto"/>
            <w:bottom w:val="none" w:sz="0" w:space="0" w:color="auto"/>
            <w:right w:val="none" w:sz="0" w:space="0" w:color="auto"/>
          </w:divBdr>
          <w:divsChild>
            <w:div w:id="1486508229">
              <w:marLeft w:val="0"/>
              <w:marRight w:val="0"/>
              <w:marTop w:val="0"/>
              <w:marBottom w:val="0"/>
              <w:divBdr>
                <w:top w:val="none" w:sz="0" w:space="0" w:color="auto"/>
                <w:left w:val="none" w:sz="0" w:space="0" w:color="auto"/>
                <w:bottom w:val="none" w:sz="0" w:space="0" w:color="auto"/>
                <w:right w:val="none" w:sz="0" w:space="0" w:color="auto"/>
              </w:divBdr>
            </w:div>
            <w:div w:id="966013983">
              <w:marLeft w:val="0"/>
              <w:marRight w:val="0"/>
              <w:marTop w:val="0"/>
              <w:marBottom w:val="0"/>
              <w:divBdr>
                <w:top w:val="none" w:sz="0" w:space="0" w:color="auto"/>
                <w:left w:val="none" w:sz="0" w:space="0" w:color="auto"/>
                <w:bottom w:val="none" w:sz="0" w:space="0" w:color="auto"/>
                <w:right w:val="none" w:sz="0" w:space="0" w:color="auto"/>
              </w:divBdr>
            </w:div>
            <w:div w:id="841744786">
              <w:marLeft w:val="0"/>
              <w:marRight w:val="0"/>
              <w:marTop w:val="0"/>
              <w:marBottom w:val="0"/>
              <w:divBdr>
                <w:top w:val="none" w:sz="0" w:space="0" w:color="auto"/>
                <w:left w:val="none" w:sz="0" w:space="0" w:color="auto"/>
                <w:bottom w:val="none" w:sz="0" w:space="0" w:color="auto"/>
                <w:right w:val="none" w:sz="0" w:space="0" w:color="auto"/>
              </w:divBdr>
            </w:div>
            <w:div w:id="1181117877">
              <w:marLeft w:val="0"/>
              <w:marRight w:val="0"/>
              <w:marTop w:val="0"/>
              <w:marBottom w:val="0"/>
              <w:divBdr>
                <w:top w:val="none" w:sz="0" w:space="0" w:color="auto"/>
                <w:left w:val="none" w:sz="0" w:space="0" w:color="auto"/>
                <w:bottom w:val="none" w:sz="0" w:space="0" w:color="auto"/>
                <w:right w:val="none" w:sz="0" w:space="0" w:color="auto"/>
              </w:divBdr>
            </w:div>
            <w:div w:id="1652830536">
              <w:marLeft w:val="0"/>
              <w:marRight w:val="0"/>
              <w:marTop w:val="0"/>
              <w:marBottom w:val="0"/>
              <w:divBdr>
                <w:top w:val="none" w:sz="0" w:space="0" w:color="auto"/>
                <w:left w:val="none" w:sz="0" w:space="0" w:color="auto"/>
                <w:bottom w:val="none" w:sz="0" w:space="0" w:color="auto"/>
                <w:right w:val="none" w:sz="0" w:space="0" w:color="auto"/>
              </w:divBdr>
            </w:div>
            <w:div w:id="786198535">
              <w:marLeft w:val="0"/>
              <w:marRight w:val="0"/>
              <w:marTop w:val="0"/>
              <w:marBottom w:val="0"/>
              <w:divBdr>
                <w:top w:val="none" w:sz="0" w:space="0" w:color="auto"/>
                <w:left w:val="none" w:sz="0" w:space="0" w:color="auto"/>
                <w:bottom w:val="none" w:sz="0" w:space="0" w:color="auto"/>
                <w:right w:val="none" w:sz="0" w:space="0" w:color="auto"/>
              </w:divBdr>
            </w:div>
            <w:div w:id="1410810392">
              <w:marLeft w:val="0"/>
              <w:marRight w:val="0"/>
              <w:marTop w:val="0"/>
              <w:marBottom w:val="0"/>
              <w:divBdr>
                <w:top w:val="none" w:sz="0" w:space="0" w:color="auto"/>
                <w:left w:val="none" w:sz="0" w:space="0" w:color="auto"/>
                <w:bottom w:val="none" w:sz="0" w:space="0" w:color="auto"/>
                <w:right w:val="none" w:sz="0" w:space="0" w:color="auto"/>
              </w:divBdr>
            </w:div>
            <w:div w:id="938873849">
              <w:marLeft w:val="0"/>
              <w:marRight w:val="0"/>
              <w:marTop w:val="0"/>
              <w:marBottom w:val="0"/>
              <w:divBdr>
                <w:top w:val="none" w:sz="0" w:space="0" w:color="auto"/>
                <w:left w:val="none" w:sz="0" w:space="0" w:color="auto"/>
                <w:bottom w:val="none" w:sz="0" w:space="0" w:color="auto"/>
                <w:right w:val="none" w:sz="0" w:space="0" w:color="auto"/>
              </w:divBdr>
            </w:div>
            <w:div w:id="1481653372">
              <w:marLeft w:val="0"/>
              <w:marRight w:val="0"/>
              <w:marTop w:val="0"/>
              <w:marBottom w:val="0"/>
              <w:divBdr>
                <w:top w:val="none" w:sz="0" w:space="0" w:color="auto"/>
                <w:left w:val="none" w:sz="0" w:space="0" w:color="auto"/>
                <w:bottom w:val="none" w:sz="0" w:space="0" w:color="auto"/>
                <w:right w:val="none" w:sz="0" w:space="0" w:color="auto"/>
              </w:divBdr>
            </w:div>
            <w:div w:id="1864785354">
              <w:marLeft w:val="0"/>
              <w:marRight w:val="0"/>
              <w:marTop w:val="0"/>
              <w:marBottom w:val="0"/>
              <w:divBdr>
                <w:top w:val="none" w:sz="0" w:space="0" w:color="auto"/>
                <w:left w:val="none" w:sz="0" w:space="0" w:color="auto"/>
                <w:bottom w:val="none" w:sz="0" w:space="0" w:color="auto"/>
                <w:right w:val="none" w:sz="0" w:space="0" w:color="auto"/>
              </w:divBdr>
            </w:div>
            <w:div w:id="77617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4976">
      <w:bodyDiv w:val="1"/>
      <w:marLeft w:val="0"/>
      <w:marRight w:val="0"/>
      <w:marTop w:val="0"/>
      <w:marBottom w:val="0"/>
      <w:divBdr>
        <w:top w:val="none" w:sz="0" w:space="0" w:color="auto"/>
        <w:left w:val="none" w:sz="0" w:space="0" w:color="auto"/>
        <w:bottom w:val="none" w:sz="0" w:space="0" w:color="auto"/>
        <w:right w:val="none" w:sz="0" w:space="0" w:color="auto"/>
      </w:divBdr>
      <w:divsChild>
        <w:div w:id="117531696">
          <w:marLeft w:val="0"/>
          <w:marRight w:val="0"/>
          <w:marTop w:val="0"/>
          <w:marBottom w:val="0"/>
          <w:divBdr>
            <w:top w:val="none" w:sz="0" w:space="0" w:color="auto"/>
            <w:left w:val="none" w:sz="0" w:space="0" w:color="auto"/>
            <w:bottom w:val="none" w:sz="0" w:space="0" w:color="auto"/>
            <w:right w:val="none" w:sz="0" w:space="0" w:color="auto"/>
          </w:divBdr>
          <w:divsChild>
            <w:div w:id="241838119">
              <w:marLeft w:val="0"/>
              <w:marRight w:val="0"/>
              <w:marTop w:val="0"/>
              <w:marBottom w:val="0"/>
              <w:divBdr>
                <w:top w:val="none" w:sz="0" w:space="0" w:color="auto"/>
                <w:left w:val="none" w:sz="0" w:space="0" w:color="auto"/>
                <w:bottom w:val="none" w:sz="0" w:space="0" w:color="auto"/>
                <w:right w:val="none" w:sz="0" w:space="0" w:color="auto"/>
              </w:divBdr>
            </w:div>
            <w:div w:id="1991399994">
              <w:marLeft w:val="0"/>
              <w:marRight w:val="0"/>
              <w:marTop w:val="0"/>
              <w:marBottom w:val="0"/>
              <w:divBdr>
                <w:top w:val="none" w:sz="0" w:space="0" w:color="auto"/>
                <w:left w:val="none" w:sz="0" w:space="0" w:color="auto"/>
                <w:bottom w:val="none" w:sz="0" w:space="0" w:color="auto"/>
                <w:right w:val="none" w:sz="0" w:space="0" w:color="auto"/>
              </w:divBdr>
            </w:div>
            <w:div w:id="340356781">
              <w:marLeft w:val="0"/>
              <w:marRight w:val="0"/>
              <w:marTop w:val="0"/>
              <w:marBottom w:val="0"/>
              <w:divBdr>
                <w:top w:val="none" w:sz="0" w:space="0" w:color="auto"/>
                <w:left w:val="none" w:sz="0" w:space="0" w:color="auto"/>
                <w:bottom w:val="none" w:sz="0" w:space="0" w:color="auto"/>
                <w:right w:val="none" w:sz="0" w:space="0" w:color="auto"/>
              </w:divBdr>
            </w:div>
            <w:div w:id="71582622">
              <w:marLeft w:val="0"/>
              <w:marRight w:val="0"/>
              <w:marTop w:val="0"/>
              <w:marBottom w:val="0"/>
              <w:divBdr>
                <w:top w:val="none" w:sz="0" w:space="0" w:color="auto"/>
                <w:left w:val="none" w:sz="0" w:space="0" w:color="auto"/>
                <w:bottom w:val="none" w:sz="0" w:space="0" w:color="auto"/>
                <w:right w:val="none" w:sz="0" w:space="0" w:color="auto"/>
              </w:divBdr>
            </w:div>
            <w:div w:id="570700903">
              <w:marLeft w:val="0"/>
              <w:marRight w:val="0"/>
              <w:marTop w:val="0"/>
              <w:marBottom w:val="0"/>
              <w:divBdr>
                <w:top w:val="none" w:sz="0" w:space="0" w:color="auto"/>
                <w:left w:val="none" w:sz="0" w:space="0" w:color="auto"/>
                <w:bottom w:val="none" w:sz="0" w:space="0" w:color="auto"/>
                <w:right w:val="none" w:sz="0" w:space="0" w:color="auto"/>
              </w:divBdr>
            </w:div>
            <w:div w:id="1887983894">
              <w:marLeft w:val="0"/>
              <w:marRight w:val="0"/>
              <w:marTop w:val="0"/>
              <w:marBottom w:val="0"/>
              <w:divBdr>
                <w:top w:val="none" w:sz="0" w:space="0" w:color="auto"/>
                <w:left w:val="none" w:sz="0" w:space="0" w:color="auto"/>
                <w:bottom w:val="none" w:sz="0" w:space="0" w:color="auto"/>
                <w:right w:val="none" w:sz="0" w:space="0" w:color="auto"/>
              </w:divBdr>
            </w:div>
            <w:div w:id="1106730085">
              <w:marLeft w:val="0"/>
              <w:marRight w:val="0"/>
              <w:marTop w:val="0"/>
              <w:marBottom w:val="0"/>
              <w:divBdr>
                <w:top w:val="none" w:sz="0" w:space="0" w:color="auto"/>
                <w:left w:val="none" w:sz="0" w:space="0" w:color="auto"/>
                <w:bottom w:val="none" w:sz="0" w:space="0" w:color="auto"/>
                <w:right w:val="none" w:sz="0" w:space="0" w:color="auto"/>
              </w:divBdr>
            </w:div>
            <w:div w:id="723941602">
              <w:marLeft w:val="0"/>
              <w:marRight w:val="0"/>
              <w:marTop w:val="0"/>
              <w:marBottom w:val="0"/>
              <w:divBdr>
                <w:top w:val="none" w:sz="0" w:space="0" w:color="auto"/>
                <w:left w:val="none" w:sz="0" w:space="0" w:color="auto"/>
                <w:bottom w:val="none" w:sz="0" w:space="0" w:color="auto"/>
                <w:right w:val="none" w:sz="0" w:space="0" w:color="auto"/>
              </w:divBdr>
            </w:div>
            <w:div w:id="878781305">
              <w:marLeft w:val="0"/>
              <w:marRight w:val="0"/>
              <w:marTop w:val="0"/>
              <w:marBottom w:val="0"/>
              <w:divBdr>
                <w:top w:val="none" w:sz="0" w:space="0" w:color="auto"/>
                <w:left w:val="none" w:sz="0" w:space="0" w:color="auto"/>
                <w:bottom w:val="none" w:sz="0" w:space="0" w:color="auto"/>
                <w:right w:val="none" w:sz="0" w:space="0" w:color="auto"/>
              </w:divBdr>
            </w:div>
            <w:div w:id="1537231580">
              <w:marLeft w:val="0"/>
              <w:marRight w:val="0"/>
              <w:marTop w:val="0"/>
              <w:marBottom w:val="0"/>
              <w:divBdr>
                <w:top w:val="none" w:sz="0" w:space="0" w:color="auto"/>
                <w:left w:val="none" w:sz="0" w:space="0" w:color="auto"/>
                <w:bottom w:val="none" w:sz="0" w:space="0" w:color="auto"/>
                <w:right w:val="none" w:sz="0" w:space="0" w:color="auto"/>
              </w:divBdr>
            </w:div>
            <w:div w:id="1743790193">
              <w:marLeft w:val="0"/>
              <w:marRight w:val="0"/>
              <w:marTop w:val="0"/>
              <w:marBottom w:val="0"/>
              <w:divBdr>
                <w:top w:val="none" w:sz="0" w:space="0" w:color="auto"/>
                <w:left w:val="none" w:sz="0" w:space="0" w:color="auto"/>
                <w:bottom w:val="none" w:sz="0" w:space="0" w:color="auto"/>
                <w:right w:val="none" w:sz="0" w:space="0" w:color="auto"/>
              </w:divBdr>
            </w:div>
            <w:div w:id="417022000">
              <w:marLeft w:val="0"/>
              <w:marRight w:val="0"/>
              <w:marTop w:val="0"/>
              <w:marBottom w:val="0"/>
              <w:divBdr>
                <w:top w:val="none" w:sz="0" w:space="0" w:color="auto"/>
                <w:left w:val="none" w:sz="0" w:space="0" w:color="auto"/>
                <w:bottom w:val="none" w:sz="0" w:space="0" w:color="auto"/>
                <w:right w:val="none" w:sz="0" w:space="0" w:color="auto"/>
              </w:divBdr>
            </w:div>
            <w:div w:id="380979004">
              <w:marLeft w:val="0"/>
              <w:marRight w:val="0"/>
              <w:marTop w:val="0"/>
              <w:marBottom w:val="0"/>
              <w:divBdr>
                <w:top w:val="none" w:sz="0" w:space="0" w:color="auto"/>
                <w:left w:val="none" w:sz="0" w:space="0" w:color="auto"/>
                <w:bottom w:val="none" w:sz="0" w:space="0" w:color="auto"/>
                <w:right w:val="none" w:sz="0" w:space="0" w:color="auto"/>
              </w:divBdr>
            </w:div>
            <w:div w:id="1761945671">
              <w:marLeft w:val="0"/>
              <w:marRight w:val="0"/>
              <w:marTop w:val="0"/>
              <w:marBottom w:val="0"/>
              <w:divBdr>
                <w:top w:val="none" w:sz="0" w:space="0" w:color="auto"/>
                <w:left w:val="none" w:sz="0" w:space="0" w:color="auto"/>
                <w:bottom w:val="none" w:sz="0" w:space="0" w:color="auto"/>
                <w:right w:val="none" w:sz="0" w:space="0" w:color="auto"/>
              </w:divBdr>
            </w:div>
            <w:div w:id="996764378">
              <w:marLeft w:val="0"/>
              <w:marRight w:val="0"/>
              <w:marTop w:val="0"/>
              <w:marBottom w:val="0"/>
              <w:divBdr>
                <w:top w:val="none" w:sz="0" w:space="0" w:color="auto"/>
                <w:left w:val="none" w:sz="0" w:space="0" w:color="auto"/>
                <w:bottom w:val="none" w:sz="0" w:space="0" w:color="auto"/>
                <w:right w:val="none" w:sz="0" w:space="0" w:color="auto"/>
              </w:divBdr>
            </w:div>
            <w:div w:id="1744181986">
              <w:marLeft w:val="0"/>
              <w:marRight w:val="0"/>
              <w:marTop w:val="0"/>
              <w:marBottom w:val="0"/>
              <w:divBdr>
                <w:top w:val="none" w:sz="0" w:space="0" w:color="auto"/>
                <w:left w:val="none" w:sz="0" w:space="0" w:color="auto"/>
                <w:bottom w:val="none" w:sz="0" w:space="0" w:color="auto"/>
                <w:right w:val="none" w:sz="0" w:space="0" w:color="auto"/>
              </w:divBdr>
            </w:div>
            <w:div w:id="1403286247">
              <w:marLeft w:val="0"/>
              <w:marRight w:val="0"/>
              <w:marTop w:val="0"/>
              <w:marBottom w:val="0"/>
              <w:divBdr>
                <w:top w:val="none" w:sz="0" w:space="0" w:color="auto"/>
                <w:left w:val="none" w:sz="0" w:space="0" w:color="auto"/>
                <w:bottom w:val="none" w:sz="0" w:space="0" w:color="auto"/>
                <w:right w:val="none" w:sz="0" w:space="0" w:color="auto"/>
              </w:divBdr>
            </w:div>
            <w:div w:id="706759789">
              <w:marLeft w:val="0"/>
              <w:marRight w:val="0"/>
              <w:marTop w:val="0"/>
              <w:marBottom w:val="0"/>
              <w:divBdr>
                <w:top w:val="none" w:sz="0" w:space="0" w:color="auto"/>
                <w:left w:val="none" w:sz="0" w:space="0" w:color="auto"/>
                <w:bottom w:val="none" w:sz="0" w:space="0" w:color="auto"/>
                <w:right w:val="none" w:sz="0" w:space="0" w:color="auto"/>
              </w:divBdr>
            </w:div>
            <w:div w:id="119539420">
              <w:marLeft w:val="0"/>
              <w:marRight w:val="0"/>
              <w:marTop w:val="0"/>
              <w:marBottom w:val="0"/>
              <w:divBdr>
                <w:top w:val="none" w:sz="0" w:space="0" w:color="auto"/>
                <w:left w:val="none" w:sz="0" w:space="0" w:color="auto"/>
                <w:bottom w:val="none" w:sz="0" w:space="0" w:color="auto"/>
                <w:right w:val="none" w:sz="0" w:space="0" w:color="auto"/>
              </w:divBdr>
            </w:div>
            <w:div w:id="988510721">
              <w:marLeft w:val="0"/>
              <w:marRight w:val="0"/>
              <w:marTop w:val="0"/>
              <w:marBottom w:val="0"/>
              <w:divBdr>
                <w:top w:val="none" w:sz="0" w:space="0" w:color="auto"/>
                <w:left w:val="none" w:sz="0" w:space="0" w:color="auto"/>
                <w:bottom w:val="none" w:sz="0" w:space="0" w:color="auto"/>
                <w:right w:val="none" w:sz="0" w:space="0" w:color="auto"/>
              </w:divBdr>
            </w:div>
            <w:div w:id="524944990">
              <w:marLeft w:val="0"/>
              <w:marRight w:val="0"/>
              <w:marTop w:val="0"/>
              <w:marBottom w:val="0"/>
              <w:divBdr>
                <w:top w:val="none" w:sz="0" w:space="0" w:color="auto"/>
                <w:left w:val="none" w:sz="0" w:space="0" w:color="auto"/>
                <w:bottom w:val="none" w:sz="0" w:space="0" w:color="auto"/>
                <w:right w:val="none" w:sz="0" w:space="0" w:color="auto"/>
              </w:divBdr>
            </w:div>
            <w:div w:id="1550998167">
              <w:marLeft w:val="0"/>
              <w:marRight w:val="0"/>
              <w:marTop w:val="0"/>
              <w:marBottom w:val="0"/>
              <w:divBdr>
                <w:top w:val="none" w:sz="0" w:space="0" w:color="auto"/>
                <w:left w:val="none" w:sz="0" w:space="0" w:color="auto"/>
                <w:bottom w:val="none" w:sz="0" w:space="0" w:color="auto"/>
                <w:right w:val="none" w:sz="0" w:space="0" w:color="auto"/>
              </w:divBdr>
            </w:div>
            <w:div w:id="2017269558">
              <w:marLeft w:val="0"/>
              <w:marRight w:val="0"/>
              <w:marTop w:val="0"/>
              <w:marBottom w:val="0"/>
              <w:divBdr>
                <w:top w:val="none" w:sz="0" w:space="0" w:color="auto"/>
                <w:left w:val="none" w:sz="0" w:space="0" w:color="auto"/>
                <w:bottom w:val="none" w:sz="0" w:space="0" w:color="auto"/>
                <w:right w:val="none" w:sz="0" w:space="0" w:color="auto"/>
              </w:divBdr>
            </w:div>
            <w:div w:id="133301098">
              <w:marLeft w:val="0"/>
              <w:marRight w:val="0"/>
              <w:marTop w:val="0"/>
              <w:marBottom w:val="0"/>
              <w:divBdr>
                <w:top w:val="none" w:sz="0" w:space="0" w:color="auto"/>
                <w:left w:val="none" w:sz="0" w:space="0" w:color="auto"/>
                <w:bottom w:val="none" w:sz="0" w:space="0" w:color="auto"/>
                <w:right w:val="none" w:sz="0" w:space="0" w:color="auto"/>
              </w:divBdr>
            </w:div>
            <w:div w:id="1881698447">
              <w:marLeft w:val="0"/>
              <w:marRight w:val="0"/>
              <w:marTop w:val="0"/>
              <w:marBottom w:val="0"/>
              <w:divBdr>
                <w:top w:val="none" w:sz="0" w:space="0" w:color="auto"/>
                <w:left w:val="none" w:sz="0" w:space="0" w:color="auto"/>
                <w:bottom w:val="none" w:sz="0" w:space="0" w:color="auto"/>
                <w:right w:val="none" w:sz="0" w:space="0" w:color="auto"/>
              </w:divBdr>
            </w:div>
            <w:div w:id="1059012444">
              <w:marLeft w:val="0"/>
              <w:marRight w:val="0"/>
              <w:marTop w:val="0"/>
              <w:marBottom w:val="0"/>
              <w:divBdr>
                <w:top w:val="none" w:sz="0" w:space="0" w:color="auto"/>
                <w:left w:val="none" w:sz="0" w:space="0" w:color="auto"/>
                <w:bottom w:val="none" w:sz="0" w:space="0" w:color="auto"/>
                <w:right w:val="none" w:sz="0" w:space="0" w:color="auto"/>
              </w:divBdr>
            </w:div>
            <w:div w:id="1338465649">
              <w:marLeft w:val="0"/>
              <w:marRight w:val="0"/>
              <w:marTop w:val="0"/>
              <w:marBottom w:val="0"/>
              <w:divBdr>
                <w:top w:val="none" w:sz="0" w:space="0" w:color="auto"/>
                <w:left w:val="none" w:sz="0" w:space="0" w:color="auto"/>
                <w:bottom w:val="none" w:sz="0" w:space="0" w:color="auto"/>
                <w:right w:val="none" w:sz="0" w:space="0" w:color="auto"/>
              </w:divBdr>
            </w:div>
            <w:div w:id="1408960196">
              <w:marLeft w:val="0"/>
              <w:marRight w:val="0"/>
              <w:marTop w:val="0"/>
              <w:marBottom w:val="0"/>
              <w:divBdr>
                <w:top w:val="none" w:sz="0" w:space="0" w:color="auto"/>
                <w:left w:val="none" w:sz="0" w:space="0" w:color="auto"/>
                <w:bottom w:val="none" w:sz="0" w:space="0" w:color="auto"/>
                <w:right w:val="none" w:sz="0" w:space="0" w:color="auto"/>
              </w:divBdr>
            </w:div>
            <w:div w:id="585529188">
              <w:marLeft w:val="0"/>
              <w:marRight w:val="0"/>
              <w:marTop w:val="0"/>
              <w:marBottom w:val="0"/>
              <w:divBdr>
                <w:top w:val="none" w:sz="0" w:space="0" w:color="auto"/>
                <w:left w:val="none" w:sz="0" w:space="0" w:color="auto"/>
                <w:bottom w:val="none" w:sz="0" w:space="0" w:color="auto"/>
                <w:right w:val="none" w:sz="0" w:space="0" w:color="auto"/>
              </w:divBdr>
            </w:div>
            <w:div w:id="1763141345">
              <w:marLeft w:val="0"/>
              <w:marRight w:val="0"/>
              <w:marTop w:val="0"/>
              <w:marBottom w:val="0"/>
              <w:divBdr>
                <w:top w:val="none" w:sz="0" w:space="0" w:color="auto"/>
                <w:left w:val="none" w:sz="0" w:space="0" w:color="auto"/>
                <w:bottom w:val="none" w:sz="0" w:space="0" w:color="auto"/>
                <w:right w:val="none" w:sz="0" w:space="0" w:color="auto"/>
              </w:divBdr>
            </w:div>
            <w:div w:id="1746294015">
              <w:marLeft w:val="0"/>
              <w:marRight w:val="0"/>
              <w:marTop w:val="0"/>
              <w:marBottom w:val="0"/>
              <w:divBdr>
                <w:top w:val="none" w:sz="0" w:space="0" w:color="auto"/>
                <w:left w:val="none" w:sz="0" w:space="0" w:color="auto"/>
                <w:bottom w:val="none" w:sz="0" w:space="0" w:color="auto"/>
                <w:right w:val="none" w:sz="0" w:space="0" w:color="auto"/>
              </w:divBdr>
            </w:div>
            <w:div w:id="1676373489">
              <w:marLeft w:val="0"/>
              <w:marRight w:val="0"/>
              <w:marTop w:val="0"/>
              <w:marBottom w:val="0"/>
              <w:divBdr>
                <w:top w:val="none" w:sz="0" w:space="0" w:color="auto"/>
                <w:left w:val="none" w:sz="0" w:space="0" w:color="auto"/>
                <w:bottom w:val="none" w:sz="0" w:space="0" w:color="auto"/>
                <w:right w:val="none" w:sz="0" w:space="0" w:color="auto"/>
              </w:divBdr>
            </w:div>
            <w:div w:id="1719040076">
              <w:marLeft w:val="0"/>
              <w:marRight w:val="0"/>
              <w:marTop w:val="0"/>
              <w:marBottom w:val="0"/>
              <w:divBdr>
                <w:top w:val="none" w:sz="0" w:space="0" w:color="auto"/>
                <w:left w:val="none" w:sz="0" w:space="0" w:color="auto"/>
                <w:bottom w:val="none" w:sz="0" w:space="0" w:color="auto"/>
                <w:right w:val="none" w:sz="0" w:space="0" w:color="auto"/>
              </w:divBdr>
            </w:div>
            <w:div w:id="680474778">
              <w:marLeft w:val="0"/>
              <w:marRight w:val="0"/>
              <w:marTop w:val="0"/>
              <w:marBottom w:val="0"/>
              <w:divBdr>
                <w:top w:val="none" w:sz="0" w:space="0" w:color="auto"/>
                <w:left w:val="none" w:sz="0" w:space="0" w:color="auto"/>
                <w:bottom w:val="none" w:sz="0" w:space="0" w:color="auto"/>
                <w:right w:val="none" w:sz="0" w:space="0" w:color="auto"/>
              </w:divBdr>
            </w:div>
            <w:div w:id="82797152">
              <w:marLeft w:val="0"/>
              <w:marRight w:val="0"/>
              <w:marTop w:val="0"/>
              <w:marBottom w:val="0"/>
              <w:divBdr>
                <w:top w:val="none" w:sz="0" w:space="0" w:color="auto"/>
                <w:left w:val="none" w:sz="0" w:space="0" w:color="auto"/>
                <w:bottom w:val="none" w:sz="0" w:space="0" w:color="auto"/>
                <w:right w:val="none" w:sz="0" w:space="0" w:color="auto"/>
              </w:divBdr>
            </w:div>
            <w:div w:id="369838838">
              <w:marLeft w:val="0"/>
              <w:marRight w:val="0"/>
              <w:marTop w:val="0"/>
              <w:marBottom w:val="0"/>
              <w:divBdr>
                <w:top w:val="none" w:sz="0" w:space="0" w:color="auto"/>
                <w:left w:val="none" w:sz="0" w:space="0" w:color="auto"/>
                <w:bottom w:val="none" w:sz="0" w:space="0" w:color="auto"/>
                <w:right w:val="none" w:sz="0" w:space="0" w:color="auto"/>
              </w:divBdr>
            </w:div>
            <w:div w:id="1440686545">
              <w:marLeft w:val="0"/>
              <w:marRight w:val="0"/>
              <w:marTop w:val="0"/>
              <w:marBottom w:val="0"/>
              <w:divBdr>
                <w:top w:val="none" w:sz="0" w:space="0" w:color="auto"/>
                <w:left w:val="none" w:sz="0" w:space="0" w:color="auto"/>
                <w:bottom w:val="none" w:sz="0" w:space="0" w:color="auto"/>
                <w:right w:val="none" w:sz="0" w:space="0" w:color="auto"/>
              </w:divBdr>
            </w:div>
            <w:div w:id="1554657633">
              <w:marLeft w:val="0"/>
              <w:marRight w:val="0"/>
              <w:marTop w:val="0"/>
              <w:marBottom w:val="0"/>
              <w:divBdr>
                <w:top w:val="none" w:sz="0" w:space="0" w:color="auto"/>
                <w:left w:val="none" w:sz="0" w:space="0" w:color="auto"/>
                <w:bottom w:val="none" w:sz="0" w:space="0" w:color="auto"/>
                <w:right w:val="none" w:sz="0" w:space="0" w:color="auto"/>
              </w:divBdr>
            </w:div>
            <w:div w:id="1897232316">
              <w:marLeft w:val="0"/>
              <w:marRight w:val="0"/>
              <w:marTop w:val="0"/>
              <w:marBottom w:val="0"/>
              <w:divBdr>
                <w:top w:val="none" w:sz="0" w:space="0" w:color="auto"/>
                <w:left w:val="none" w:sz="0" w:space="0" w:color="auto"/>
                <w:bottom w:val="none" w:sz="0" w:space="0" w:color="auto"/>
                <w:right w:val="none" w:sz="0" w:space="0" w:color="auto"/>
              </w:divBdr>
            </w:div>
            <w:div w:id="247614644">
              <w:marLeft w:val="0"/>
              <w:marRight w:val="0"/>
              <w:marTop w:val="0"/>
              <w:marBottom w:val="0"/>
              <w:divBdr>
                <w:top w:val="none" w:sz="0" w:space="0" w:color="auto"/>
                <w:left w:val="none" w:sz="0" w:space="0" w:color="auto"/>
                <w:bottom w:val="none" w:sz="0" w:space="0" w:color="auto"/>
                <w:right w:val="none" w:sz="0" w:space="0" w:color="auto"/>
              </w:divBdr>
            </w:div>
            <w:div w:id="1110778158">
              <w:marLeft w:val="0"/>
              <w:marRight w:val="0"/>
              <w:marTop w:val="0"/>
              <w:marBottom w:val="0"/>
              <w:divBdr>
                <w:top w:val="none" w:sz="0" w:space="0" w:color="auto"/>
                <w:left w:val="none" w:sz="0" w:space="0" w:color="auto"/>
                <w:bottom w:val="none" w:sz="0" w:space="0" w:color="auto"/>
                <w:right w:val="none" w:sz="0" w:space="0" w:color="auto"/>
              </w:divBdr>
            </w:div>
            <w:div w:id="174044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86864">
      <w:bodyDiv w:val="1"/>
      <w:marLeft w:val="0"/>
      <w:marRight w:val="0"/>
      <w:marTop w:val="0"/>
      <w:marBottom w:val="0"/>
      <w:divBdr>
        <w:top w:val="none" w:sz="0" w:space="0" w:color="auto"/>
        <w:left w:val="none" w:sz="0" w:space="0" w:color="auto"/>
        <w:bottom w:val="none" w:sz="0" w:space="0" w:color="auto"/>
        <w:right w:val="none" w:sz="0" w:space="0" w:color="auto"/>
      </w:divBdr>
      <w:divsChild>
        <w:div w:id="1783064491">
          <w:marLeft w:val="0"/>
          <w:marRight w:val="0"/>
          <w:marTop w:val="0"/>
          <w:marBottom w:val="0"/>
          <w:divBdr>
            <w:top w:val="none" w:sz="0" w:space="0" w:color="auto"/>
            <w:left w:val="none" w:sz="0" w:space="0" w:color="auto"/>
            <w:bottom w:val="none" w:sz="0" w:space="0" w:color="auto"/>
            <w:right w:val="none" w:sz="0" w:space="0" w:color="auto"/>
          </w:divBdr>
          <w:divsChild>
            <w:div w:id="1548297847">
              <w:marLeft w:val="0"/>
              <w:marRight w:val="0"/>
              <w:marTop w:val="0"/>
              <w:marBottom w:val="0"/>
              <w:divBdr>
                <w:top w:val="none" w:sz="0" w:space="0" w:color="auto"/>
                <w:left w:val="none" w:sz="0" w:space="0" w:color="auto"/>
                <w:bottom w:val="none" w:sz="0" w:space="0" w:color="auto"/>
                <w:right w:val="none" w:sz="0" w:space="0" w:color="auto"/>
              </w:divBdr>
            </w:div>
            <w:div w:id="939677105">
              <w:marLeft w:val="0"/>
              <w:marRight w:val="0"/>
              <w:marTop w:val="0"/>
              <w:marBottom w:val="0"/>
              <w:divBdr>
                <w:top w:val="none" w:sz="0" w:space="0" w:color="auto"/>
                <w:left w:val="none" w:sz="0" w:space="0" w:color="auto"/>
                <w:bottom w:val="none" w:sz="0" w:space="0" w:color="auto"/>
                <w:right w:val="none" w:sz="0" w:space="0" w:color="auto"/>
              </w:divBdr>
            </w:div>
            <w:div w:id="329261724">
              <w:marLeft w:val="0"/>
              <w:marRight w:val="0"/>
              <w:marTop w:val="0"/>
              <w:marBottom w:val="0"/>
              <w:divBdr>
                <w:top w:val="none" w:sz="0" w:space="0" w:color="auto"/>
                <w:left w:val="none" w:sz="0" w:space="0" w:color="auto"/>
                <w:bottom w:val="none" w:sz="0" w:space="0" w:color="auto"/>
                <w:right w:val="none" w:sz="0" w:space="0" w:color="auto"/>
              </w:divBdr>
            </w:div>
            <w:div w:id="1539466184">
              <w:marLeft w:val="0"/>
              <w:marRight w:val="0"/>
              <w:marTop w:val="0"/>
              <w:marBottom w:val="0"/>
              <w:divBdr>
                <w:top w:val="none" w:sz="0" w:space="0" w:color="auto"/>
                <w:left w:val="none" w:sz="0" w:space="0" w:color="auto"/>
                <w:bottom w:val="none" w:sz="0" w:space="0" w:color="auto"/>
                <w:right w:val="none" w:sz="0" w:space="0" w:color="auto"/>
              </w:divBdr>
            </w:div>
            <w:div w:id="539362480">
              <w:marLeft w:val="0"/>
              <w:marRight w:val="0"/>
              <w:marTop w:val="0"/>
              <w:marBottom w:val="0"/>
              <w:divBdr>
                <w:top w:val="none" w:sz="0" w:space="0" w:color="auto"/>
                <w:left w:val="none" w:sz="0" w:space="0" w:color="auto"/>
                <w:bottom w:val="none" w:sz="0" w:space="0" w:color="auto"/>
                <w:right w:val="none" w:sz="0" w:space="0" w:color="auto"/>
              </w:divBdr>
            </w:div>
            <w:div w:id="1654407366">
              <w:marLeft w:val="0"/>
              <w:marRight w:val="0"/>
              <w:marTop w:val="0"/>
              <w:marBottom w:val="0"/>
              <w:divBdr>
                <w:top w:val="none" w:sz="0" w:space="0" w:color="auto"/>
                <w:left w:val="none" w:sz="0" w:space="0" w:color="auto"/>
                <w:bottom w:val="none" w:sz="0" w:space="0" w:color="auto"/>
                <w:right w:val="none" w:sz="0" w:space="0" w:color="auto"/>
              </w:divBdr>
            </w:div>
            <w:div w:id="265163794">
              <w:marLeft w:val="0"/>
              <w:marRight w:val="0"/>
              <w:marTop w:val="0"/>
              <w:marBottom w:val="0"/>
              <w:divBdr>
                <w:top w:val="none" w:sz="0" w:space="0" w:color="auto"/>
                <w:left w:val="none" w:sz="0" w:space="0" w:color="auto"/>
                <w:bottom w:val="none" w:sz="0" w:space="0" w:color="auto"/>
                <w:right w:val="none" w:sz="0" w:space="0" w:color="auto"/>
              </w:divBdr>
            </w:div>
            <w:div w:id="2089576676">
              <w:marLeft w:val="0"/>
              <w:marRight w:val="0"/>
              <w:marTop w:val="0"/>
              <w:marBottom w:val="0"/>
              <w:divBdr>
                <w:top w:val="none" w:sz="0" w:space="0" w:color="auto"/>
                <w:left w:val="none" w:sz="0" w:space="0" w:color="auto"/>
                <w:bottom w:val="none" w:sz="0" w:space="0" w:color="auto"/>
                <w:right w:val="none" w:sz="0" w:space="0" w:color="auto"/>
              </w:divBdr>
            </w:div>
            <w:div w:id="703364124">
              <w:marLeft w:val="0"/>
              <w:marRight w:val="0"/>
              <w:marTop w:val="0"/>
              <w:marBottom w:val="0"/>
              <w:divBdr>
                <w:top w:val="none" w:sz="0" w:space="0" w:color="auto"/>
                <w:left w:val="none" w:sz="0" w:space="0" w:color="auto"/>
                <w:bottom w:val="none" w:sz="0" w:space="0" w:color="auto"/>
                <w:right w:val="none" w:sz="0" w:space="0" w:color="auto"/>
              </w:divBdr>
            </w:div>
            <w:div w:id="1708027593">
              <w:marLeft w:val="0"/>
              <w:marRight w:val="0"/>
              <w:marTop w:val="0"/>
              <w:marBottom w:val="0"/>
              <w:divBdr>
                <w:top w:val="none" w:sz="0" w:space="0" w:color="auto"/>
                <w:left w:val="none" w:sz="0" w:space="0" w:color="auto"/>
                <w:bottom w:val="none" w:sz="0" w:space="0" w:color="auto"/>
                <w:right w:val="none" w:sz="0" w:space="0" w:color="auto"/>
              </w:divBdr>
            </w:div>
            <w:div w:id="727609293">
              <w:marLeft w:val="0"/>
              <w:marRight w:val="0"/>
              <w:marTop w:val="0"/>
              <w:marBottom w:val="0"/>
              <w:divBdr>
                <w:top w:val="none" w:sz="0" w:space="0" w:color="auto"/>
                <w:left w:val="none" w:sz="0" w:space="0" w:color="auto"/>
                <w:bottom w:val="none" w:sz="0" w:space="0" w:color="auto"/>
                <w:right w:val="none" w:sz="0" w:space="0" w:color="auto"/>
              </w:divBdr>
            </w:div>
            <w:div w:id="752092023">
              <w:marLeft w:val="0"/>
              <w:marRight w:val="0"/>
              <w:marTop w:val="0"/>
              <w:marBottom w:val="0"/>
              <w:divBdr>
                <w:top w:val="none" w:sz="0" w:space="0" w:color="auto"/>
                <w:left w:val="none" w:sz="0" w:space="0" w:color="auto"/>
                <w:bottom w:val="none" w:sz="0" w:space="0" w:color="auto"/>
                <w:right w:val="none" w:sz="0" w:space="0" w:color="auto"/>
              </w:divBdr>
            </w:div>
            <w:div w:id="2082631274">
              <w:marLeft w:val="0"/>
              <w:marRight w:val="0"/>
              <w:marTop w:val="0"/>
              <w:marBottom w:val="0"/>
              <w:divBdr>
                <w:top w:val="none" w:sz="0" w:space="0" w:color="auto"/>
                <w:left w:val="none" w:sz="0" w:space="0" w:color="auto"/>
                <w:bottom w:val="none" w:sz="0" w:space="0" w:color="auto"/>
                <w:right w:val="none" w:sz="0" w:space="0" w:color="auto"/>
              </w:divBdr>
            </w:div>
            <w:div w:id="186021719">
              <w:marLeft w:val="0"/>
              <w:marRight w:val="0"/>
              <w:marTop w:val="0"/>
              <w:marBottom w:val="0"/>
              <w:divBdr>
                <w:top w:val="none" w:sz="0" w:space="0" w:color="auto"/>
                <w:left w:val="none" w:sz="0" w:space="0" w:color="auto"/>
                <w:bottom w:val="none" w:sz="0" w:space="0" w:color="auto"/>
                <w:right w:val="none" w:sz="0" w:space="0" w:color="auto"/>
              </w:divBdr>
            </w:div>
            <w:div w:id="46300578">
              <w:marLeft w:val="0"/>
              <w:marRight w:val="0"/>
              <w:marTop w:val="0"/>
              <w:marBottom w:val="0"/>
              <w:divBdr>
                <w:top w:val="none" w:sz="0" w:space="0" w:color="auto"/>
                <w:left w:val="none" w:sz="0" w:space="0" w:color="auto"/>
                <w:bottom w:val="none" w:sz="0" w:space="0" w:color="auto"/>
                <w:right w:val="none" w:sz="0" w:space="0" w:color="auto"/>
              </w:divBdr>
            </w:div>
            <w:div w:id="1706709484">
              <w:marLeft w:val="0"/>
              <w:marRight w:val="0"/>
              <w:marTop w:val="0"/>
              <w:marBottom w:val="0"/>
              <w:divBdr>
                <w:top w:val="none" w:sz="0" w:space="0" w:color="auto"/>
                <w:left w:val="none" w:sz="0" w:space="0" w:color="auto"/>
                <w:bottom w:val="none" w:sz="0" w:space="0" w:color="auto"/>
                <w:right w:val="none" w:sz="0" w:space="0" w:color="auto"/>
              </w:divBdr>
            </w:div>
            <w:div w:id="1833134646">
              <w:marLeft w:val="0"/>
              <w:marRight w:val="0"/>
              <w:marTop w:val="0"/>
              <w:marBottom w:val="0"/>
              <w:divBdr>
                <w:top w:val="none" w:sz="0" w:space="0" w:color="auto"/>
                <w:left w:val="none" w:sz="0" w:space="0" w:color="auto"/>
                <w:bottom w:val="none" w:sz="0" w:space="0" w:color="auto"/>
                <w:right w:val="none" w:sz="0" w:space="0" w:color="auto"/>
              </w:divBdr>
            </w:div>
            <w:div w:id="858734321">
              <w:marLeft w:val="0"/>
              <w:marRight w:val="0"/>
              <w:marTop w:val="0"/>
              <w:marBottom w:val="0"/>
              <w:divBdr>
                <w:top w:val="none" w:sz="0" w:space="0" w:color="auto"/>
                <w:left w:val="none" w:sz="0" w:space="0" w:color="auto"/>
                <w:bottom w:val="none" w:sz="0" w:space="0" w:color="auto"/>
                <w:right w:val="none" w:sz="0" w:space="0" w:color="auto"/>
              </w:divBdr>
            </w:div>
            <w:div w:id="1172184236">
              <w:marLeft w:val="0"/>
              <w:marRight w:val="0"/>
              <w:marTop w:val="0"/>
              <w:marBottom w:val="0"/>
              <w:divBdr>
                <w:top w:val="none" w:sz="0" w:space="0" w:color="auto"/>
                <w:left w:val="none" w:sz="0" w:space="0" w:color="auto"/>
                <w:bottom w:val="none" w:sz="0" w:space="0" w:color="auto"/>
                <w:right w:val="none" w:sz="0" w:space="0" w:color="auto"/>
              </w:divBdr>
            </w:div>
            <w:div w:id="2074085339">
              <w:marLeft w:val="0"/>
              <w:marRight w:val="0"/>
              <w:marTop w:val="0"/>
              <w:marBottom w:val="0"/>
              <w:divBdr>
                <w:top w:val="none" w:sz="0" w:space="0" w:color="auto"/>
                <w:left w:val="none" w:sz="0" w:space="0" w:color="auto"/>
                <w:bottom w:val="none" w:sz="0" w:space="0" w:color="auto"/>
                <w:right w:val="none" w:sz="0" w:space="0" w:color="auto"/>
              </w:divBdr>
            </w:div>
            <w:div w:id="1528175001">
              <w:marLeft w:val="0"/>
              <w:marRight w:val="0"/>
              <w:marTop w:val="0"/>
              <w:marBottom w:val="0"/>
              <w:divBdr>
                <w:top w:val="none" w:sz="0" w:space="0" w:color="auto"/>
                <w:left w:val="none" w:sz="0" w:space="0" w:color="auto"/>
                <w:bottom w:val="none" w:sz="0" w:space="0" w:color="auto"/>
                <w:right w:val="none" w:sz="0" w:space="0" w:color="auto"/>
              </w:divBdr>
            </w:div>
            <w:div w:id="324087006">
              <w:marLeft w:val="0"/>
              <w:marRight w:val="0"/>
              <w:marTop w:val="0"/>
              <w:marBottom w:val="0"/>
              <w:divBdr>
                <w:top w:val="none" w:sz="0" w:space="0" w:color="auto"/>
                <w:left w:val="none" w:sz="0" w:space="0" w:color="auto"/>
                <w:bottom w:val="none" w:sz="0" w:space="0" w:color="auto"/>
                <w:right w:val="none" w:sz="0" w:space="0" w:color="auto"/>
              </w:divBdr>
            </w:div>
            <w:div w:id="1463767379">
              <w:marLeft w:val="0"/>
              <w:marRight w:val="0"/>
              <w:marTop w:val="0"/>
              <w:marBottom w:val="0"/>
              <w:divBdr>
                <w:top w:val="none" w:sz="0" w:space="0" w:color="auto"/>
                <w:left w:val="none" w:sz="0" w:space="0" w:color="auto"/>
                <w:bottom w:val="none" w:sz="0" w:space="0" w:color="auto"/>
                <w:right w:val="none" w:sz="0" w:space="0" w:color="auto"/>
              </w:divBdr>
            </w:div>
            <w:div w:id="88283126">
              <w:marLeft w:val="0"/>
              <w:marRight w:val="0"/>
              <w:marTop w:val="0"/>
              <w:marBottom w:val="0"/>
              <w:divBdr>
                <w:top w:val="none" w:sz="0" w:space="0" w:color="auto"/>
                <w:left w:val="none" w:sz="0" w:space="0" w:color="auto"/>
                <w:bottom w:val="none" w:sz="0" w:space="0" w:color="auto"/>
                <w:right w:val="none" w:sz="0" w:space="0" w:color="auto"/>
              </w:divBdr>
            </w:div>
            <w:div w:id="1303075884">
              <w:marLeft w:val="0"/>
              <w:marRight w:val="0"/>
              <w:marTop w:val="0"/>
              <w:marBottom w:val="0"/>
              <w:divBdr>
                <w:top w:val="none" w:sz="0" w:space="0" w:color="auto"/>
                <w:left w:val="none" w:sz="0" w:space="0" w:color="auto"/>
                <w:bottom w:val="none" w:sz="0" w:space="0" w:color="auto"/>
                <w:right w:val="none" w:sz="0" w:space="0" w:color="auto"/>
              </w:divBdr>
            </w:div>
            <w:div w:id="506749520">
              <w:marLeft w:val="0"/>
              <w:marRight w:val="0"/>
              <w:marTop w:val="0"/>
              <w:marBottom w:val="0"/>
              <w:divBdr>
                <w:top w:val="none" w:sz="0" w:space="0" w:color="auto"/>
                <w:left w:val="none" w:sz="0" w:space="0" w:color="auto"/>
                <w:bottom w:val="none" w:sz="0" w:space="0" w:color="auto"/>
                <w:right w:val="none" w:sz="0" w:space="0" w:color="auto"/>
              </w:divBdr>
            </w:div>
            <w:div w:id="1158227549">
              <w:marLeft w:val="0"/>
              <w:marRight w:val="0"/>
              <w:marTop w:val="0"/>
              <w:marBottom w:val="0"/>
              <w:divBdr>
                <w:top w:val="none" w:sz="0" w:space="0" w:color="auto"/>
                <w:left w:val="none" w:sz="0" w:space="0" w:color="auto"/>
                <w:bottom w:val="none" w:sz="0" w:space="0" w:color="auto"/>
                <w:right w:val="none" w:sz="0" w:space="0" w:color="auto"/>
              </w:divBdr>
            </w:div>
            <w:div w:id="1107430104">
              <w:marLeft w:val="0"/>
              <w:marRight w:val="0"/>
              <w:marTop w:val="0"/>
              <w:marBottom w:val="0"/>
              <w:divBdr>
                <w:top w:val="none" w:sz="0" w:space="0" w:color="auto"/>
                <w:left w:val="none" w:sz="0" w:space="0" w:color="auto"/>
                <w:bottom w:val="none" w:sz="0" w:space="0" w:color="auto"/>
                <w:right w:val="none" w:sz="0" w:space="0" w:color="auto"/>
              </w:divBdr>
            </w:div>
            <w:div w:id="2114788764">
              <w:marLeft w:val="0"/>
              <w:marRight w:val="0"/>
              <w:marTop w:val="0"/>
              <w:marBottom w:val="0"/>
              <w:divBdr>
                <w:top w:val="none" w:sz="0" w:space="0" w:color="auto"/>
                <w:left w:val="none" w:sz="0" w:space="0" w:color="auto"/>
                <w:bottom w:val="none" w:sz="0" w:space="0" w:color="auto"/>
                <w:right w:val="none" w:sz="0" w:space="0" w:color="auto"/>
              </w:divBdr>
            </w:div>
            <w:div w:id="2033338241">
              <w:marLeft w:val="0"/>
              <w:marRight w:val="0"/>
              <w:marTop w:val="0"/>
              <w:marBottom w:val="0"/>
              <w:divBdr>
                <w:top w:val="none" w:sz="0" w:space="0" w:color="auto"/>
                <w:left w:val="none" w:sz="0" w:space="0" w:color="auto"/>
                <w:bottom w:val="none" w:sz="0" w:space="0" w:color="auto"/>
                <w:right w:val="none" w:sz="0" w:space="0" w:color="auto"/>
              </w:divBdr>
            </w:div>
            <w:div w:id="1276403046">
              <w:marLeft w:val="0"/>
              <w:marRight w:val="0"/>
              <w:marTop w:val="0"/>
              <w:marBottom w:val="0"/>
              <w:divBdr>
                <w:top w:val="none" w:sz="0" w:space="0" w:color="auto"/>
                <w:left w:val="none" w:sz="0" w:space="0" w:color="auto"/>
                <w:bottom w:val="none" w:sz="0" w:space="0" w:color="auto"/>
                <w:right w:val="none" w:sz="0" w:space="0" w:color="auto"/>
              </w:divBdr>
            </w:div>
            <w:div w:id="969819460">
              <w:marLeft w:val="0"/>
              <w:marRight w:val="0"/>
              <w:marTop w:val="0"/>
              <w:marBottom w:val="0"/>
              <w:divBdr>
                <w:top w:val="none" w:sz="0" w:space="0" w:color="auto"/>
                <w:left w:val="none" w:sz="0" w:space="0" w:color="auto"/>
                <w:bottom w:val="none" w:sz="0" w:space="0" w:color="auto"/>
                <w:right w:val="none" w:sz="0" w:space="0" w:color="auto"/>
              </w:divBdr>
            </w:div>
            <w:div w:id="1327856378">
              <w:marLeft w:val="0"/>
              <w:marRight w:val="0"/>
              <w:marTop w:val="0"/>
              <w:marBottom w:val="0"/>
              <w:divBdr>
                <w:top w:val="none" w:sz="0" w:space="0" w:color="auto"/>
                <w:left w:val="none" w:sz="0" w:space="0" w:color="auto"/>
                <w:bottom w:val="none" w:sz="0" w:space="0" w:color="auto"/>
                <w:right w:val="none" w:sz="0" w:space="0" w:color="auto"/>
              </w:divBdr>
            </w:div>
            <w:div w:id="1980569945">
              <w:marLeft w:val="0"/>
              <w:marRight w:val="0"/>
              <w:marTop w:val="0"/>
              <w:marBottom w:val="0"/>
              <w:divBdr>
                <w:top w:val="none" w:sz="0" w:space="0" w:color="auto"/>
                <w:left w:val="none" w:sz="0" w:space="0" w:color="auto"/>
                <w:bottom w:val="none" w:sz="0" w:space="0" w:color="auto"/>
                <w:right w:val="none" w:sz="0" w:space="0" w:color="auto"/>
              </w:divBdr>
            </w:div>
            <w:div w:id="1952396433">
              <w:marLeft w:val="0"/>
              <w:marRight w:val="0"/>
              <w:marTop w:val="0"/>
              <w:marBottom w:val="0"/>
              <w:divBdr>
                <w:top w:val="none" w:sz="0" w:space="0" w:color="auto"/>
                <w:left w:val="none" w:sz="0" w:space="0" w:color="auto"/>
                <w:bottom w:val="none" w:sz="0" w:space="0" w:color="auto"/>
                <w:right w:val="none" w:sz="0" w:space="0" w:color="auto"/>
              </w:divBdr>
            </w:div>
            <w:div w:id="1201819624">
              <w:marLeft w:val="0"/>
              <w:marRight w:val="0"/>
              <w:marTop w:val="0"/>
              <w:marBottom w:val="0"/>
              <w:divBdr>
                <w:top w:val="none" w:sz="0" w:space="0" w:color="auto"/>
                <w:left w:val="none" w:sz="0" w:space="0" w:color="auto"/>
                <w:bottom w:val="none" w:sz="0" w:space="0" w:color="auto"/>
                <w:right w:val="none" w:sz="0" w:space="0" w:color="auto"/>
              </w:divBdr>
            </w:div>
            <w:div w:id="304093950">
              <w:marLeft w:val="0"/>
              <w:marRight w:val="0"/>
              <w:marTop w:val="0"/>
              <w:marBottom w:val="0"/>
              <w:divBdr>
                <w:top w:val="none" w:sz="0" w:space="0" w:color="auto"/>
                <w:left w:val="none" w:sz="0" w:space="0" w:color="auto"/>
                <w:bottom w:val="none" w:sz="0" w:space="0" w:color="auto"/>
                <w:right w:val="none" w:sz="0" w:space="0" w:color="auto"/>
              </w:divBdr>
            </w:div>
            <w:div w:id="129521092">
              <w:marLeft w:val="0"/>
              <w:marRight w:val="0"/>
              <w:marTop w:val="0"/>
              <w:marBottom w:val="0"/>
              <w:divBdr>
                <w:top w:val="none" w:sz="0" w:space="0" w:color="auto"/>
                <w:left w:val="none" w:sz="0" w:space="0" w:color="auto"/>
                <w:bottom w:val="none" w:sz="0" w:space="0" w:color="auto"/>
                <w:right w:val="none" w:sz="0" w:space="0" w:color="auto"/>
              </w:divBdr>
            </w:div>
            <w:div w:id="1398430714">
              <w:marLeft w:val="0"/>
              <w:marRight w:val="0"/>
              <w:marTop w:val="0"/>
              <w:marBottom w:val="0"/>
              <w:divBdr>
                <w:top w:val="none" w:sz="0" w:space="0" w:color="auto"/>
                <w:left w:val="none" w:sz="0" w:space="0" w:color="auto"/>
                <w:bottom w:val="none" w:sz="0" w:space="0" w:color="auto"/>
                <w:right w:val="none" w:sz="0" w:space="0" w:color="auto"/>
              </w:divBdr>
            </w:div>
            <w:div w:id="381756575">
              <w:marLeft w:val="0"/>
              <w:marRight w:val="0"/>
              <w:marTop w:val="0"/>
              <w:marBottom w:val="0"/>
              <w:divBdr>
                <w:top w:val="none" w:sz="0" w:space="0" w:color="auto"/>
                <w:left w:val="none" w:sz="0" w:space="0" w:color="auto"/>
                <w:bottom w:val="none" w:sz="0" w:space="0" w:color="auto"/>
                <w:right w:val="none" w:sz="0" w:space="0" w:color="auto"/>
              </w:divBdr>
            </w:div>
            <w:div w:id="63570218">
              <w:marLeft w:val="0"/>
              <w:marRight w:val="0"/>
              <w:marTop w:val="0"/>
              <w:marBottom w:val="0"/>
              <w:divBdr>
                <w:top w:val="none" w:sz="0" w:space="0" w:color="auto"/>
                <w:left w:val="none" w:sz="0" w:space="0" w:color="auto"/>
                <w:bottom w:val="none" w:sz="0" w:space="0" w:color="auto"/>
                <w:right w:val="none" w:sz="0" w:space="0" w:color="auto"/>
              </w:divBdr>
            </w:div>
            <w:div w:id="108175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46962">
      <w:bodyDiv w:val="1"/>
      <w:marLeft w:val="0"/>
      <w:marRight w:val="0"/>
      <w:marTop w:val="0"/>
      <w:marBottom w:val="0"/>
      <w:divBdr>
        <w:top w:val="none" w:sz="0" w:space="0" w:color="auto"/>
        <w:left w:val="none" w:sz="0" w:space="0" w:color="auto"/>
        <w:bottom w:val="none" w:sz="0" w:space="0" w:color="auto"/>
        <w:right w:val="none" w:sz="0" w:space="0" w:color="auto"/>
      </w:divBdr>
      <w:divsChild>
        <w:div w:id="2073458961">
          <w:marLeft w:val="0"/>
          <w:marRight w:val="0"/>
          <w:marTop w:val="0"/>
          <w:marBottom w:val="0"/>
          <w:divBdr>
            <w:top w:val="none" w:sz="0" w:space="0" w:color="auto"/>
            <w:left w:val="none" w:sz="0" w:space="0" w:color="auto"/>
            <w:bottom w:val="none" w:sz="0" w:space="0" w:color="auto"/>
            <w:right w:val="none" w:sz="0" w:space="0" w:color="auto"/>
          </w:divBdr>
          <w:divsChild>
            <w:div w:id="1013067234">
              <w:marLeft w:val="0"/>
              <w:marRight w:val="0"/>
              <w:marTop w:val="0"/>
              <w:marBottom w:val="0"/>
              <w:divBdr>
                <w:top w:val="none" w:sz="0" w:space="0" w:color="auto"/>
                <w:left w:val="none" w:sz="0" w:space="0" w:color="auto"/>
                <w:bottom w:val="none" w:sz="0" w:space="0" w:color="auto"/>
                <w:right w:val="none" w:sz="0" w:space="0" w:color="auto"/>
              </w:divBdr>
            </w:div>
            <w:div w:id="1545436698">
              <w:marLeft w:val="0"/>
              <w:marRight w:val="0"/>
              <w:marTop w:val="0"/>
              <w:marBottom w:val="0"/>
              <w:divBdr>
                <w:top w:val="none" w:sz="0" w:space="0" w:color="auto"/>
                <w:left w:val="none" w:sz="0" w:space="0" w:color="auto"/>
                <w:bottom w:val="none" w:sz="0" w:space="0" w:color="auto"/>
                <w:right w:val="none" w:sz="0" w:space="0" w:color="auto"/>
              </w:divBdr>
            </w:div>
            <w:div w:id="1312632496">
              <w:marLeft w:val="0"/>
              <w:marRight w:val="0"/>
              <w:marTop w:val="0"/>
              <w:marBottom w:val="0"/>
              <w:divBdr>
                <w:top w:val="none" w:sz="0" w:space="0" w:color="auto"/>
                <w:left w:val="none" w:sz="0" w:space="0" w:color="auto"/>
                <w:bottom w:val="none" w:sz="0" w:space="0" w:color="auto"/>
                <w:right w:val="none" w:sz="0" w:space="0" w:color="auto"/>
              </w:divBdr>
            </w:div>
            <w:div w:id="528570281">
              <w:marLeft w:val="0"/>
              <w:marRight w:val="0"/>
              <w:marTop w:val="0"/>
              <w:marBottom w:val="0"/>
              <w:divBdr>
                <w:top w:val="none" w:sz="0" w:space="0" w:color="auto"/>
                <w:left w:val="none" w:sz="0" w:space="0" w:color="auto"/>
                <w:bottom w:val="none" w:sz="0" w:space="0" w:color="auto"/>
                <w:right w:val="none" w:sz="0" w:space="0" w:color="auto"/>
              </w:divBdr>
            </w:div>
            <w:div w:id="570114445">
              <w:marLeft w:val="0"/>
              <w:marRight w:val="0"/>
              <w:marTop w:val="0"/>
              <w:marBottom w:val="0"/>
              <w:divBdr>
                <w:top w:val="none" w:sz="0" w:space="0" w:color="auto"/>
                <w:left w:val="none" w:sz="0" w:space="0" w:color="auto"/>
                <w:bottom w:val="none" w:sz="0" w:space="0" w:color="auto"/>
                <w:right w:val="none" w:sz="0" w:space="0" w:color="auto"/>
              </w:divBdr>
            </w:div>
            <w:div w:id="1470131829">
              <w:marLeft w:val="0"/>
              <w:marRight w:val="0"/>
              <w:marTop w:val="0"/>
              <w:marBottom w:val="0"/>
              <w:divBdr>
                <w:top w:val="none" w:sz="0" w:space="0" w:color="auto"/>
                <w:left w:val="none" w:sz="0" w:space="0" w:color="auto"/>
                <w:bottom w:val="none" w:sz="0" w:space="0" w:color="auto"/>
                <w:right w:val="none" w:sz="0" w:space="0" w:color="auto"/>
              </w:divBdr>
            </w:div>
            <w:div w:id="947272931">
              <w:marLeft w:val="0"/>
              <w:marRight w:val="0"/>
              <w:marTop w:val="0"/>
              <w:marBottom w:val="0"/>
              <w:divBdr>
                <w:top w:val="none" w:sz="0" w:space="0" w:color="auto"/>
                <w:left w:val="none" w:sz="0" w:space="0" w:color="auto"/>
                <w:bottom w:val="none" w:sz="0" w:space="0" w:color="auto"/>
                <w:right w:val="none" w:sz="0" w:space="0" w:color="auto"/>
              </w:divBdr>
            </w:div>
            <w:div w:id="1610431519">
              <w:marLeft w:val="0"/>
              <w:marRight w:val="0"/>
              <w:marTop w:val="0"/>
              <w:marBottom w:val="0"/>
              <w:divBdr>
                <w:top w:val="none" w:sz="0" w:space="0" w:color="auto"/>
                <w:left w:val="none" w:sz="0" w:space="0" w:color="auto"/>
                <w:bottom w:val="none" w:sz="0" w:space="0" w:color="auto"/>
                <w:right w:val="none" w:sz="0" w:space="0" w:color="auto"/>
              </w:divBdr>
            </w:div>
            <w:div w:id="79959069">
              <w:marLeft w:val="0"/>
              <w:marRight w:val="0"/>
              <w:marTop w:val="0"/>
              <w:marBottom w:val="0"/>
              <w:divBdr>
                <w:top w:val="none" w:sz="0" w:space="0" w:color="auto"/>
                <w:left w:val="none" w:sz="0" w:space="0" w:color="auto"/>
                <w:bottom w:val="none" w:sz="0" w:space="0" w:color="auto"/>
                <w:right w:val="none" w:sz="0" w:space="0" w:color="auto"/>
              </w:divBdr>
            </w:div>
            <w:div w:id="551304717">
              <w:marLeft w:val="0"/>
              <w:marRight w:val="0"/>
              <w:marTop w:val="0"/>
              <w:marBottom w:val="0"/>
              <w:divBdr>
                <w:top w:val="none" w:sz="0" w:space="0" w:color="auto"/>
                <w:left w:val="none" w:sz="0" w:space="0" w:color="auto"/>
                <w:bottom w:val="none" w:sz="0" w:space="0" w:color="auto"/>
                <w:right w:val="none" w:sz="0" w:space="0" w:color="auto"/>
              </w:divBdr>
            </w:div>
            <w:div w:id="61636313">
              <w:marLeft w:val="0"/>
              <w:marRight w:val="0"/>
              <w:marTop w:val="0"/>
              <w:marBottom w:val="0"/>
              <w:divBdr>
                <w:top w:val="none" w:sz="0" w:space="0" w:color="auto"/>
                <w:left w:val="none" w:sz="0" w:space="0" w:color="auto"/>
                <w:bottom w:val="none" w:sz="0" w:space="0" w:color="auto"/>
                <w:right w:val="none" w:sz="0" w:space="0" w:color="auto"/>
              </w:divBdr>
            </w:div>
            <w:div w:id="1874344184">
              <w:marLeft w:val="0"/>
              <w:marRight w:val="0"/>
              <w:marTop w:val="0"/>
              <w:marBottom w:val="0"/>
              <w:divBdr>
                <w:top w:val="none" w:sz="0" w:space="0" w:color="auto"/>
                <w:left w:val="none" w:sz="0" w:space="0" w:color="auto"/>
                <w:bottom w:val="none" w:sz="0" w:space="0" w:color="auto"/>
                <w:right w:val="none" w:sz="0" w:space="0" w:color="auto"/>
              </w:divBdr>
            </w:div>
            <w:div w:id="591548399">
              <w:marLeft w:val="0"/>
              <w:marRight w:val="0"/>
              <w:marTop w:val="0"/>
              <w:marBottom w:val="0"/>
              <w:divBdr>
                <w:top w:val="none" w:sz="0" w:space="0" w:color="auto"/>
                <w:left w:val="none" w:sz="0" w:space="0" w:color="auto"/>
                <w:bottom w:val="none" w:sz="0" w:space="0" w:color="auto"/>
                <w:right w:val="none" w:sz="0" w:space="0" w:color="auto"/>
              </w:divBdr>
            </w:div>
            <w:div w:id="366562827">
              <w:marLeft w:val="0"/>
              <w:marRight w:val="0"/>
              <w:marTop w:val="0"/>
              <w:marBottom w:val="0"/>
              <w:divBdr>
                <w:top w:val="none" w:sz="0" w:space="0" w:color="auto"/>
                <w:left w:val="none" w:sz="0" w:space="0" w:color="auto"/>
                <w:bottom w:val="none" w:sz="0" w:space="0" w:color="auto"/>
                <w:right w:val="none" w:sz="0" w:space="0" w:color="auto"/>
              </w:divBdr>
            </w:div>
            <w:div w:id="416246936">
              <w:marLeft w:val="0"/>
              <w:marRight w:val="0"/>
              <w:marTop w:val="0"/>
              <w:marBottom w:val="0"/>
              <w:divBdr>
                <w:top w:val="none" w:sz="0" w:space="0" w:color="auto"/>
                <w:left w:val="none" w:sz="0" w:space="0" w:color="auto"/>
                <w:bottom w:val="none" w:sz="0" w:space="0" w:color="auto"/>
                <w:right w:val="none" w:sz="0" w:space="0" w:color="auto"/>
              </w:divBdr>
            </w:div>
            <w:div w:id="683941953">
              <w:marLeft w:val="0"/>
              <w:marRight w:val="0"/>
              <w:marTop w:val="0"/>
              <w:marBottom w:val="0"/>
              <w:divBdr>
                <w:top w:val="none" w:sz="0" w:space="0" w:color="auto"/>
                <w:left w:val="none" w:sz="0" w:space="0" w:color="auto"/>
                <w:bottom w:val="none" w:sz="0" w:space="0" w:color="auto"/>
                <w:right w:val="none" w:sz="0" w:space="0" w:color="auto"/>
              </w:divBdr>
            </w:div>
            <w:div w:id="1550728225">
              <w:marLeft w:val="0"/>
              <w:marRight w:val="0"/>
              <w:marTop w:val="0"/>
              <w:marBottom w:val="0"/>
              <w:divBdr>
                <w:top w:val="none" w:sz="0" w:space="0" w:color="auto"/>
                <w:left w:val="none" w:sz="0" w:space="0" w:color="auto"/>
                <w:bottom w:val="none" w:sz="0" w:space="0" w:color="auto"/>
                <w:right w:val="none" w:sz="0" w:space="0" w:color="auto"/>
              </w:divBdr>
            </w:div>
            <w:div w:id="1759059331">
              <w:marLeft w:val="0"/>
              <w:marRight w:val="0"/>
              <w:marTop w:val="0"/>
              <w:marBottom w:val="0"/>
              <w:divBdr>
                <w:top w:val="none" w:sz="0" w:space="0" w:color="auto"/>
                <w:left w:val="none" w:sz="0" w:space="0" w:color="auto"/>
                <w:bottom w:val="none" w:sz="0" w:space="0" w:color="auto"/>
                <w:right w:val="none" w:sz="0" w:space="0" w:color="auto"/>
              </w:divBdr>
            </w:div>
            <w:div w:id="989478123">
              <w:marLeft w:val="0"/>
              <w:marRight w:val="0"/>
              <w:marTop w:val="0"/>
              <w:marBottom w:val="0"/>
              <w:divBdr>
                <w:top w:val="none" w:sz="0" w:space="0" w:color="auto"/>
                <w:left w:val="none" w:sz="0" w:space="0" w:color="auto"/>
                <w:bottom w:val="none" w:sz="0" w:space="0" w:color="auto"/>
                <w:right w:val="none" w:sz="0" w:space="0" w:color="auto"/>
              </w:divBdr>
            </w:div>
            <w:div w:id="399863293">
              <w:marLeft w:val="0"/>
              <w:marRight w:val="0"/>
              <w:marTop w:val="0"/>
              <w:marBottom w:val="0"/>
              <w:divBdr>
                <w:top w:val="none" w:sz="0" w:space="0" w:color="auto"/>
                <w:left w:val="none" w:sz="0" w:space="0" w:color="auto"/>
                <w:bottom w:val="none" w:sz="0" w:space="0" w:color="auto"/>
                <w:right w:val="none" w:sz="0" w:space="0" w:color="auto"/>
              </w:divBdr>
            </w:div>
            <w:div w:id="455609254">
              <w:marLeft w:val="0"/>
              <w:marRight w:val="0"/>
              <w:marTop w:val="0"/>
              <w:marBottom w:val="0"/>
              <w:divBdr>
                <w:top w:val="none" w:sz="0" w:space="0" w:color="auto"/>
                <w:left w:val="none" w:sz="0" w:space="0" w:color="auto"/>
                <w:bottom w:val="none" w:sz="0" w:space="0" w:color="auto"/>
                <w:right w:val="none" w:sz="0" w:space="0" w:color="auto"/>
              </w:divBdr>
            </w:div>
            <w:div w:id="1521771582">
              <w:marLeft w:val="0"/>
              <w:marRight w:val="0"/>
              <w:marTop w:val="0"/>
              <w:marBottom w:val="0"/>
              <w:divBdr>
                <w:top w:val="none" w:sz="0" w:space="0" w:color="auto"/>
                <w:left w:val="none" w:sz="0" w:space="0" w:color="auto"/>
                <w:bottom w:val="none" w:sz="0" w:space="0" w:color="auto"/>
                <w:right w:val="none" w:sz="0" w:space="0" w:color="auto"/>
              </w:divBdr>
            </w:div>
            <w:div w:id="1375957219">
              <w:marLeft w:val="0"/>
              <w:marRight w:val="0"/>
              <w:marTop w:val="0"/>
              <w:marBottom w:val="0"/>
              <w:divBdr>
                <w:top w:val="none" w:sz="0" w:space="0" w:color="auto"/>
                <w:left w:val="none" w:sz="0" w:space="0" w:color="auto"/>
                <w:bottom w:val="none" w:sz="0" w:space="0" w:color="auto"/>
                <w:right w:val="none" w:sz="0" w:space="0" w:color="auto"/>
              </w:divBdr>
            </w:div>
            <w:div w:id="1364819709">
              <w:marLeft w:val="0"/>
              <w:marRight w:val="0"/>
              <w:marTop w:val="0"/>
              <w:marBottom w:val="0"/>
              <w:divBdr>
                <w:top w:val="none" w:sz="0" w:space="0" w:color="auto"/>
                <w:left w:val="none" w:sz="0" w:space="0" w:color="auto"/>
                <w:bottom w:val="none" w:sz="0" w:space="0" w:color="auto"/>
                <w:right w:val="none" w:sz="0" w:space="0" w:color="auto"/>
              </w:divBdr>
            </w:div>
            <w:div w:id="1759327858">
              <w:marLeft w:val="0"/>
              <w:marRight w:val="0"/>
              <w:marTop w:val="0"/>
              <w:marBottom w:val="0"/>
              <w:divBdr>
                <w:top w:val="none" w:sz="0" w:space="0" w:color="auto"/>
                <w:left w:val="none" w:sz="0" w:space="0" w:color="auto"/>
                <w:bottom w:val="none" w:sz="0" w:space="0" w:color="auto"/>
                <w:right w:val="none" w:sz="0" w:space="0" w:color="auto"/>
              </w:divBdr>
            </w:div>
            <w:div w:id="1544749378">
              <w:marLeft w:val="0"/>
              <w:marRight w:val="0"/>
              <w:marTop w:val="0"/>
              <w:marBottom w:val="0"/>
              <w:divBdr>
                <w:top w:val="none" w:sz="0" w:space="0" w:color="auto"/>
                <w:left w:val="none" w:sz="0" w:space="0" w:color="auto"/>
                <w:bottom w:val="none" w:sz="0" w:space="0" w:color="auto"/>
                <w:right w:val="none" w:sz="0" w:space="0" w:color="auto"/>
              </w:divBdr>
            </w:div>
            <w:div w:id="1461416381">
              <w:marLeft w:val="0"/>
              <w:marRight w:val="0"/>
              <w:marTop w:val="0"/>
              <w:marBottom w:val="0"/>
              <w:divBdr>
                <w:top w:val="none" w:sz="0" w:space="0" w:color="auto"/>
                <w:left w:val="none" w:sz="0" w:space="0" w:color="auto"/>
                <w:bottom w:val="none" w:sz="0" w:space="0" w:color="auto"/>
                <w:right w:val="none" w:sz="0" w:space="0" w:color="auto"/>
              </w:divBdr>
            </w:div>
            <w:div w:id="2115175928">
              <w:marLeft w:val="0"/>
              <w:marRight w:val="0"/>
              <w:marTop w:val="0"/>
              <w:marBottom w:val="0"/>
              <w:divBdr>
                <w:top w:val="none" w:sz="0" w:space="0" w:color="auto"/>
                <w:left w:val="none" w:sz="0" w:space="0" w:color="auto"/>
                <w:bottom w:val="none" w:sz="0" w:space="0" w:color="auto"/>
                <w:right w:val="none" w:sz="0" w:space="0" w:color="auto"/>
              </w:divBdr>
            </w:div>
            <w:div w:id="121310571">
              <w:marLeft w:val="0"/>
              <w:marRight w:val="0"/>
              <w:marTop w:val="0"/>
              <w:marBottom w:val="0"/>
              <w:divBdr>
                <w:top w:val="none" w:sz="0" w:space="0" w:color="auto"/>
                <w:left w:val="none" w:sz="0" w:space="0" w:color="auto"/>
                <w:bottom w:val="none" w:sz="0" w:space="0" w:color="auto"/>
                <w:right w:val="none" w:sz="0" w:space="0" w:color="auto"/>
              </w:divBdr>
            </w:div>
            <w:div w:id="1073814635">
              <w:marLeft w:val="0"/>
              <w:marRight w:val="0"/>
              <w:marTop w:val="0"/>
              <w:marBottom w:val="0"/>
              <w:divBdr>
                <w:top w:val="none" w:sz="0" w:space="0" w:color="auto"/>
                <w:left w:val="none" w:sz="0" w:space="0" w:color="auto"/>
                <w:bottom w:val="none" w:sz="0" w:space="0" w:color="auto"/>
                <w:right w:val="none" w:sz="0" w:space="0" w:color="auto"/>
              </w:divBdr>
            </w:div>
            <w:div w:id="1463887754">
              <w:marLeft w:val="0"/>
              <w:marRight w:val="0"/>
              <w:marTop w:val="0"/>
              <w:marBottom w:val="0"/>
              <w:divBdr>
                <w:top w:val="none" w:sz="0" w:space="0" w:color="auto"/>
                <w:left w:val="none" w:sz="0" w:space="0" w:color="auto"/>
                <w:bottom w:val="none" w:sz="0" w:space="0" w:color="auto"/>
                <w:right w:val="none" w:sz="0" w:space="0" w:color="auto"/>
              </w:divBdr>
            </w:div>
            <w:div w:id="1682589821">
              <w:marLeft w:val="0"/>
              <w:marRight w:val="0"/>
              <w:marTop w:val="0"/>
              <w:marBottom w:val="0"/>
              <w:divBdr>
                <w:top w:val="none" w:sz="0" w:space="0" w:color="auto"/>
                <w:left w:val="none" w:sz="0" w:space="0" w:color="auto"/>
                <w:bottom w:val="none" w:sz="0" w:space="0" w:color="auto"/>
                <w:right w:val="none" w:sz="0" w:space="0" w:color="auto"/>
              </w:divBdr>
            </w:div>
            <w:div w:id="259532045">
              <w:marLeft w:val="0"/>
              <w:marRight w:val="0"/>
              <w:marTop w:val="0"/>
              <w:marBottom w:val="0"/>
              <w:divBdr>
                <w:top w:val="none" w:sz="0" w:space="0" w:color="auto"/>
                <w:left w:val="none" w:sz="0" w:space="0" w:color="auto"/>
                <w:bottom w:val="none" w:sz="0" w:space="0" w:color="auto"/>
                <w:right w:val="none" w:sz="0" w:space="0" w:color="auto"/>
              </w:divBdr>
            </w:div>
            <w:div w:id="2060084634">
              <w:marLeft w:val="0"/>
              <w:marRight w:val="0"/>
              <w:marTop w:val="0"/>
              <w:marBottom w:val="0"/>
              <w:divBdr>
                <w:top w:val="none" w:sz="0" w:space="0" w:color="auto"/>
                <w:left w:val="none" w:sz="0" w:space="0" w:color="auto"/>
                <w:bottom w:val="none" w:sz="0" w:space="0" w:color="auto"/>
                <w:right w:val="none" w:sz="0" w:space="0" w:color="auto"/>
              </w:divBdr>
            </w:div>
            <w:div w:id="1659384977">
              <w:marLeft w:val="0"/>
              <w:marRight w:val="0"/>
              <w:marTop w:val="0"/>
              <w:marBottom w:val="0"/>
              <w:divBdr>
                <w:top w:val="none" w:sz="0" w:space="0" w:color="auto"/>
                <w:left w:val="none" w:sz="0" w:space="0" w:color="auto"/>
                <w:bottom w:val="none" w:sz="0" w:space="0" w:color="auto"/>
                <w:right w:val="none" w:sz="0" w:space="0" w:color="auto"/>
              </w:divBdr>
            </w:div>
            <w:div w:id="1020817380">
              <w:marLeft w:val="0"/>
              <w:marRight w:val="0"/>
              <w:marTop w:val="0"/>
              <w:marBottom w:val="0"/>
              <w:divBdr>
                <w:top w:val="none" w:sz="0" w:space="0" w:color="auto"/>
                <w:left w:val="none" w:sz="0" w:space="0" w:color="auto"/>
                <w:bottom w:val="none" w:sz="0" w:space="0" w:color="auto"/>
                <w:right w:val="none" w:sz="0" w:space="0" w:color="auto"/>
              </w:divBdr>
            </w:div>
            <w:div w:id="489640583">
              <w:marLeft w:val="0"/>
              <w:marRight w:val="0"/>
              <w:marTop w:val="0"/>
              <w:marBottom w:val="0"/>
              <w:divBdr>
                <w:top w:val="none" w:sz="0" w:space="0" w:color="auto"/>
                <w:left w:val="none" w:sz="0" w:space="0" w:color="auto"/>
                <w:bottom w:val="none" w:sz="0" w:space="0" w:color="auto"/>
                <w:right w:val="none" w:sz="0" w:space="0" w:color="auto"/>
              </w:divBdr>
            </w:div>
            <w:div w:id="843132126">
              <w:marLeft w:val="0"/>
              <w:marRight w:val="0"/>
              <w:marTop w:val="0"/>
              <w:marBottom w:val="0"/>
              <w:divBdr>
                <w:top w:val="none" w:sz="0" w:space="0" w:color="auto"/>
                <w:left w:val="none" w:sz="0" w:space="0" w:color="auto"/>
                <w:bottom w:val="none" w:sz="0" w:space="0" w:color="auto"/>
                <w:right w:val="none" w:sz="0" w:space="0" w:color="auto"/>
              </w:divBdr>
            </w:div>
            <w:div w:id="1658652812">
              <w:marLeft w:val="0"/>
              <w:marRight w:val="0"/>
              <w:marTop w:val="0"/>
              <w:marBottom w:val="0"/>
              <w:divBdr>
                <w:top w:val="none" w:sz="0" w:space="0" w:color="auto"/>
                <w:left w:val="none" w:sz="0" w:space="0" w:color="auto"/>
                <w:bottom w:val="none" w:sz="0" w:space="0" w:color="auto"/>
                <w:right w:val="none" w:sz="0" w:space="0" w:color="auto"/>
              </w:divBdr>
            </w:div>
            <w:div w:id="1545095927">
              <w:marLeft w:val="0"/>
              <w:marRight w:val="0"/>
              <w:marTop w:val="0"/>
              <w:marBottom w:val="0"/>
              <w:divBdr>
                <w:top w:val="none" w:sz="0" w:space="0" w:color="auto"/>
                <w:left w:val="none" w:sz="0" w:space="0" w:color="auto"/>
                <w:bottom w:val="none" w:sz="0" w:space="0" w:color="auto"/>
                <w:right w:val="none" w:sz="0" w:space="0" w:color="auto"/>
              </w:divBdr>
            </w:div>
            <w:div w:id="1990592969">
              <w:marLeft w:val="0"/>
              <w:marRight w:val="0"/>
              <w:marTop w:val="0"/>
              <w:marBottom w:val="0"/>
              <w:divBdr>
                <w:top w:val="none" w:sz="0" w:space="0" w:color="auto"/>
                <w:left w:val="none" w:sz="0" w:space="0" w:color="auto"/>
                <w:bottom w:val="none" w:sz="0" w:space="0" w:color="auto"/>
                <w:right w:val="none" w:sz="0" w:space="0" w:color="auto"/>
              </w:divBdr>
            </w:div>
            <w:div w:id="1836339286">
              <w:marLeft w:val="0"/>
              <w:marRight w:val="0"/>
              <w:marTop w:val="0"/>
              <w:marBottom w:val="0"/>
              <w:divBdr>
                <w:top w:val="none" w:sz="0" w:space="0" w:color="auto"/>
                <w:left w:val="none" w:sz="0" w:space="0" w:color="auto"/>
                <w:bottom w:val="none" w:sz="0" w:space="0" w:color="auto"/>
                <w:right w:val="none" w:sz="0" w:space="0" w:color="auto"/>
              </w:divBdr>
            </w:div>
            <w:div w:id="69741187">
              <w:marLeft w:val="0"/>
              <w:marRight w:val="0"/>
              <w:marTop w:val="0"/>
              <w:marBottom w:val="0"/>
              <w:divBdr>
                <w:top w:val="none" w:sz="0" w:space="0" w:color="auto"/>
                <w:left w:val="none" w:sz="0" w:space="0" w:color="auto"/>
                <w:bottom w:val="none" w:sz="0" w:space="0" w:color="auto"/>
                <w:right w:val="none" w:sz="0" w:space="0" w:color="auto"/>
              </w:divBdr>
            </w:div>
            <w:div w:id="150341832">
              <w:marLeft w:val="0"/>
              <w:marRight w:val="0"/>
              <w:marTop w:val="0"/>
              <w:marBottom w:val="0"/>
              <w:divBdr>
                <w:top w:val="none" w:sz="0" w:space="0" w:color="auto"/>
                <w:left w:val="none" w:sz="0" w:space="0" w:color="auto"/>
                <w:bottom w:val="none" w:sz="0" w:space="0" w:color="auto"/>
                <w:right w:val="none" w:sz="0" w:space="0" w:color="auto"/>
              </w:divBdr>
            </w:div>
            <w:div w:id="1732578064">
              <w:marLeft w:val="0"/>
              <w:marRight w:val="0"/>
              <w:marTop w:val="0"/>
              <w:marBottom w:val="0"/>
              <w:divBdr>
                <w:top w:val="none" w:sz="0" w:space="0" w:color="auto"/>
                <w:left w:val="none" w:sz="0" w:space="0" w:color="auto"/>
                <w:bottom w:val="none" w:sz="0" w:space="0" w:color="auto"/>
                <w:right w:val="none" w:sz="0" w:space="0" w:color="auto"/>
              </w:divBdr>
            </w:div>
            <w:div w:id="1793285120">
              <w:marLeft w:val="0"/>
              <w:marRight w:val="0"/>
              <w:marTop w:val="0"/>
              <w:marBottom w:val="0"/>
              <w:divBdr>
                <w:top w:val="none" w:sz="0" w:space="0" w:color="auto"/>
                <w:left w:val="none" w:sz="0" w:space="0" w:color="auto"/>
                <w:bottom w:val="none" w:sz="0" w:space="0" w:color="auto"/>
                <w:right w:val="none" w:sz="0" w:space="0" w:color="auto"/>
              </w:divBdr>
            </w:div>
            <w:div w:id="6636763">
              <w:marLeft w:val="0"/>
              <w:marRight w:val="0"/>
              <w:marTop w:val="0"/>
              <w:marBottom w:val="0"/>
              <w:divBdr>
                <w:top w:val="none" w:sz="0" w:space="0" w:color="auto"/>
                <w:left w:val="none" w:sz="0" w:space="0" w:color="auto"/>
                <w:bottom w:val="none" w:sz="0" w:space="0" w:color="auto"/>
                <w:right w:val="none" w:sz="0" w:space="0" w:color="auto"/>
              </w:divBdr>
            </w:div>
            <w:div w:id="797333257">
              <w:marLeft w:val="0"/>
              <w:marRight w:val="0"/>
              <w:marTop w:val="0"/>
              <w:marBottom w:val="0"/>
              <w:divBdr>
                <w:top w:val="none" w:sz="0" w:space="0" w:color="auto"/>
                <w:left w:val="none" w:sz="0" w:space="0" w:color="auto"/>
                <w:bottom w:val="none" w:sz="0" w:space="0" w:color="auto"/>
                <w:right w:val="none" w:sz="0" w:space="0" w:color="auto"/>
              </w:divBdr>
            </w:div>
            <w:div w:id="678778630">
              <w:marLeft w:val="0"/>
              <w:marRight w:val="0"/>
              <w:marTop w:val="0"/>
              <w:marBottom w:val="0"/>
              <w:divBdr>
                <w:top w:val="none" w:sz="0" w:space="0" w:color="auto"/>
                <w:left w:val="none" w:sz="0" w:space="0" w:color="auto"/>
                <w:bottom w:val="none" w:sz="0" w:space="0" w:color="auto"/>
                <w:right w:val="none" w:sz="0" w:space="0" w:color="auto"/>
              </w:divBdr>
            </w:div>
            <w:div w:id="716398215">
              <w:marLeft w:val="0"/>
              <w:marRight w:val="0"/>
              <w:marTop w:val="0"/>
              <w:marBottom w:val="0"/>
              <w:divBdr>
                <w:top w:val="none" w:sz="0" w:space="0" w:color="auto"/>
                <w:left w:val="none" w:sz="0" w:space="0" w:color="auto"/>
                <w:bottom w:val="none" w:sz="0" w:space="0" w:color="auto"/>
                <w:right w:val="none" w:sz="0" w:space="0" w:color="auto"/>
              </w:divBdr>
            </w:div>
            <w:div w:id="376199986">
              <w:marLeft w:val="0"/>
              <w:marRight w:val="0"/>
              <w:marTop w:val="0"/>
              <w:marBottom w:val="0"/>
              <w:divBdr>
                <w:top w:val="none" w:sz="0" w:space="0" w:color="auto"/>
                <w:left w:val="none" w:sz="0" w:space="0" w:color="auto"/>
                <w:bottom w:val="none" w:sz="0" w:space="0" w:color="auto"/>
                <w:right w:val="none" w:sz="0" w:space="0" w:color="auto"/>
              </w:divBdr>
            </w:div>
            <w:div w:id="1030954031">
              <w:marLeft w:val="0"/>
              <w:marRight w:val="0"/>
              <w:marTop w:val="0"/>
              <w:marBottom w:val="0"/>
              <w:divBdr>
                <w:top w:val="none" w:sz="0" w:space="0" w:color="auto"/>
                <w:left w:val="none" w:sz="0" w:space="0" w:color="auto"/>
                <w:bottom w:val="none" w:sz="0" w:space="0" w:color="auto"/>
                <w:right w:val="none" w:sz="0" w:space="0" w:color="auto"/>
              </w:divBdr>
            </w:div>
            <w:div w:id="1105342904">
              <w:marLeft w:val="0"/>
              <w:marRight w:val="0"/>
              <w:marTop w:val="0"/>
              <w:marBottom w:val="0"/>
              <w:divBdr>
                <w:top w:val="none" w:sz="0" w:space="0" w:color="auto"/>
                <w:left w:val="none" w:sz="0" w:space="0" w:color="auto"/>
                <w:bottom w:val="none" w:sz="0" w:space="0" w:color="auto"/>
                <w:right w:val="none" w:sz="0" w:space="0" w:color="auto"/>
              </w:divBdr>
            </w:div>
            <w:div w:id="1779370105">
              <w:marLeft w:val="0"/>
              <w:marRight w:val="0"/>
              <w:marTop w:val="0"/>
              <w:marBottom w:val="0"/>
              <w:divBdr>
                <w:top w:val="none" w:sz="0" w:space="0" w:color="auto"/>
                <w:left w:val="none" w:sz="0" w:space="0" w:color="auto"/>
                <w:bottom w:val="none" w:sz="0" w:space="0" w:color="auto"/>
                <w:right w:val="none" w:sz="0" w:space="0" w:color="auto"/>
              </w:divBdr>
            </w:div>
            <w:div w:id="572130376">
              <w:marLeft w:val="0"/>
              <w:marRight w:val="0"/>
              <w:marTop w:val="0"/>
              <w:marBottom w:val="0"/>
              <w:divBdr>
                <w:top w:val="none" w:sz="0" w:space="0" w:color="auto"/>
                <w:left w:val="none" w:sz="0" w:space="0" w:color="auto"/>
                <w:bottom w:val="none" w:sz="0" w:space="0" w:color="auto"/>
                <w:right w:val="none" w:sz="0" w:space="0" w:color="auto"/>
              </w:divBdr>
            </w:div>
            <w:div w:id="1415130708">
              <w:marLeft w:val="0"/>
              <w:marRight w:val="0"/>
              <w:marTop w:val="0"/>
              <w:marBottom w:val="0"/>
              <w:divBdr>
                <w:top w:val="none" w:sz="0" w:space="0" w:color="auto"/>
                <w:left w:val="none" w:sz="0" w:space="0" w:color="auto"/>
                <w:bottom w:val="none" w:sz="0" w:space="0" w:color="auto"/>
                <w:right w:val="none" w:sz="0" w:space="0" w:color="auto"/>
              </w:divBdr>
            </w:div>
            <w:div w:id="1698238869">
              <w:marLeft w:val="0"/>
              <w:marRight w:val="0"/>
              <w:marTop w:val="0"/>
              <w:marBottom w:val="0"/>
              <w:divBdr>
                <w:top w:val="none" w:sz="0" w:space="0" w:color="auto"/>
                <w:left w:val="none" w:sz="0" w:space="0" w:color="auto"/>
                <w:bottom w:val="none" w:sz="0" w:space="0" w:color="auto"/>
                <w:right w:val="none" w:sz="0" w:space="0" w:color="auto"/>
              </w:divBdr>
            </w:div>
            <w:div w:id="513616195">
              <w:marLeft w:val="0"/>
              <w:marRight w:val="0"/>
              <w:marTop w:val="0"/>
              <w:marBottom w:val="0"/>
              <w:divBdr>
                <w:top w:val="none" w:sz="0" w:space="0" w:color="auto"/>
                <w:left w:val="none" w:sz="0" w:space="0" w:color="auto"/>
                <w:bottom w:val="none" w:sz="0" w:space="0" w:color="auto"/>
                <w:right w:val="none" w:sz="0" w:space="0" w:color="auto"/>
              </w:divBdr>
            </w:div>
            <w:div w:id="222716900">
              <w:marLeft w:val="0"/>
              <w:marRight w:val="0"/>
              <w:marTop w:val="0"/>
              <w:marBottom w:val="0"/>
              <w:divBdr>
                <w:top w:val="none" w:sz="0" w:space="0" w:color="auto"/>
                <w:left w:val="none" w:sz="0" w:space="0" w:color="auto"/>
                <w:bottom w:val="none" w:sz="0" w:space="0" w:color="auto"/>
                <w:right w:val="none" w:sz="0" w:space="0" w:color="auto"/>
              </w:divBdr>
            </w:div>
            <w:div w:id="1021392549">
              <w:marLeft w:val="0"/>
              <w:marRight w:val="0"/>
              <w:marTop w:val="0"/>
              <w:marBottom w:val="0"/>
              <w:divBdr>
                <w:top w:val="none" w:sz="0" w:space="0" w:color="auto"/>
                <w:left w:val="none" w:sz="0" w:space="0" w:color="auto"/>
                <w:bottom w:val="none" w:sz="0" w:space="0" w:color="auto"/>
                <w:right w:val="none" w:sz="0" w:space="0" w:color="auto"/>
              </w:divBdr>
            </w:div>
            <w:div w:id="2115518504">
              <w:marLeft w:val="0"/>
              <w:marRight w:val="0"/>
              <w:marTop w:val="0"/>
              <w:marBottom w:val="0"/>
              <w:divBdr>
                <w:top w:val="none" w:sz="0" w:space="0" w:color="auto"/>
                <w:left w:val="none" w:sz="0" w:space="0" w:color="auto"/>
                <w:bottom w:val="none" w:sz="0" w:space="0" w:color="auto"/>
                <w:right w:val="none" w:sz="0" w:space="0" w:color="auto"/>
              </w:divBdr>
            </w:div>
            <w:div w:id="1288924371">
              <w:marLeft w:val="0"/>
              <w:marRight w:val="0"/>
              <w:marTop w:val="0"/>
              <w:marBottom w:val="0"/>
              <w:divBdr>
                <w:top w:val="none" w:sz="0" w:space="0" w:color="auto"/>
                <w:left w:val="none" w:sz="0" w:space="0" w:color="auto"/>
                <w:bottom w:val="none" w:sz="0" w:space="0" w:color="auto"/>
                <w:right w:val="none" w:sz="0" w:space="0" w:color="auto"/>
              </w:divBdr>
            </w:div>
            <w:div w:id="260533245">
              <w:marLeft w:val="0"/>
              <w:marRight w:val="0"/>
              <w:marTop w:val="0"/>
              <w:marBottom w:val="0"/>
              <w:divBdr>
                <w:top w:val="none" w:sz="0" w:space="0" w:color="auto"/>
                <w:left w:val="none" w:sz="0" w:space="0" w:color="auto"/>
                <w:bottom w:val="none" w:sz="0" w:space="0" w:color="auto"/>
                <w:right w:val="none" w:sz="0" w:space="0" w:color="auto"/>
              </w:divBdr>
            </w:div>
            <w:div w:id="1830320214">
              <w:marLeft w:val="0"/>
              <w:marRight w:val="0"/>
              <w:marTop w:val="0"/>
              <w:marBottom w:val="0"/>
              <w:divBdr>
                <w:top w:val="none" w:sz="0" w:space="0" w:color="auto"/>
                <w:left w:val="none" w:sz="0" w:space="0" w:color="auto"/>
                <w:bottom w:val="none" w:sz="0" w:space="0" w:color="auto"/>
                <w:right w:val="none" w:sz="0" w:space="0" w:color="auto"/>
              </w:divBdr>
            </w:div>
            <w:div w:id="471018626">
              <w:marLeft w:val="0"/>
              <w:marRight w:val="0"/>
              <w:marTop w:val="0"/>
              <w:marBottom w:val="0"/>
              <w:divBdr>
                <w:top w:val="none" w:sz="0" w:space="0" w:color="auto"/>
                <w:left w:val="none" w:sz="0" w:space="0" w:color="auto"/>
                <w:bottom w:val="none" w:sz="0" w:space="0" w:color="auto"/>
                <w:right w:val="none" w:sz="0" w:space="0" w:color="auto"/>
              </w:divBdr>
            </w:div>
            <w:div w:id="355011700">
              <w:marLeft w:val="0"/>
              <w:marRight w:val="0"/>
              <w:marTop w:val="0"/>
              <w:marBottom w:val="0"/>
              <w:divBdr>
                <w:top w:val="none" w:sz="0" w:space="0" w:color="auto"/>
                <w:left w:val="none" w:sz="0" w:space="0" w:color="auto"/>
                <w:bottom w:val="none" w:sz="0" w:space="0" w:color="auto"/>
                <w:right w:val="none" w:sz="0" w:space="0" w:color="auto"/>
              </w:divBdr>
            </w:div>
            <w:div w:id="1171915093">
              <w:marLeft w:val="0"/>
              <w:marRight w:val="0"/>
              <w:marTop w:val="0"/>
              <w:marBottom w:val="0"/>
              <w:divBdr>
                <w:top w:val="none" w:sz="0" w:space="0" w:color="auto"/>
                <w:left w:val="none" w:sz="0" w:space="0" w:color="auto"/>
                <w:bottom w:val="none" w:sz="0" w:space="0" w:color="auto"/>
                <w:right w:val="none" w:sz="0" w:space="0" w:color="auto"/>
              </w:divBdr>
            </w:div>
            <w:div w:id="564418073">
              <w:marLeft w:val="0"/>
              <w:marRight w:val="0"/>
              <w:marTop w:val="0"/>
              <w:marBottom w:val="0"/>
              <w:divBdr>
                <w:top w:val="none" w:sz="0" w:space="0" w:color="auto"/>
                <w:left w:val="none" w:sz="0" w:space="0" w:color="auto"/>
                <w:bottom w:val="none" w:sz="0" w:space="0" w:color="auto"/>
                <w:right w:val="none" w:sz="0" w:space="0" w:color="auto"/>
              </w:divBdr>
            </w:div>
            <w:div w:id="271086336">
              <w:marLeft w:val="0"/>
              <w:marRight w:val="0"/>
              <w:marTop w:val="0"/>
              <w:marBottom w:val="0"/>
              <w:divBdr>
                <w:top w:val="none" w:sz="0" w:space="0" w:color="auto"/>
                <w:left w:val="none" w:sz="0" w:space="0" w:color="auto"/>
                <w:bottom w:val="none" w:sz="0" w:space="0" w:color="auto"/>
                <w:right w:val="none" w:sz="0" w:space="0" w:color="auto"/>
              </w:divBdr>
            </w:div>
            <w:div w:id="50272845">
              <w:marLeft w:val="0"/>
              <w:marRight w:val="0"/>
              <w:marTop w:val="0"/>
              <w:marBottom w:val="0"/>
              <w:divBdr>
                <w:top w:val="none" w:sz="0" w:space="0" w:color="auto"/>
                <w:left w:val="none" w:sz="0" w:space="0" w:color="auto"/>
                <w:bottom w:val="none" w:sz="0" w:space="0" w:color="auto"/>
                <w:right w:val="none" w:sz="0" w:space="0" w:color="auto"/>
              </w:divBdr>
            </w:div>
            <w:div w:id="168254653">
              <w:marLeft w:val="0"/>
              <w:marRight w:val="0"/>
              <w:marTop w:val="0"/>
              <w:marBottom w:val="0"/>
              <w:divBdr>
                <w:top w:val="none" w:sz="0" w:space="0" w:color="auto"/>
                <w:left w:val="none" w:sz="0" w:space="0" w:color="auto"/>
                <w:bottom w:val="none" w:sz="0" w:space="0" w:color="auto"/>
                <w:right w:val="none" w:sz="0" w:space="0" w:color="auto"/>
              </w:divBdr>
            </w:div>
            <w:div w:id="1571229555">
              <w:marLeft w:val="0"/>
              <w:marRight w:val="0"/>
              <w:marTop w:val="0"/>
              <w:marBottom w:val="0"/>
              <w:divBdr>
                <w:top w:val="none" w:sz="0" w:space="0" w:color="auto"/>
                <w:left w:val="none" w:sz="0" w:space="0" w:color="auto"/>
                <w:bottom w:val="none" w:sz="0" w:space="0" w:color="auto"/>
                <w:right w:val="none" w:sz="0" w:space="0" w:color="auto"/>
              </w:divBdr>
            </w:div>
            <w:div w:id="711614675">
              <w:marLeft w:val="0"/>
              <w:marRight w:val="0"/>
              <w:marTop w:val="0"/>
              <w:marBottom w:val="0"/>
              <w:divBdr>
                <w:top w:val="none" w:sz="0" w:space="0" w:color="auto"/>
                <w:left w:val="none" w:sz="0" w:space="0" w:color="auto"/>
                <w:bottom w:val="none" w:sz="0" w:space="0" w:color="auto"/>
                <w:right w:val="none" w:sz="0" w:space="0" w:color="auto"/>
              </w:divBdr>
            </w:div>
            <w:div w:id="476579003">
              <w:marLeft w:val="0"/>
              <w:marRight w:val="0"/>
              <w:marTop w:val="0"/>
              <w:marBottom w:val="0"/>
              <w:divBdr>
                <w:top w:val="none" w:sz="0" w:space="0" w:color="auto"/>
                <w:left w:val="none" w:sz="0" w:space="0" w:color="auto"/>
                <w:bottom w:val="none" w:sz="0" w:space="0" w:color="auto"/>
                <w:right w:val="none" w:sz="0" w:space="0" w:color="auto"/>
              </w:divBdr>
            </w:div>
            <w:div w:id="145515870">
              <w:marLeft w:val="0"/>
              <w:marRight w:val="0"/>
              <w:marTop w:val="0"/>
              <w:marBottom w:val="0"/>
              <w:divBdr>
                <w:top w:val="none" w:sz="0" w:space="0" w:color="auto"/>
                <w:left w:val="none" w:sz="0" w:space="0" w:color="auto"/>
                <w:bottom w:val="none" w:sz="0" w:space="0" w:color="auto"/>
                <w:right w:val="none" w:sz="0" w:space="0" w:color="auto"/>
              </w:divBdr>
            </w:div>
            <w:div w:id="2096586060">
              <w:marLeft w:val="0"/>
              <w:marRight w:val="0"/>
              <w:marTop w:val="0"/>
              <w:marBottom w:val="0"/>
              <w:divBdr>
                <w:top w:val="none" w:sz="0" w:space="0" w:color="auto"/>
                <w:left w:val="none" w:sz="0" w:space="0" w:color="auto"/>
                <w:bottom w:val="none" w:sz="0" w:space="0" w:color="auto"/>
                <w:right w:val="none" w:sz="0" w:space="0" w:color="auto"/>
              </w:divBdr>
            </w:div>
            <w:div w:id="1569150475">
              <w:marLeft w:val="0"/>
              <w:marRight w:val="0"/>
              <w:marTop w:val="0"/>
              <w:marBottom w:val="0"/>
              <w:divBdr>
                <w:top w:val="none" w:sz="0" w:space="0" w:color="auto"/>
                <w:left w:val="none" w:sz="0" w:space="0" w:color="auto"/>
                <w:bottom w:val="none" w:sz="0" w:space="0" w:color="auto"/>
                <w:right w:val="none" w:sz="0" w:space="0" w:color="auto"/>
              </w:divBdr>
            </w:div>
            <w:div w:id="317921676">
              <w:marLeft w:val="0"/>
              <w:marRight w:val="0"/>
              <w:marTop w:val="0"/>
              <w:marBottom w:val="0"/>
              <w:divBdr>
                <w:top w:val="none" w:sz="0" w:space="0" w:color="auto"/>
                <w:left w:val="none" w:sz="0" w:space="0" w:color="auto"/>
                <w:bottom w:val="none" w:sz="0" w:space="0" w:color="auto"/>
                <w:right w:val="none" w:sz="0" w:space="0" w:color="auto"/>
              </w:divBdr>
            </w:div>
            <w:div w:id="370493226">
              <w:marLeft w:val="0"/>
              <w:marRight w:val="0"/>
              <w:marTop w:val="0"/>
              <w:marBottom w:val="0"/>
              <w:divBdr>
                <w:top w:val="none" w:sz="0" w:space="0" w:color="auto"/>
                <w:left w:val="none" w:sz="0" w:space="0" w:color="auto"/>
                <w:bottom w:val="none" w:sz="0" w:space="0" w:color="auto"/>
                <w:right w:val="none" w:sz="0" w:space="0" w:color="auto"/>
              </w:divBdr>
            </w:div>
            <w:div w:id="980500767">
              <w:marLeft w:val="0"/>
              <w:marRight w:val="0"/>
              <w:marTop w:val="0"/>
              <w:marBottom w:val="0"/>
              <w:divBdr>
                <w:top w:val="none" w:sz="0" w:space="0" w:color="auto"/>
                <w:left w:val="none" w:sz="0" w:space="0" w:color="auto"/>
                <w:bottom w:val="none" w:sz="0" w:space="0" w:color="auto"/>
                <w:right w:val="none" w:sz="0" w:space="0" w:color="auto"/>
              </w:divBdr>
            </w:div>
            <w:div w:id="1771582578">
              <w:marLeft w:val="0"/>
              <w:marRight w:val="0"/>
              <w:marTop w:val="0"/>
              <w:marBottom w:val="0"/>
              <w:divBdr>
                <w:top w:val="none" w:sz="0" w:space="0" w:color="auto"/>
                <w:left w:val="none" w:sz="0" w:space="0" w:color="auto"/>
                <w:bottom w:val="none" w:sz="0" w:space="0" w:color="auto"/>
                <w:right w:val="none" w:sz="0" w:space="0" w:color="auto"/>
              </w:divBdr>
            </w:div>
            <w:div w:id="54473060">
              <w:marLeft w:val="0"/>
              <w:marRight w:val="0"/>
              <w:marTop w:val="0"/>
              <w:marBottom w:val="0"/>
              <w:divBdr>
                <w:top w:val="none" w:sz="0" w:space="0" w:color="auto"/>
                <w:left w:val="none" w:sz="0" w:space="0" w:color="auto"/>
                <w:bottom w:val="none" w:sz="0" w:space="0" w:color="auto"/>
                <w:right w:val="none" w:sz="0" w:space="0" w:color="auto"/>
              </w:divBdr>
            </w:div>
            <w:div w:id="1297879272">
              <w:marLeft w:val="0"/>
              <w:marRight w:val="0"/>
              <w:marTop w:val="0"/>
              <w:marBottom w:val="0"/>
              <w:divBdr>
                <w:top w:val="none" w:sz="0" w:space="0" w:color="auto"/>
                <w:left w:val="none" w:sz="0" w:space="0" w:color="auto"/>
                <w:bottom w:val="none" w:sz="0" w:space="0" w:color="auto"/>
                <w:right w:val="none" w:sz="0" w:space="0" w:color="auto"/>
              </w:divBdr>
            </w:div>
            <w:div w:id="587546956">
              <w:marLeft w:val="0"/>
              <w:marRight w:val="0"/>
              <w:marTop w:val="0"/>
              <w:marBottom w:val="0"/>
              <w:divBdr>
                <w:top w:val="none" w:sz="0" w:space="0" w:color="auto"/>
                <w:left w:val="none" w:sz="0" w:space="0" w:color="auto"/>
                <w:bottom w:val="none" w:sz="0" w:space="0" w:color="auto"/>
                <w:right w:val="none" w:sz="0" w:space="0" w:color="auto"/>
              </w:divBdr>
            </w:div>
            <w:div w:id="265315384">
              <w:marLeft w:val="0"/>
              <w:marRight w:val="0"/>
              <w:marTop w:val="0"/>
              <w:marBottom w:val="0"/>
              <w:divBdr>
                <w:top w:val="none" w:sz="0" w:space="0" w:color="auto"/>
                <w:left w:val="none" w:sz="0" w:space="0" w:color="auto"/>
                <w:bottom w:val="none" w:sz="0" w:space="0" w:color="auto"/>
                <w:right w:val="none" w:sz="0" w:space="0" w:color="auto"/>
              </w:divBdr>
            </w:div>
            <w:div w:id="1569462143">
              <w:marLeft w:val="0"/>
              <w:marRight w:val="0"/>
              <w:marTop w:val="0"/>
              <w:marBottom w:val="0"/>
              <w:divBdr>
                <w:top w:val="none" w:sz="0" w:space="0" w:color="auto"/>
                <w:left w:val="none" w:sz="0" w:space="0" w:color="auto"/>
                <w:bottom w:val="none" w:sz="0" w:space="0" w:color="auto"/>
                <w:right w:val="none" w:sz="0" w:space="0" w:color="auto"/>
              </w:divBdr>
            </w:div>
            <w:div w:id="1846894514">
              <w:marLeft w:val="0"/>
              <w:marRight w:val="0"/>
              <w:marTop w:val="0"/>
              <w:marBottom w:val="0"/>
              <w:divBdr>
                <w:top w:val="none" w:sz="0" w:space="0" w:color="auto"/>
                <w:left w:val="none" w:sz="0" w:space="0" w:color="auto"/>
                <w:bottom w:val="none" w:sz="0" w:space="0" w:color="auto"/>
                <w:right w:val="none" w:sz="0" w:space="0" w:color="auto"/>
              </w:divBdr>
            </w:div>
            <w:div w:id="1363634655">
              <w:marLeft w:val="0"/>
              <w:marRight w:val="0"/>
              <w:marTop w:val="0"/>
              <w:marBottom w:val="0"/>
              <w:divBdr>
                <w:top w:val="none" w:sz="0" w:space="0" w:color="auto"/>
                <w:left w:val="none" w:sz="0" w:space="0" w:color="auto"/>
                <w:bottom w:val="none" w:sz="0" w:space="0" w:color="auto"/>
                <w:right w:val="none" w:sz="0" w:space="0" w:color="auto"/>
              </w:divBdr>
            </w:div>
            <w:div w:id="658120852">
              <w:marLeft w:val="0"/>
              <w:marRight w:val="0"/>
              <w:marTop w:val="0"/>
              <w:marBottom w:val="0"/>
              <w:divBdr>
                <w:top w:val="none" w:sz="0" w:space="0" w:color="auto"/>
                <w:left w:val="none" w:sz="0" w:space="0" w:color="auto"/>
                <w:bottom w:val="none" w:sz="0" w:space="0" w:color="auto"/>
                <w:right w:val="none" w:sz="0" w:space="0" w:color="auto"/>
              </w:divBdr>
            </w:div>
            <w:div w:id="1871143071">
              <w:marLeft w:val="0"/>
              <w:marRight w:val="0"/>
              <w:marTop w:val="0"/>
              <w:marBottom w:val="0"/>
              <w:divBdr>
                <w:top w:val="none" w:sz="0" w:space="0" w:color="auto"/>
                <w:left w:val="none" w:sz="0" w:space="0" w:color="auto"/>
                <w:bottom w:val="none" w:sz="0" w:space="0" w:color="auto"/>
                <w:right w:val="none" w:sz="0" w:space="0" w:color="auto"/>
              </w:divBdr>
            </w:div>
            <w:div w:id="1389573364">
              <w:marLeft w:val="0"/>
              <w:marRight w:val="0"/>
              <w:marTop w:val="0"/>
              <w:marBottom w:val="0"/>
              <w:divBdr>
                <w:top w:val="none" w:sz="0" w:space="0" w:color="auto"/>
                <w:left w:val="none" w:sz="0" w:space="0" w:color="auto"/>
                <w:bottom w:val="none" w:sz="0" w:space="0" w:color="auto"/>
                <w:right w:val="none" w:sz="0" w:space="0" w:color="auto"/>
              </w:divBdr>
            </w:div>
            <w:div w:id="134489470">
              <w:marLeft w:val="0"/>
              <w:marRight w:val="0"/>
              <w:marTop w:val="0"/>
              <w:marBottom w:val="0"/>
              <w:divBdr>
                <w:top w:val="none" w:sz="0" w:space="0" w:color="auto"/>
                <w:left w:val="none" w:sz="0" w:space="0" w:color="auto"/>
                <w:bottom w:val="none" w:sz="0" w:space="0" w:color="auto"/>
                <w:right w:val="none" w:sz="0" w:space="0" w:color="auto"/>
              </w:divBdr>
            </w:div>
            <w:div w:id="1546021245">
              <w:marLeft w:val="0"/>
              <w:marRight w:val="0"/>
              <w:marTop w:val="0"/>
              <w:marBottom w:val="0"/>
              <w:divBdr>
                <w:top w:val="none" w:sz="0" w:space="0" w:color="auto"/>
                <w:left w:val="none" w:sz="0" w:space="0" w:color="auto"/>
                <w:bottom w:val="none" w:sz="0" w:space="0" w:color="auto"/>
                <w:right w:val="none" w:sz="0" w:space="0" w:color="auto"/>
              </w:divBdr>
            </w:div>
            <w:div w:id="2105832065">
              <w:marLeft w:val="0"/>
              <w:marRight w:val="0"/>
              <w:marTop w:val="0"/>
              <w:marBottom w:val="0"/>
              <w:divBdr>
                <w:top w:val="none" w:sz="0" w:space="0" w:color="auto"/>
                <w:left w:val="none" w:sz="0" w:space="0" w:color="auto"/>
                <w:bottom w:val="none" w:sz="0" w:space="0" w:color="auto"/>
                <w:right w:val="none" w:sz="0" w:space="0" w:color="auto"/>
              </w:divBdr>
            </w:div>
            <w:div w:id="1673952428">
              <w:marLeft w:val="0"/>
              <w:marRight w:val="0"/>
              <w:marTop w:val="0"/>
              <w:marBottom w:val="0"/>
              <w:divBdr>
                <w:top w:val="none" w:sz="0" w:space="0" w:color="auto"/>
                <w:left w:val="none" w:sz="0" w:space="0" w:color="auto"/>
                <w:bottom w:val="none" w:sz="0" w:space="0" w:color="auto"/>
                <w:right w:val="none" w:sz="0" w:space="0" w:color="auto"/>
              </w:divBdr>
            </w:div>
            <w:div w:id="2082412393">
              <w:marLeft w:val="0"/>
              <w:marRight w:val="0"/>
              <w:marTop w:val="0"/>
              <w:marBottom w:val="0"/>
              <w:divBdr>
                <w:top w:val="none" w:sz="0" w:space="0" w:color="auto"/>
                <w:left w:val="none" w:sz="0" w:space="0" w:color="auto"/>
                <w:bottom w:val="none" w:sz="0" w:space="0" w:color="auto"/>
                <w:right w:val="none" w:sz="0" w:space="0" w:color="auto"/>
              </w:divBdr>
            </w:div>
            <w:div w:id="515972164">
              <w:marLeft w:val="0"/>
              <w:marRight w:val="0"/>
              <w:marTop w:val="0"/>
              <w:marBottom w:val="0"/>
              <w:divBdr>
                <w:top w:val="none" w:sz="0" w:space="0" w:color="auto"/>
                <w:left w:val="none" w:sz="0" w:space="0" w:color="auto"/>
                <w:bottom w:val="none" w:sz="0" w:space="0" w:color="auto"/>
                <w:right w:val="none" w:sz="0" w:space="0" w:color="auto"/>
              </w:divBdr>
            </w:div>
            <w:div w:id="1540893864">
              <w:marLeft w:val="0"/>
              <w:marRight w:val="0"/>
              <w:marTop w:val="0"/>
              <w:marBottom w:val="0"/>
              <w:divBdr>
                <w:top w:val="none" w:sz="0" w:space="0" w:color="auto"/>
                <w:left w:val="none" w:sz="0" w:space="0" w:color="auto"/>
                <w:bottom w:val="none" w:sz="0" w:space="0" w:color="auto"/>
                <w:right w:val="none" w:sz="0" w:space="0" w:color="auto"/>
              </w:divBdr>
            </w:div>
            <w:div w:id="803430675">
              <w:marLeft w:val="0"/>
              <w:marRight w:val="0"/>
              <w:marTop w:val="0"/>
              <w:marBottom w:val="0"/>
              <w:divBdr>
                <w:top w:val="none" w:sz="0" w:space="0" w:color="auto"/>
                <w:left w:val="none" w:sz="0" w:space="0" w:color="auto"/>
                <w:bottom w:val="none" w:sz="0" w:space="0" w:color="auto"/>
                <w:right w:val="none" w:sz="0" w:space="0" w:color="auto"/>
              </w:divBdr>
            </w:div>
            <w:div w:id="765854782">
              <w:marLeft w:val="0"/>
              <w:marRight w:val="0"/>
              <w:marTop w:val="0"/>
              <w:marBottom w:val="0"/>
              <w:divBdr>
                <w:top w:val="none" w:sz="0" w:space="0" w:color="auto"/>
                <w:left w:val="none" w:sz="0" w:space="0" w:color="auto"/>
                <w:bottom w:val="none" w:sz="0" w:space="0" w:color="auto"/>
                <w:right w:val="none" w:sz="0" w:space="0" w:color="auto"/>
              </w:divBdr>
            </w:div>
            <w:div w:id="111694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49373">
      <w:bodyDiv w:val="1"/>
      <w:marLeft w:val="0"/>
      <w:marRight w:val="0"/>
      <w:marTop w:val="0"/>
      <w:marBottom w:val="0"/>
      <w:divBdr>
        <w:top w:val="none" w:sz="0" w:space="0" w:color="auto"/>
        <w:left w:val="none" w:sz="0" w:space="0" w:color="auto"/>
        <w:bottom w:val="none" w:sz="0" w:space="0" w:color="auto"/>
        <w:right w:val="none" w:sz="0" w:space="0" w:color="auto"/>
      </w:divBdr>
      <w:divsChild>
        <w:div w:id="2044204882">
          <w:marLeft w:val="0"/>
          <w:marRight w:val="0"/>
          <w:marTop w:val="0"/>
          <w:marBottom w:val="0"/>
          <w:divBdr>
            <w:top w:val="none" w:sz="0" w:space="0" w:color="auto"/>
            <w:left w:val="none" w:sz="0" w:space="0" w:color="auto"/>
            <w:bottom w:val="none" w:sz="0" w:space="0" w:color="auto"/>
            <w:right w:val="none" w:sz="0" w:space="0" w:color="auto"/>
          </w:divBdr>
          <w:divsChild>
            <w:div w:id="1167600743">
              <w:marLeft w:val="0"/>
              <w:marRight w:val="0"/>
              <w:marTop w:val="0"/>
              <w:marBottom w:val="0"/>
              <w:divBdr>
                <w:top w:val="none" w:sz="0" w:space="0" w:color="auto"/>
                <w:left w:val="none" w:sz="0" w:space="0" w:color="auto"/>
                <w:bottom w:val="none" w:sz="0" w:space="0" w:color="auto"/>
                <w:right w:val="none" w:sz="0" w:space="0" w:color="auto"/>
              </w:divBdr>
            </w:div>
            <w:div w:id="2063018312">
              <w:marLeft w:val="0"/>
              <w:marRight w:val="0"/>
              <w:marTop w:val="0"/>
              <w:marBottom w:val="0"/>
              <w:divBdr>
                <w:top w:val="none" w:sz="0" w:space="0" w:color="auto"/>
                <w:left w:val="none" w:sz="0" w:space="0" w:color="auto"/>
                <w:bottom w:val="none" w:sz="0" w:space="0" w:color="auto"/>
                <w:right w:val="none" w:sz="0" w:space="0" w:color="auto"/>
              </w:divBdr>
            </w:div>
            <w:div w:id="924536571">
              <w:marLeft w:val="0"/>
              <w:marRight w:val="0"/>
              <w:marTop w:val="0"/>
              <w:marBottom w:val="0"/>
              <w:divBdr>
                <w:top w:val="none" w:sz="0" w:space="0" w:color="auto"/>
                <w:left w:val="none" w:sz="0" w:space="0" w:color="auto"/>
                <w:bottom w:val="none" w:sz="0" w:space="0" w:color="auto"/>
                <w:right w:val="none" w:sz="0" w:space="0" w:color="auto"/>
              </w:divBdr>
            </w:div>
            <w:div w:id="45689940">
              <w:marLeft w:val="0"/>
              <w:marRight w:val="0"/>
              <w:marTop w:val="0"/>
              <w:marBottom w:val="0"/>
              <w:divBdr>
                <w:top w:val="none" w:sz="0" w:space="0" w:color="auto"/>
                <w:left w:val="none" w:sz="0" w:space="0" w:color="auto"/>
                <w:bottom w:val="none" w:sz="0" w:space="0" w:color="auto"/>
                <w:right w:val="none" w:sz="0" w:space="0" w:color="auto"/>
              </w:divBdr>
            </w:div>
            <w:div w:id="454375978">
              <w:marLeft w:val="0"/>
              <w:marRight w:val="0"/>
              <w:marTop w:val="0"/>
              <w:marBottom w:val="0"/>
              <w:divBdr>
                <w:top w:val="none" w:sz="0" w:space="0" w:color="auto"/>
                <w:left w:val="none" w:sz="0" w:space="0" w:color="auto"/>
                <w:bottom w:val="none" w:sz="0" w:space="0" w:color="auto"/>
                <w:right w:val="none" w:sz="0" w:space="0" w:color="auto"/>
              </w:divBdr>
            </w:div>
            <w:div w:id="1826118169">
              <w:marLeft w:val="0"/>
              <w:marRight w:val="0"/>
              <w:marTop w:val="0"/>
              <w:marBottom w:val="0"/>
              <w:divBdr>
                <w:top w:val="none" w:sz="0" w:space="0" w:color="auto"/>
                <w:left w:val="none" w:sz="0" w:space="0" w:color="auto"/>
                <w:bottom w:val="none" w:sz="0" w:space="0" w:color="auto"/>
                <w:right w:val="none" w:sz="0" w:space="0" w:color="auto"/>
              </w:divBdr>
            </w:div>
            <w:div w:id="292638770">
              <w:marLeft w:val="0"/>
              <w:marRight w:val="0"/>
              <w:marTop w:val="0"/>
              <w:marBottom w:val="0"/>
              <w:divBdr>
                <w:top w:val="none" w:sz="0" w:space="0" w:color="auto"/>
                <w:left w:val="none" w:sz="0" w:space="0" w:color="auto"/>
                <w:bottom w:val="none" w:sz="0" w:space="0" w:color="auto"/>
                <w:right w:val="none" w:sz="0" w:space="0" w:color="auto"/>
              </w:divBdr>
            </w:div>
            <w:div w:id="598949792">
              <w:marLeft w:val="0"/>
              <w:marRight w:val="0"/>
              <w:marTop w:val="0"/>
              <w:marBottom w:val="0"/>
              <w:divBdr>
                <w:top w:val="none" w:sz="0" w:space="0" w:color="auto"/>
                <w:left w:val="none" w:sz="0" w:space="0" w:color="auto"/>
                <w:bottom w:val="none" w:sz="0" w:space="0" w:color="auto"/>
                <w:right w:val="none" w:sz="0" w:space="0" w:color="auto"/>
              </w:divBdr>
            </w:div>
            <w:div w:id="44958013">
              <w:marLeft w:val="0"/>
              <w:marRight w:val="0"/>
              <w:marTop w:val="0"/>
              <w:marBottom w:val="0"/>
              <w:divBdr>
                <w:top w:val="none" w:sz="0" w:space="0" w:color="auto"/>
                <w:left w:val="none" w:sz="0" w:space="0" w:color="auto"/>
                <w:bottom w:val="none" w:sz="0" w:space="0" w:color="auto"/>
                <w:right w:val="none" w:sz="0" w:space="0" w:color="auto"/>
              </w:divBdr>
            </w:div>
            <w:div w:id="336663820">
              <w:marLeft w:val="0"/>
              <w:marRight w:val="0"/>
              <w:marTop w:val="0"/>
              <w:marBottom w:val="0"/>
              <w:divBdr>
                <w:top w:val="none" w:sz="0" w:space="0" w:color="auto"/>
                <w:left w:val="none" w:sz="0" w:space="0" w:color="auto"/>
                <w:bottom w:val="none" w:sz="0" w:space="0" w:color="auto"/>
                <w:right w:val="none" w:sz="0" w:space="0" w:color="auto"/>
              </w:divBdr>
            </w:div>
            <w:div w:id="214141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77748">
      <w:bodyDiv w:val="1"/>
      <w:marLeft w:val="0"/>
      <w:marRight w:val="0"/>
      <w:marTop w:val="0"/>
      <w:marBottom w:val="0"/>
      <w:divBdr>
        <w:top w:val="none" w:sz="0" w:space="0" w:color="auto"/>
        <w:left w:val="none" w:sz="0" w:space="0" w:color="auto"/>
        <w:bottom w:val="none" w:sz="0" w:space="0" w:color="auto"/>
        <w:right w:val="none" w:sz="0" w:space="0" w:color="auto"/>
      </w:divBdr>
      <w:divsChild>
        <w:div w:id="1316952994">
          <w:marLeft w:val="0"/>
          <w:marRight w:val="0"/>
          <w:marTop w:val="0"/>
          <w:marBottom w:val="0"/>
          <w:divBdr>
            <w:top w:val="none" w:sz="0" w:space="0" w:color="auto"/>
            <w:left w:val="none" w:sz="0" w:space="0" w:color="auto"/>
            <w:bottom w:val="none" w:sz="0" w:space="0" w:color="auto"/>
            <w:right w:val="none" w:sz="0" w:space="0" w:color="auto"/>
          </w:divBdr>
          <w:divsChild>
            <w:div w:id="1704289137">
              <w:marLeft w:val="0"/>
              <w:marRight w:val="0"/>
              <w:marTop w:val="0"/>
              <w:marBottom w:val="0"/>
              <w:divBdr>
                <w:top w:val="none" w:sz="0" w:space="0" w:color="auto"/>
                <w:left w:val="none" w:sz="0" w:space="0" w:color="auto"/>
                <w:bottom w:val="none" w:sz="0" w:space="0" w:color="auto"/>
                <w:right w:val="none" w:sz="0" w:space="0" w:color="auto"/>
              </w:divBdr>
            </w:div>
            <w:div w:id="146021718">
              <w:marLeft w:val="0"/>
              <w:marRight w:val="0"/>
              <w:marTop w:val="0"/>
              <w:marBottom w:val="0"/>
              <w:divBdr>
                <w:top w:val="none" w:sz="0" w:space="0" w:color="auto"/>
                <w:left w:val="none" w:sz="0" w:space="0" w:color="auto"/>
                <w:bottom w:val="none" w:sz="0" w:space="0" w:color="auto"/>
                <w:right w:val="none" w:sz="0" w:space="0" w:color="auto"/>
              </w:divBdr>
            </w:div>
            <w:div w:id="1929383655">
              <w:marLeft w:val="0"/>
              <w:marRight w:val="0"/>
              <w:marTop w:val="0"/>
              <w:marBottom w:val="0"/>
              <w:divBdr>
                <w:top w:val="none" w:sz="0" w:space="0" w:color="auto"/>
                <w:left w:val="none" w:sz="0" w:space="0" w:color="auto"/>
                <w:bottom w:val="none" w:sz="0" w:space="0" w:color="auto"/>
                <w:right w:val="none" w:sz="0" w:space="0" w:color="auto"/>
              </w:divBdr>
            </w:div>
            <w:div w:id="1334911971">
              <w:marLeft w:val="0"/>
              <w:marRight w:val="0"/>
              <w:marTop w:val="0"/>
              <w:marBottom w:val="0"/>
              <w:divBdr>
                <w:top w:val="none" w:sz="0" w:space="0" w:color="auto"/>
                <w:left w:val="none" w:sz="0" w:space="0" w:color="auto"/>
                <w:bottom w:val="none" w:sz="0" w:space="0" w:color="auto"/>
                <w:right w:val="none" w:sz="0" w:space="0" w:color="auto"/>
              </w:divBdr>
            </w:div>
            <w:div w:id="1331522665">
              <w:marLeft w:val="0"/>
              <w:marRight w:val="0"/>
              <w:marTop w:val="0"/>
              <w:marBottom w:val="0"/>
              <w:divBdr>
                <w:top w:val="none" w:sz="0" w:space="0" w:color="auto"/>
                <w:left w:val="none" w:sz="0" w:space="0" w:color="auto"/>
                <w:bottom w:val="none" w:sz="0" w:space="0" w:color="auto"/>
                <w:right w:val="none" w:sz="0" w:space="0" w:color="auto"/>
              </w:divBdr>
            </w:div>
            <w:div w:id="363790958">
              <w:marLeft w:val="0"/>
              <w:marRight w:val="0"/>
              <w:marTop w:val="0"/>
              <w:marBottom w:val="0"/>
              <w:divBdr>
                <w:top w:val="none" w:sz="0" w:space="0" w:color="auto"/>
                <w:left w:val="none" w:sz="0" w:space="0" w:color="auto"/>
                <w:bottom w:val="none" w:sz="0" w:space="0" w:color="auto"/>
                <w:right w:val="none" w:sz="0" w:space="0" w:color="auto"/>
              </w:divBdr>
            </w:div>
            <w:div w:id="1087578408">
              <w:marLeft w:val="0"/>
              <w:marRight w:val="0"/>
              <w:marTop w:val="0"/>
              <w:marBottom w:val="0"/>
              <w:divBdr>
                <w:top w:val="none" w:sz="0" w:space="0" w:color="auto"/>
                <w:left w:val="none" w:sz="0" w:space="0" w:color="auto"/>
                <w:bottom w:val="none" w:sz="0" w:space="0" w:color="auto"/>
                <w:right w:val="none" w:sz="0" w:space="0" w:color="auto"/>
              </w:divBdr>
            </w:div>
            <w:div w:id="49036724">
              <w:marLeft w:val="0"/>
              <w:marRight w:val="0"/>
              <w:marTop w:val="0"/>
              <w:marBottom w:val="0"/>
              <w:divBdr>
                <w:top w:val="none" w:sz="0" w:space="0" w:color="auto"/>
                <w:left w:val="none" w:sz="0" w:space="0" w:color="auto"/>
                <w:bottom w:val="none" w:sz="0" w:space="0" w:color="auto"/>
                <w:right w:val="none" w:sz="0" w:space="0" w:color="auto"/>
              </w:divBdr>
            </w:div>
            <w:div w:id="745146079">
              <w:marLeft w:val="0"/>
              <w:marRight w:val="0"/>
              <w:marTop w:val="0"/>
              <w:marBottom w:val="0"/>
              <w:divBdr>
                <w:top w:val="none" w:sz="0" w:space="0" w:color="auto"/>
                <w:left w:val="none" w:sz="0" w:space="0" w:color="auto"/>
                <w:bottom w:val="none" w:sz="0" w:space="0" w:color="auto"/>
                <w:right w:val="none" w:sz="0" w:space="0" w:color="auto"/>
              </w:divBdr>
            </w:div>
            <w:div w:id="852455356">
              <w:marLeft w:val="0"/>
              <w:marRight w:val="0"/>
              <w:marTop w:val="0"/>
              <w:marBottom w:val="0"/>
              <w:divBdr>
                <w:top w:val="none" w:sz="0" w:space="0" w:color="auto"/>
                <w:left w:val="none" w:sz="0" w:space="0" w:color="auto"/>
                <w:bottom w:val="none" w:sz="0" w:space="0" w:color="auto"/>
                <w:right w:val="none" w:sz="0" w:space="0" w:color="auto"/>
              </w:divBdr>
            </w:div>
            <w:div w:id="503713631">
              <w:marLeft w:val="0"/>
              <w:marRight w:val="0"/>
              <w:marTop w:val="0"/>
              <w:marBottom w:val="0"/>
              <w:divBdr>
                <w:top w:val="none" w:sz="0" w:space="0" w:color="auto"/>
                <w:left w:val="none" w:sz="0" w:space="0" w:color="auto"/>
                <w:bottom w:val="none" w:sz="0" w:space="0" w:color="auto"/>
                <w:right w:val="none" w:sz="0" w:space="0" w:color="auto"/>
              </w:divBdr>
            </w:div>
            <w:div w:id="942228130">
              <w:marLeft w:val="0"/>
              <w:marRight w:val="0"/>
              <w:marTop w:val="0"/>
              <w:marBottom w:val="0"/>
              <w:divBdr>
                <w:top w:val="none" w:sz="0" w:space="0" w:color="auto"/>
                <w:left w:val="none" w:sz="0" w:space="0" w:color="auto"/>
                <w:bottom w:val="none" w:sz="0" w:space="0" w:color="auto"/>
                <w:right w:val="none" w:sz="0" w:space="0" w:color="auto"/>
              </w:divBdr>
            </w:div>
            <w:div w:id="1851489099">
              <w:marLeft w:val="0"/>
              <w:marRight w:val="0"/>
              <w:marTop w:val="0"/>
              <w:marBottom w:val="0"/>
              <w:divBdr>
                <w:top w:val="none" w:sz="0" w:space="0" w:color="auto"/>
                <w:left w:val="none" w:sz="0" w:space="0" w:color="auto"/>
                <w:bottom w:val="none" w:sz="0" w:space="0" w:color="auto"/>
                <w:right w:val="none" w:sz="0" w:space="0" w:color="auto"/>
              </w:divBdr>
            </w:div>
            <w:div w:id="240414033">
              <w:marLeft w:val="0"/>
              <w:marRight w:val="0"/>
              <w:marTop w:val="0"/>
              <w:marBottom w:val="0"/>
              <w:divBdr>
                <w:top w:val="none" w:sz="0" w:space="0" w:color="auto"/>
                <w:left w:val="none" w:sz="0" w:space="0" w:color="auto"/>
                <w:bottom w:val="none" w:sz="0" w:space="0" w:color="auto"/>
                <w:right w:val="none" w:sz="0" w:space="0" w:color="auto"/>
              </w:divBdr>
            </w:div>
            <w:div w:id="1546866021">
              <w:marLeft w:val="0"/>
              <w:marRight w:val="0"/>
              <w:marTop w:val="0"/>
              <w:marBottom w:val="0"/>
              <w:divBdr>
                <w:top w:val="none" w:sz="0" w:space="0" w:color="auto"/>
                <w:left w:val="none" w:sz="0" w:space="0" w:color="auto"/>
                <w:bottom w:val="none" w:sz="0" w:space="0" w:color="auto"/>
                <w:right w:val="none" w:sz="0" w:space="0" w:color="auto"/>
              </w:divBdr>
            </w:div>
            <w:div w:id="1232884957">
              <w:marLeft w:val="0"/>
              <w:marRight w:val="0"/>
              <w:marTop w:val="0"/>
              <w:marBottom w:val="0"/>
              <w:divBdr>
                <w:top w:val="none" w:sz="0" w:space="0" w:color="auto"/>
                <w:left w:val="none" w:sz="0" w:space="0" w:color="auto"/>
                <w:bottom w:val="none" w:sz="0" w:space="0" w:color="auto"/>
                <w:right w:val="none" w:sz="0" w:space="0" w:color="auto"/>
              </w:divBdr>
            </w:div>
            <w:div w:id="1339961063">
              <w:marLeft w:val="0"/>
              <w:marRight w:val="0"/>
              <w:marTop w:val="0"/>
              <w:marBottom w:val="0"/>
              <w:divBdr>
                <w:top w:val="none" w:sz="0" w:space="0" w:color="auto"/>
                <w:left w:val="none" w:sz="0" w:space="0" w:color="auto"/>
                <w:bottom w:val="none" w:sz="0" w:space="0" w:color="auto"/>
                <w:right w:val="none" w:sz="0" w:space="0" w:color="auto"/>
              </w:divBdr>
            </w:div>
            <w:div w:id="1602490634">
              <w:marLeft w:val="0"/>
              <w:marRight w:val="0"/>
              <w:marTop w:val="0"/>
              <w:marBottom w:val="0"/>
              <w:divBdr>
                <w:top w:val="none" w:sz="0" w:space="0" w:color="auto"/>
                <w:left w:val="none" w:sz="0" w:space="0" w:color="auto"/>
                <w:bottom w:val="none" w:sz="0" w:space="0" w:color="auto"/>
                <w:right w:val="none" w:sz="0" w:space="0" w:color="auto"/>
              </w:divBdr>
            </w:div>
            <w:div w:id="1099135552">
              <w:marLeft w:val="0"/>
              <w:marRight w:val="0"/>
              <w:marTop w:val="0"/>
              <w:marBottom w:val="0"/>
              <w:divBdr>
                <w:top w:val="none" w:sz="0" w:space="0" w:color="auto"/>
                <w:left w:val="none" w:sz="0" w:space="0" w:color="auto"/>
                <w:bottom w:val="none" w:sz="0" w:space="0" w:color="auto"/>
                <w:right w:val="none" w:sz="0" w:space="0" w:color="auto"/>
              </w:divBdr>
            </w:div>
            <w:div w:id="132218399">
              <w:marLeft w:val="0"/>
              <w:marRight w:val="0"/>
              <w:marTop w:val="0"/>
              <w:marBottom w:val="0"/>
              <w:divBdr>
                <w:top w:val="none" w:sz="0" w:space="0" w:color="auto"/>
                <w:left w:val="none" w:sz="0" w:space="0" w:color="auto"/>
                <w:bottom w:val="none" w:sz="0" w:space="0" w:color="auto"/>
                <w:right w:val="none" w:sz="0" w:space="0" w:color="auto"/>
              </w:divBdr>
            </w:div>
            <w:div w:id="602763689">
              <w:marLeft w:val="0"/>
              <w:marRight w:val="0"/>
              <w:marTop w:val="0"/>
              <w:marBottom w:val="0"/>
              <w:divBdr>
                <w:top w:val="none" w:sz="0" w:space="0" w:color="auto"/>
                <w:left w:val="none" w:sz="0" w:space="0" w:color="auto"/>
                <w:bottom w:val="none" w:sz="0" w:space="0" w:color="auto"/>
                <w:right w:val="none" w:sz="0" w:space="0" w:color="auto"/>
              </w:divBdr>
            </w:div>
            <w:div w:id="393436832">
              <w:marLeft w:val="0"/>
              <w:marRight w:val="0"/>
              <w:marTop w:val="0"/>
              <w:marBottom w:val="0"/>
              <w:divBdr>
                <w:top w:val="none" w:sz="0" w:space="0" w:color="auto"/>
                <w:left w:val="none" w:sz="0" w:space="0" w:color="auto"/>
                <w:bottom w:val="none" w:sz="0" w:space="0" w:color="auto"/>
                <w:right w:val="none" w:sz="0" w:space="0" w:color="auto"/>
              </w:divBdr>
            </w:div>
            <w:div w:id="1354770323">
              <w:marLeft w:val="0"/>
              <w:marRight w:val="0"/>
              <w:marTop w:val="0"/>
              <w:marBottom w:val="0"/>
              <w:divBdr>
                <w:top w:val="none" w:sz="0" w:space="0" w:color="auto"/>
                <w:left w:val="none" w:sz="0" w:space="0" w:color="auto"/>
                <w:bottom w:val="none" w:sz="0" w:space="0" w:color="auto"/>
                <w:right w:val="none" w:sz="0" w:space="0" w:color="auto"/>
              </w:divBdr>
            </w:div>
            <w:div w:id="1042941191">
              <w:marLeft w:val="0"/>
              <w:marRight w:val="0"/>
              <w:marTop w:val="0"/>
              <w:marBottom w:val="0"/>
              <w:divBdr>
                <w:top w:val="none" w:sz="0" w:space="0" w:color="auto"/>
                <w:left w:val="none" w:sz="0" w:space="0" w:color="auto"/>
                <w:bottom w:val="none" w:sz="0" w:space="0" w:color="auto"/>
                <w:right w:val="none" w:sz="0" w:space="0" w:color="auto"/>
              </w:divBdr>
            </w:div>
            <w:div w:id="1972593345">
              <w:marLeft w:val="0"/>
              <w:marRight w:val="0"/>
              <w:marTop w:val="0"/>
              <w:marBottom w:val="0"/>
              <w:divBdr>
                <w:top w:val="none" w:sz="0" w:space="0" w:color="auto"/>
                <w:left w:val="none" w:sz="0" w:space="0" w:color="auto"/>
                <w:bottom w:val="none" w:sz="0" w:space="0" w:color="auto"/>
                <w:right w:val="none" w:sz="0" w:space="0" w:color="auto"/>
              </w:divBdr>
            </w:div>
            <w:div w:id="932394112">
              <w:marLeft w:val="0"/>
              <w:marRight w:val="0"/>
              <w:marTop w:val="0"/>
              <w:marBottom w:val="0"/>
              <w:divBdr>
                <w:top w:val="none" w:sz="0" w:space="0" w:color="auto"/>
                <w:left w:val="none" w:sz="0" w:space="0" w:color="auto"/>
                <w:bottom w:val="none" w:sz="0" w:space="0" w:color="auto"/>
                <w:right w:val="none" w:sz="0" w:space="0" w:color="auto"/>
              </w:divBdr>
            </w:div>
            <w:div w:id="629627231">
              <w:marLeft w:val="0"/>
              <w:marRight w:val="0"/>
              <w:marTop w:val="0"/>
              <w:marBottom w:val="0"/>
              <w:divBdr>
                <w:top w:val="none" w:sz="0" w:space="0" w:color="auto"/>
                <w:left w:val="none" w:sz="0" w:space="0" w:color="auto"/>
                <w:bottom w:val="none" w:sz="0" w:space="0" w:color="auto"/>
                <w:right w:val="none" w:sz="0" w:space="0" w:color="auto"/>
              </w:divBdr>
            </w:div>
            <w:div w:id="737872468">
              <w:marLeft w:val="0"/>
              <w:marRight w:val="0"/>
              <w:marTop w:val="0"/>
              <w:marBottom w:val="0"/>
              <w:divBdr>
                <w:top w:val="none" w:sz="0" w:space="0" w:color="auto"/>
                <w:left w:val="none" w:sz="0" w:space="0" w:color="auto"/>
                <w:bottom w:val="none" w:sz="0" w:space="0" w:color="auto"/>
                <w:right w:val="none" w:sz="0" w:space="0" w:color="auto"/>
              </w:divBdr>
            </w:div>
            <w:div w:id="911239018">
              <w:marLeft w:val="0"/>
              <w:marRight w:val="0"/>
              <w:marTop w:val="0"/>
              <w:marBottom w:val="0"/>
              <w:divBdr>
                <w:top w:val="none" w:sz="0" w:space="0" w:color="auto"/>
                <w:left w:val="none" w:sz="0" w:space="0" w:color="auto"/>
                <w:bottom w:val="none" w:sz="0" w:space="0" w:color="auto"/>
                <w:right w:val="none" w:sz="0" w:space="0" w:color="auto"/>
              </w:divBdr>
            </w:div>
            <w:div w:id="1672873219">
              <w:marLeft w:val="0"/>
              <w:marRight w:val="0"/>
              <w:marTop w:val="0"/>
              <w:marBottom w:val="0"/>
              <w:divBdr>
                <w:top w:val="none" w:sz="0" w:space="0" w:color="auto"/>
                <w:left w:val="none" w:sz="0" w:space="0" w:color="auto"/>
                <w:bottom w:val="none" w:sz="0" w:space="0" w:color="auto"/>
                <w:right w:val="none" w:sz="0" w:space="0" w:color="auto"/>
              </w:divBdr>
            </w:div>
            <w:div w:id="1470978176">
              <w:marLeft w:val="0"/>
              <w:marRight w:val="0"/>
              <w:marTop w:val="0"/>
              <w:marBottom w:val="0"/>
              <w:divBdr>
                <w:top w:val="none" w:sz="0" w:space="0" w:color="auto"/>
                <w:left w:val="none" w:sz="0" w:space="0" w:color="auto"/>
                <w:bottom w:val="none" w:sz="0" w:space="0" w:color="auto"/>
                <w:right w:val="none" w:sz="0" w:space="0" w:color="auto"/>
              </w:divBdr>
            </w:div>
            <w:div w:id="1471899498">
              <w:marLeft w:val="0"/>
              <w:marRight w:val="0"/>
              <w:marTop w:val="0"/>
              <w:marBottom w:val="0"/>
              <w:divBdr>
                <w:top w:val="none" w:sz="0" w:space="0" w:color="auto"/>
                <w:left w:val="none" w:sz="0" w:space="0" w:color="auto"/>
                <w:bottom w:val="none" w:sz="0" w:space="0" w:color="auto"/>
                <w:right w:val="none" w:sz="0" w:space="0" w:color="auto"/>
              </w:divBdr>
            </w:div>
            <w:div w:id="1887713766">
              <w:marLeft w:val="0"/>
              <w:marRight w:val="0"/>
              <w:marTop w:val="0"/>
              <w:marBottom w:val="0"/>
              <w:divBdr>
                <w:top w:val="none" w:sz="0" w:space="0" w:color="auto"/>
                <w:left w:val="none" w:sz="0" w:space="0" w:color="auto"/>
                <w:bottom w:val="none" w:sz="0" w:space="0" w:color="auto"/>
                <w:right w:val="none" w:sz="0" w:space="0" w:color="auto"/>
              </w:divBdr>
            </w:div>
            <w:div w:id="886334615">
              <w:marLeft w:val="0"/>
              <w:marRight w:val="0"/>
              <w:marTop w:val="0"/>
              <w:marBottom w:val="0"/>
              <w:divBdr>
                <w:top w:val="none" w:sz="0" w:space="0" w:color="auto"/>
                <w:left w:val="none" w:sz="0" w:space="0" w:color="auto"/>
                <w:bottom w:val="none" w:sz="0" w:space="0" w:color="auto"/>
                <w:right w:val="none" w:sz="0" w:space="0" w:color="auto"/>
              </w:divBdr>
            </w:div>
            <w:div w:id="272711453">
              <w:marLeft w:val="0"/>
              <w:marRight w:val="0"/>
              <w:marTop w:val="0"/>
              <w:marBottom w:val="0"/>
              <w:divBdr>
                <w:top w:val="none" w:sz="0" w:space="0" w:color="auto"/>
                <w:left w:val="none" w:sz="0" w:space="0" w:color="auto"/>
                <w:bottom w:val="none" w:sz="0" w:space="0" w:color="auto"/>
                <w:right w:val="none" w:sz="0" w:space="0" w:color="auto"/>
              </w:divBdr>
            </w:div>
            <w:div w:id="1284847364">
              <w:marLeft w:val="0"/>
              <w:marRight w:val="0"/>
              <w:marTop w:val="0"/>
              <w:marBottom w:val="0"/>
              <w:divBdr>
                <w:top w:val="none" w:sz="0" w:space="0" w:color="auto"/>
                <w:left w:val="none" w:sz="0" w:space="0" w:color="auto"/>
                <w:bottom w:val="none" w:sz="0" w:space="0" w:color="auto"/>
                <w:right w:val="none" w:sz="0" w:space="0" w:color="auto"/>
              </w:divBdr>
            </w:div>
            <w:div w:id="1063794296">
              <w:marLeft w:val="0"/>
              <w:marRight w:val="0"/>
              <w:marTop w:val="0"/>
              <w:marBottom w:val="0"/>
              <w:divBdr>
                <w:top w:val="none" w:sz="0" w:space="0" w:color="auto"/>
                <w:left w:val="none" w:sz="0" w:space="0" w:color="auto"/>
                <w:bottom w:val="none" w:sz="0" w:space="0" w:color="auto"/>
                <w:right w:val="none" w:sz="0" w:space="0" w:color="auto"/>
              </w:divBdr>
            </w:div>
            <w:div w:id="740098474">
              <w:marLeft w:val="0"/>
              <w:marRight w:val="0"/>
              <w:marTop w:val="0"/>
              <w:marBottom w:val="0"/>
              <w:divBdr>
                <w:top w:val="none" w:sz="0" w:space="0" w:color="auto"/>
                <w:left w:val="none" w:sz="0" w:space="0" w:color="auto"/>
                <w:bottom w:val="none" w:sz="0" w:space="0" w:color="auto"/>
                <w:right w:val="none" w:sz="0" w:space="0" w:color="auto"/>
              </w:divBdr>
            </w:div>
            <w:div w:id="1506018679">
              <w:marLeft w:val="0"/>
              <w:marRight w:val="0"/>
              <w:marTop w:val="0"/>
              <w:marBottom w:val="0"/>
              <w:divBdr>
                <w:top w:val="none" w:sz="0" w:space="0" w:color="auto"/>
                <w:left w:val="none" w:sz="0" w:space="0" w:color="auto"/>
                <w:bottom w:val="none" w:sz="0" w:space="0" w:color="auto"/>
                <w:right w:val="none" w:sz="0" w:space="0" w:color="auto"/>
              </w:divBdr>
            </w:div>
            <w:div w:id="725222531">
              <w:marLeft w:val="0"/>
              <w:marRight w:val="0"/>
              <w:marTop w:val="0"/>
              <w:marBottom w:val="0"/>
              <w:divBdr>
                <w:top w:val="none" w:sz="0" w:space="0" w:color="auto"/>
                <w:left w:val="none" w:sz="0" w:space="0" w:color="auto"/>
                <w:bottom w:val="none" w:sz="0" w:space="0" w:color="auto"/>
                <w:right w:val="none" w:sz="0" w:space="0" w:color="auto"/>
              </w:divBdr>
            </w:div>
            <w:div w:id="697044135">
              <w:marLeft w:val="0"/>
              <w:marRight w:val="0"/>
              <w:marTop w:val="0"/>
              <w:marBottom w:val="0"/>
              <w:divBdr>
                <w:top w:val="none" w:sz="0" w:space="0" w:color="auto"/>
                <w:left w:val="none" w:sz="0" w:space="0" w:color="auto"/>
                <w:bottom w:val="none" w:sz="0" w:space="0" w:color="auto"/>
                <w:right w:val="none" w:sz="0" w:space="0" w:color="auto"/>
              </w:divBdr>
            </w:div>
            <w:div w:id="1689022413">
              <w:marLeft w:val="0"/>
              <w:marRight w:val="0"/>
              <w:marTop w:val="0"/>
              <w:marBottom w:val="0"/>
              <w:divBdr>
                <w:top w:val="none" w:sz="0" w:space="0" w:color="auto"/>
                <w:left w:val="none" w:sz="0" w:space="0" w:color="auto"/>
                <w:bottom w:val="none" w:sz="0" w:space="0" w:color="auto"/>
                <w:right w:val="none" w:sz="0" w:space="0" w:color="auto"/>
              </w:divBdr>
            </w:div>
            <w:div w:id="613097610">
              <w:marLeft w:val="0"/>
              <w:marRight w:val="0"/>
              <w:marTop w:val="0"/>
              <w:marBottom w:val="0"/>
              <w:divBdr>
                <w:top w:val="none" w:sz="0" w:space="0" w:color="auto"/>
                <w:left w:val="none" w:sz="0" w:space="0" w:color="auto"/>
                <w:bottom w:val="none" w:sz="0" w:space="0" w:color="auto"/>
                <w:right w:val="none" w:sz="0" w:space="0" w:color="auto"/>
              </w:divBdr>
            </w:div>
            <w:div w:id="1773436071">
              <w:marLeft w:val="0"/>
              <w:marRight w:val="0"/>
              <w:marTop w:val="0"/>
              <w:marBottom w:val="0"/>
              <w:divBdr>
                <w:top w:val="none" w:sz="0" w:space="0" w:color="auto"/>
                <w:left w:val="none" w:sz="0" w:space="0" w:color="auto"/>
                <w:bottom w:val="none" w:sz="0" w:space="0" w:color="auto"/>
                <w:right w:val="none" w:sz="0" w:space="0" w:color="auto"/>
              </w:divBdr>
            </w:div>
            <w:div w:id="867763742">
              <w:marLeft w:val="0"/>
              <w:marRight w:val="0"/>
              <w:marTop w:val="0"/>
              <w:marBottom w:val="0"/>
              <w:divBdr>
                <w:top w:val="none" w:sz="0" w:space="0" w:color="auto"/>
                <w:left w:val="none" w:sz="0" w:space="0" w:color="auto"/>
                <w:bottom w:val="none" w:sz="0" w:space="0" w:color="auto"/>
                <w:right w:val="none" w:sz="0" w:space="0" w:color="auto"/>
              </w:divBdr>
            </w:div>
            <w:div w:id="1017148524">
              <w:marLeft w:val="0"/>
              <w:marRight w:val="0"/>
              <w:marTop w:val="0"/>
              <w:marBottom w:val="0"/>
              <w:divBdr>
                <w:top w:val="none" w:sz="0" w:space="0" w:color="auto"/>
                <w:left w:val="none" w:sz="0" w:space="0" w:color="auto"/>
                <w:bottom w:val="none" w:sz="0" w:space="0" w:color="auto"/>
                <w:right w:val="none" w:sz="0" w:space="0" w:color="auto"/>
              </w:divBdr>
            </w:div>
            <w:div w:id="1871066542">
              <w:marLeft w:val="0"/>
              <w:marRight w:val="0"/>
              <w:marTop w:val="0"/>
              <w:marBottom w:val="0"/>
              <w:divBdr>
                <w:top w:val="none" w:sz="0" w:space="0" w:color="auto"/>
                <w:left w:val="none" w:sz="0" w:space="0" w:color="auto"/>
                <w:bottom w:val="none" w:sz="0" w:space="0" w:color="auto"/>
                <w:right w:val="none" w:sz="0" w:space="0" w:color="auto"/>
              </w:divBdr>
            </w:div>
            <w:div w:id="1580292861">
              <w:marLeft w:val="0"/>
              <w:marRight w:val="0"/>
              <w:marTop w:val="0"/>
              <w:marBottom w:val="0"/>
              <w:divBdr>
                <w:top w:val="none" w:sz="0" w:space="0" w:color="auto"/>
                <w:left w:val="none" w:sz="0" w:space="0" w:color="auto"/>
                <w:bottom w:val="none" w:sz="0" w:space="0" w:color="auto"/>
                <w:right w:val="none" w:sz="0" w:space="0" w:color="auto"/>
              </w:divBdr>
            </w:div>
            <w:div w:id="1074472833">
              <w:marLeft w:val="0"/>
              <w:marRight w:val="0"/>
              <w:marTop w:val="0"/>
              <w:marBottom w:val="0"/>
              <w:divBdr>
                <w:top w:val="none" w:sz="0" w:space="0" w:color="auto"/>
                <w:left w:val="none" w:sz="0" w:space="0" w:color="auto"/>
                <w:bottom w:val="none" w:sz="0" w:space="0" w:color="auto"/>
                <w:right w:val="none" w:sz="0" w:space="0" w:color="auto"/>
              </w:divBdr>
            </w:div>
            <w:div w:id="254293634">
              <w:marLeft w:val="0"/>
              <w:marRight w:val="0"/>
              <w:marTop w:val="0"/>
              <w:marBottom w:val="0"/>
              <w:divBdr>
                <w:top w:val="none" w:sz="0" w:space="0" w:color="auto"/>
                <w:left w:val="none" w:sz="0" w:space="0" w:color="auto"/>
                <w:bottom w:val="none" w:sz="0" w:space="0" w:color="auto"/>
                <w:right w:val="none" w:sz="0" w:space="0" w:color="auto"/>
              </w:divBdr>
            </w:div>
            <w:div w:id="537621959">
              <w:marLeft w:val="0"/>
              <w:marRight w:val="0"/>
              <w:marTop w:val="0"/>
              <w:marBottom w:val="0"/>
              <w:divBdr>
                <w:top w:val="none" w:sz="0" w:space="0" w:color="auto"/>
                <w:left w:val="none" w:sz="0" w:space="0" w:color="auto"/>
                <w:bottom w:val="none" w:sz="0" w:space="0" w:color="auto"/>
                <w:right w:val="none" w:sz="0" w:space="0" w:color="auto"/>
              </w:divBdr>
            </w:div>
            <w:div w:id="80836798">
              <w:marLeft w:val="0"/>
              <w:marRight w:val="0"/>
              <w:marTop w:val="0"/>
              <w:marBottom w:val="0"/>
              <w:divBdr>
                <w:top w:val="none" w:sz="0" w:space="0" w:color="auto"/>
                <w:left w:val="none" w:sz="0" w:space="0" w:color="auto"/>
                <w:bottom w:val="none" w:sz="0" w:space="0" w:color="auto"/>
                <w:right w:val="none" w:sz="0" w:space="0" w:color="auto"/>
              </w:divBdr>
            </w:div>
            <w:div w:id="1314017918">
              <w:marLeft w:val="0"/>
              <w:marRight w:val="0"/>
              <w:marTop w:val="0"/>
              <w:marBottom w:val="0"/>
              <w:divBdr>
                <w:top w:val="none" w:sz="0" w:space="0" w:color="auto"/>
                <w:left w:val="none" w:sz="0" w:space="0" w:color="auto"/>
                <w:bottom w:val="none" w:sz="0" w:space="0" w:color="auto"/>
                <w:right w:val="none" w:sz="0" w:space="0" w:color="auto"/>
              </w:divBdr>
            </w:div>
            <w:div w:id="1106730867">
              <w:marLeft w:val="0"/>
              <w:marRight w:val="0"/>
              <w:marTop w:val="0"/>
              <w:marBottom w:val="0"/>
              <w:divBdr>
                <w:top w:val="none" w:sz="0" w:space="0" w:color="auto"/>
                <w:left w:val="none" w:sz="0" w:space="0" w:color="auto"/>
                <w:bottom w:val="none" w:sz="0" w:space="0" w:color="auto"/>
                <w:right w:val="none" w:sz="0" w:space="0" w:color="auto"/>
              </w:divBdr>
            </w:div>
            <w:div w:id="1359887301">
              <w:marLeft w:val="0"/>
              <w:marRight w:val="0"/>
              <w:marTop w:val="0"/>
              <w:marBottom w:val="0"/>
              <w:divBdr>
                <w:top w:val="none" w:sz="0" w:space="0" w:color="auto"/>
                <w:left w:val="none" w:sz="0" w:space="0" w:color="auto"/>
                <w:bottom w:val="none" w:sz="0" w:space="0" w:color="auto"/>
                <w:right w:val="none" w:sz="0" w:space="0" w:color="auto"/>
              </w:divBdr>
            </w:div>
            <w:div w:id="503398288">
              <w:marLeft w:val="0"/>
              <w:marRight w:val="0"/>
              <w:marTop w:val="0"/>
              <w:marBottom w:val="0"/>
              <w:divBdr>
                <w:top w:val="none" w:sz="0" w:space="0" w:color="auto"/>
                <w:left w:val="none" w:sz="0" w:space="0" w:color="auto"/>
                <w:bottom w:val="none" w:sz="0" w:space="0" w:color="auto"/>
                <w:right w:val="none" w:sz="0" w:space="0" w:color="auto"/>
              </w:divBdr>
            </w:div>
            <w:div w:id="186188497">
              <w:marLeft w:val="0"/>
              <w:marRight w:val="0"/>
              <w:marTop w:val="0"/>
              <w:marBottom w:val="0"/>
              <w:divBdr>
                <w:top w:val="none" w:sz="0" w:space="0" w:color="auto"/>
                <w:left w:val="none" w:sz="0" w:space="0" w:color="auto"/>
                <w:bottom w:val="none" w:sz="0" w:space="0" w:color="auto"/>
                <w:right w:val="none" w:sz="0" w:space="0" w:color="auto"/>
              </w:divBdr>
            </w:div>
            <w:div w:id="630594757">
              <w:marLeft w:val="0"/>
              <w:marRight w:val="0"/>
              <w:marTop w:val="0"/>
              <w:marBottom w:val="0"/>
              <w:divBdr>
                <w:top w:val="none" w:sz="0" w:space="0" w:color="auto"/>
                <w:left w:val="none" w:sz="0" w:space="0" w:color="auto"/>
                <w:bottom w:val="none" w:sz="0" w:space="0" w:color="auto"/>
                <w:right w:val="none" w:sz="0" w:space="0" w:color="auto"/>
              </w:divBdr>
            </w:div>
            <w:div w:id="1087310162">
              <w:marLeft w:val="0"/>
              <w:marRight w:val="0"/>
              <w:marTop w:val="0"/>
              <w:marBottom w:val="0"/>
              <w:divBdr>
                <w:top w:val="none" w:sz="0" w:space="0" w:color="auto"/>
                <w:left w:val="none" w:sz="0" w:space="0" w:color="auto"/>
                <w:bottom w:val="none" w:sz="0" w:space="0" w:color="auto"/>
                <w:right w:val="none" w:sz="0" w:space="0" w:color="auto"/>
              </w:divBdr>
            </w:div>
            <w:div w:id="347298632">
              <w:marLeft w:val="0"/>
              <w:marRight w:val="0"/>
              <w:marTop w:val="0"/>
              <w:marBottom w:val="0"/>
              <w:divBdr>
                <w:top w:val="none" w:sz="0" w:space="0" w:color="auto"/>
                <w:left w:val="none" w:sz="0" w:space="0" w:color="auto"/>
                <w:bottom w:val="none" w:sz="0" w:space="0" w:color="auto"/>
                <w:right w:val="none" w:sz="0" w:space="0" w:color="auto"/>
              </w:divBdr>
            </w:div>
            <w:div w:id="18555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06746">
      <w:bodyDiv w:val="1"/>
      <w:marLeft w:val="0"/>
      <w:marRight w:val="0"/>
      <w:marTop w:val="0"/>
      <w:marBottom w:val="0"/>
      <w:divBdr>
        <w:top w:val="none" w:sz="0" w:space="0" w:color="auto"/>
        <w:left w:val="none" w:sz="0" w:space="0" w:color="auto"/>
        <w:bottom w:val="none" w:sz="0" w:space="0" w:color="auto"/>
        <w:right w:val="none" w:sz="0" w:space="0" w:color="auto"/>
      </w:divBdr>
      <w:divsChild>
        <w:div w:id="1358698395">
          <w:marLeft w:val="0"/>
          <w:marRight w:val="0"/>
          <w:marTop w:val="0"/>
          <w:marBottom w:val="0"/>
          <w:divBdr>
            <w:top w:val="none" w:sz="0" w:space="0" w:color="auto"/>
            <w:left w:val="none" w:sz="0" w:space="0" w:color="auto"/>
            <w:bottom w:val="none" w:sz="0" w:space="0" w:color="auto"/>
            <w:right w:val="none" w:sz="0" w:space="0" w:color="auto"/>
          </w:divBdr>
          <w:divsChild>
            <w:div w:id="138961769">
              <w:marLeft w:val="0"/>
              <w:marRight w:val="0"/>
              <w:marTop w:val="0"/>
              <w:marBottom w:val="0"/>
              <w:divBdr>
                <w:top w:val="none" w:sz="0" w:space="0" w:color="auto"/>
                <w:left w:val="none" w:sz="0" w:space="0" w:color="auto"/>
                <w:bottom w:val="none" w:sz="0" w:space="0" w:color="auto"/>
                <w:right w:val="none" w:sz="0" w:space="0" w:color="auto"/>
              </w:divBdr>
            </w:div>
            <w:div w:id="1540362689">
              <w:marLeft w:val="0"/>
              <w:marRight w:val="0"/>
              <w:marTop w:val="0"/>
              <w:marBottom w:val="0"/>
              <w:divBdr>
                <w:top w:val="none" w:sz="0" w:space="0" w:color="auto"/>
                <w:left w:val="none" w:sz="0" w:space="0" w:color="auto"/>
                <w:bottom w:val="none" w:sz="0" w:space="0" w:color="auto"/>
                <w:right w:val="none" w:sz="0" w:space="0" w:color="auto"/>
              </w:divBdr>
            </w:div>
            <w:div w:id="448748225">
              <w:marLeft w:val="0"/>
              <w:marRight w:val="0"/>
              <w:marTop w:val="0"/>
              <w:marBottom w:val="0"/>
              <w:divBdr>
                <w:top w:val="none" w:sz="0" w:space="0" w:color="auto"/>
                <w:left w:val="none" w:sz="0" w:space="0" w:color="auto"/>
                <w:bottom w:val="none" w:sz="0" w:space="0" w:color="auto"/>
                <w:right w:val="none" w:sz="0" w:space="0" w:color="auto"/>
              </w:divBdr>
            </w:div>
            <w:div w:id="133263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96167">
      <w:bodyDiv w:val="1"/>
      <w:marLeft w:val="0"/>
      <w:marRight w:val="0"/>
      <w:marTop w:val="0"/>
      <w:marBottom w:val="0"/>
      <w:divBdr>
        <w:top w:val="none" w:sz="0" w:space="0" w:color="auto"/>
        <w:left w:val="none" w:sz="0" w:space="0" w:color="auto"/>
        <w:bottom w:val="none" w:sz="0" w:space="0" w:color="auto"/>
        <w:right w:val="none" w:sz="0" w:space="0" w:color="auto"/>
      </w:divBdr>
      <w:divsChild>
        <w:div w:id="1703747884">
          <w:marLeft w:val="0"/>
          <w:marRight w:val="0"/>
          <w:marTop w:val="0"/>
          <w:marBottom w:val="0"/>
          <w:divBdr>
            <w:top w:val="none" w:sz="0" w:space="0" w:color="auto"/>
            <w:left w:val="none" w:sz="0" w:space="0" w:color="auto"/>
            <w:bottom w:val="none" w:sz="0" w:space="0" w:color="auto"/>
            <w:right w:val="none" w:sz="0" w:space="0" w:color="auto"/>
          </w:divBdr>
          <w:divsChild>
            <w:div w:id="689721467">
              <w:marLeft w:val="0"/>
              <w:marRight w:val="0"/>
              <w:marTop w:val="0"/>
              <w:marBottom w:val="0"/>
              <w:divBdr>
                <w:top w:val="none" w:sz="0" w:space="0" w:color="auto"/>
                <w:left w:val="none" w:sz="0" w:space="0" w:color="auto"/>
                <w:bottom w:val="none" w:sz="0" w:space="0" w:color="auto"/>
                <w:right w:val="none" w:sz="0" w:space="0" w:color="auto"/>
              </w:divBdr>
            </w:div>
            <w:div w:id="445544146">
              <w:marLeft w:val="0"/>
              <w:marRight w:val="0"/>
              <w:marTop w:val="0"/>
              <w:marBottom w:val="0"/>
              <w:divBdr>
                <w:top w:val="none" w:sz="0" w:space="0" w:color="auto"/>
                <w:left w:val="none" w:sz="0" w:space="0" w:color="auto"/>
                <w:bottom w:val="none" w:sz="0" w:space="0" w:color="auto"/>
                <w:right w:val="none" w:sz="0" w:space="0" w:color="auto"/>
              </w:divBdr>
            </w:div>
            <w:div w:id="150341222">
              <w:marLeft w:val="0"/>
              <w:marRight w:val="0"/>
              <w:marTop w:val="0"/>
              <w:marBottom w:val="0"/>
              <w:divBdr>
                <w:top w:val="none" w:sz="0" w:space="0" w:color="auto"/>
                <w:left w:val="none" w:sz="0" w:space="0" w:color="auto"/>
                <w:bottom w:val="none" w:sz="0" w:space="0" w:color="auto"/>
                <w:right w:val="none" w:sz="0" w:space="0" w:color="auto"/>
              </w:divBdr>
            </w:div>
            <w:div w:id="21058341">
              <w:marLeft w:val="0"/>
              <w:marRight w:val="0"/>
              <w:marTop w:val="0"/>
              <w:marBottom w:val="0"/>
              <w:divBdr>
                <w:top w:val="none" w:sz="0" w:space="0" w:color="auto"/>
                <w:left w:val="none" w:sz="0" w:space="0" w:color="auto"/>
                <w:bottom w:val="none" w:sz="0" w:space="0" w:color="auto"/>
                <w:right w:val="none" w:sz="0" w:space="0" w:color="auto"/>
              </w:divBdr>
            </w:div>
            <w:div w:id="1367832236">
              <w:marLeft w:val="0"/>
              <w:marRight w:val="0"/>
              <w:marTop w:val="0"/>
              <w:marBottom w:val="0"/>
              <w:divBdr>
                <w:top w:val="none" w:sz="0" w:space="0" w:color="auto"/>
                <w:left w:val="none" w:sz="0" w:space="0" w:color="auto"/>
                <w:bottom w:val="none" w:sz="0" w:space="0" w:color="auto"/>
                <w:right w:val="none" w:sz="0" w:space="0" w:color="auto"/>
              </w:divBdr>
            </w:div>
            <w:div w:id="1071660212">
              <w:marLeft w:val="0"/>
              <w:marRight w:val="0"/>
              <w:marTop w:val="0"/>
              <w:marBottom w:val="0"/>
              <w:divBdr>
                <w:top w:val="none" w:sz="0" w:space="0" w:color="auto"/>
                <w:left w:val="none" w:sz="0" w:space="0" w:color="auto"/>
                <w:bottom w:val="none" w:sz="0" w:space="0" w:color="auto"/>
                <w:right w:val="none" w:sz="0" w:space="0" w:color="auto"/>
              </w:divBdr>
            </w:div>
            <w:div w:id="1723794576">
              <w:marLeft w:val="0"/>
              <w:marRight w:val="0"/>
              <w:marTop w:val="0"/>
              <w:marBottom w:val="0"/>
              <w:divBdr>
                <w:top w:val="none" w:sz="0" w:space="0" w:color="auto"/>
                <w:left w:val="none" w:sz="0" w:space="0" w:color="auto"/>
                <w:bottom w:val="none" w:sz="0" w:space="0" w:color="auto"/>
                <w:right w:val="none" w:sz="0" w:space="0" w:color="auto"/>
              </w:divBdr>
            </w:div>
            <w:div w:id="610210751">
              <w:marLeft w:val="0"/>
              <w:marRight w:val="0"/>
              <w:marTop w:val="0"/>
              <w:marBottom w:val="0"/>
              <w:divBdr>
                <w:top w:val="none" w:sz="0" w:space="0" w:color="auto"/>
                <w:left w:val="none" w:sz="0" w:space="0" w:color="auto"/>
                <w:bottom w:val="none" w:sz="0" w:space="0" w:color="auto"/>
                <w:right w:val="none" w:sz="0" w:space="0" w:color="auto"/>
              </w:divBdr>
            </w:div>
            <w:div w:id="640232969">
              <w:marLeft w:val="0"/>
              <w:marRight w:val="0"/>
              <w:marTop w:val="0"/>
              <w:marBottom w:val="0"/>
              <w:divBdr>
                <w:top w:val="none" w:sz="0" w:space="0" w:color="auto"/>
                <w:left w:val="none" w:sz="0" w:space="0" w:color="auto"/>
                <w:bottom w:val="none" w:sz="0" w:space="0" w:color="auto"/>
                <w:right w:val="none" w:sz="0" w:space="0" w:color="auto"/>
              </w:divBdr>
            </w:div>
            <w:div w:id="591470135">
              <w:marLeft w:val="0"/>
              <w:marRight w:val="0"/>
              <w:marTop w:val="0"/>
              <w:marBottom w:val="0"/>
              <w:divBdr>
                <w:top w:val="none" w:sz="0" w:space="0" w:color="auto"/>
                <w:left w:val="none" w:sz="0" w:space="0" w:color="auto"/>
                <w:bottom w:val="none" w:sz="0" w:space="0" w:color="auto"/>
                <w:right w:val="none" w:sz="0" w:space="0" w:color="auto"/>
              </w:divBdr>
            </w:div>
            <w:div w:id="677000415">
              <w:marLeft w:val="0"/>
              <w:marRight w:val="0"/>
              <w:marTop w:val="0"/>
              <w:marBottom w:val="0"/>
              <w:divBdr>
                <w:top w:val="none" w:sz="0" w:space="0" w:color="auto"/>
                <w:left w:val="none" w:sz="0" w:space="0" w:color="auto"/>
                <w:bottom w:val="none" w:sz="0" w:space="0" w:color="auto"/>
                <w:right w:val="none" w:sz="0" w:space="0" w:color="auto"/>
              </w:divBdr>
            </w:div>
            <w:div w:id="1564634784">
              <w:marLeft w:val="0"/>
              <w:marRight w:val="0"/>
              <w:marTop w:val="0"/>
              <w:marBottom w:val="0"/>
              <w:divBdr>
                <w:top w:val="none" w:sz="0" w:space="0" w:color="auto"/>
                <w:left w:val="none" w:sz="0" w:space="0" w:color="auto"/>
                <w:bottom w:val="none" w:sz="0" w:space="0" w:color="auto"/>
                <w:right w:val="none" w:sz="0" w:space="0" w:color="auto"/>
              </w:divBdr>
            </w:div>
            <w:div w:id="389571691">
              <w:marLeft w:val="0"/>
              <w:marRight w:val="0"/>
              <w:marTop w:val="0"/>
              <w:marBottom w:val="0"/>
              <w:divBdr>
                <w:top w:val="none" w:sz="0" w:space="0" w:color="auto"/>
                <w:left w:val="none" w:sz="0" w:space="0" w:color="auto"/>
                <w:bottom w:val="none" w:sz="0" w:space="0" w:color="auto"/>
                <w:right w:val="none" w:sz="0" w:space="0" w:color="auto"/>
              </w:divBdr>
            </w:div>
            <w:div w:id="53241085">
              <w:marLeft w:val="0"/>
              <w:marRight w:val="0"/>
              <w:marTop w:val="0"/>
              <w:marBottom w:val="0"/>
              <w:divBdr>
                <w:top w:val="none" w:sz="0" w:space="0" w:color="auto"/>
                <w:left w:val="none" w:sz="0" w:space="0" w:color="auto"/>
                <w:bottom w:val="none" w:sz="0" w:space="0" w:color="auto"/>
                <w:right w:val="none" w:sz="0" w:space="0" w:color="auto"/>
              </w:divBdr>
            </w:div>
            <w:div w:id="19163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586">
      <w:bodyDiv w:val="1"/>
      <w:marLeft w:val="0"/>
      <w:marRight w:val="0"/>
      <w:marTop w:val="0"/>
      <w:marBottom w:val="0"/>
      <w:divBdr>
        <w:top w:val="none" w:sz="0" w:space="0" w:color="auto"/>
        <w:left w:val="none" w:sz="0" w:space="0" w:color="auto"/>
        <w:bottom w:val="none" w:sz="0" w:space="0" w:color="auto"/>
        <w:right w:val="none" w:sz="0" w:space="0" w:color="auto"/>
      </w:divBdr>
      <w:divsChild>
        <w:div w:id="1540587007">
          <w:marLeft w:val="0"/>
          <w:marRight w:val="0"/>
          <w:marTop w:val="0"/>
          <w:marBottom w:val="0"/>
          <w:divBdr>
            <w:top w:val="none" w:sz="0" w:space="0" w:color="auto"/>
            <w:left w:val="none" w:sz="0" w:space="0" w:color="auto"/>
            <w:bottom w:val="none" w:sz="0" w:space="0" w:color="auto"/>
            <w:right w:val="none" w:sz="0" w:space="0" w:color="auto"/>
          </w:divBdr>
          <w:divsChild>
            <w:div w:id="1995864846">
              <w:marLeft w:val="0"/>
              <w:marRight w:val="0"/>
              <w:marTop w:val="0"/>
              <w:marBottom w:val="0"/>
              <w:divBdr>
                <w:top w:val="none" w:sz="0" w:space="0" w:color="auto"/>
                <w:left w:val="none" w:sz="0" w:space="0" w:color="auto"/>
                <w:bottom w:val="none" w:sz="0" w:space="0" w:color="auto"/>
                <w:right w:val="none" w:sz="0" w:space="0" w:color="auto"/>
              </w:divBdr>
            </w:div>
            <w:div w:id="1891844813">
              <w:marLeft w:val="0"/>
              <w:marRight w:val="0"/>
              <w:marTop w:val="0"/>
              <w:marBottom w:val="0"/>
              <w:divBdr>
                <w:top w:val="none" w:sz="0" w:space="0" w:color="auto"/>
                <w:left w:val="none" w:sz="0" w:space="0" w:color="auto"/>
                <w:bottom w:val="none" w:sz="0" w:space="0" w:color="auto"/>
                <w:right w:val="none" w:sz="0" w:space="0" w:color="auto"/>
              </w:divBdr>
            </w:div>
            <w:div w:id="1146892362">
              <w:marLeft w:val="0"/>
              <w:marRight w:val="0"/>
              <w:marTop w:val="0"/>
              <w:marBottom w:val="0"/>
              <w:divBdr>
                <w:top w:val="none" w:sz="0" w:space="0" w:color="auto"/>
                <w:left w:val="none" w:sz="0" w:space="0" w:color="auto"/>
                <w:bottom w:val="none" w:sz="0" w:space="0" w:color="auto"/>
                <w:right w:val="none" w:sz="0" w:space="0" w:color="auto"/>
              </w:divBdr>
            </w:div>
            <w:div w:id="554052040">
              <w:marLeft w:val="0"/>
              <w:marRight w:val="0"/>
              <w:marTop w:val="0"/>
              <w:marBottom w:val="0"/>
              <w:divBdr>
                <w:top w:val="none" w:sz="0" w:space="0" w:color="auto"/>
                <w:left w:val="none" w:sz="0" w:space="0" w:color="auto"/>
                <w:bottom w:val="none" w:sz="0" w:space="0" w:color="auto"/>
                <w:right w:val="none" w:sz="0" w:space="0" w:color="auto"/>
              </w:divBdr>
            </w:div>
            <w:div w:id="1903057761">
              <w:marLeft w:val="0"/>
              <w:marRight w:val="0"/>
              <w:marTop w:val="0"/>
              <w:marBottom w:val="0"/>
              <w:divBdr>
                <w:top w:val="none" w:sz="0" w:space="0" w:color="auto"/>
                <w:left w:val="none" w:sz="0" w:space="0" w:color="auto"/>
                <w:bottom w:val="none" w:sz="0" w:space="0" w:color="auto"/>
                <w:right w:val="none" w:sz="0" w:space="0" w:color="auto"/>
              </w:divBdr>
            </w:div>
            <w:div w:id="1118569308">
              <w:marLeft w:val="0"/>
              <w:marRight w:val="0"/>
              <w:marTop w:val="0"/>
              <w:marBottom w:val="0"/>
              <w:divBdr>
                <w:top w:val="none" w:sz="0" w:space="0" w:color="auto"/>
                <w:left w:val="none" w:sz="0" w:space="0" w:color="auto"/>
                <w:bottom w:val="none" w:sz="0" w:space="0" w:color="auto"/>
                <w:right w:val="none" w:sz="0" w:space="0" w:color="auto"/>
              </w:divBdr>
            </w:div>
            <w:div w:id="165421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59742">
      <w:bodyDiv w:val="1"/>
      <w:marLeft w:val="0"/>
      <w:marRight w:val="0"/>
      <w:marTop w:val="0"/>
      <w:marBottom w:val="0"/>
      <w:divBdr>
        <w:top w:val="none" w:sz="0" w:space="0" w:color="auto"/>
        <w:left w:val="none" w:sz="0" w:space="0" w:color="auto"/>
        <w:bottom w:val="none" w:sz="0" w:space="0" w:color="auto"/>
        <w:right w:val="none" w:sz="0" w:space="0" w:color="auto"/>
      </w:divBdr>
      <w:divsChild>
        <w:div w:id="169218608">
          <w:marLeft w:val="0"/>
          <w:marRight w:val="0"/>
          <w:marTop w:val="0"/>
          <w:marBottom w:val="0"/>
          <w:divBdr>
            <w:top w:val="none" w:sz="0" w:space="0" w:color="auto"/>
            <w:left w:val="none" w:sz="0" w:space="0" w:color="auto"/>
            <w:bottom w:val="none" w:sz="0" w:space="0" w:color="auto"/>
            <w:right w:val="none" w:sz="0" w:space="0" w:color="auto"/>
          </w:divBdr>
          <w:divsChild>
            <w:div w:id="1366907906">
              <w:marLeft w:val="0"/>
              <w:marRight w:val="0"/>
              <w:marTop w:val="0"/>
              <w:marBottom w:val="0"/>
              <w:divBdr>
                <w:top w:val="none" w:sz="0" w:space="0" w:color="auto"/>
                <w:left w:val="none" w:sz="0" w:space="0" w:color="auto"/>
                <w:bottom w:val="none" w:sz="0" w:space="0" w:color="auto"/>
                <w:right w:val="none" w:sz="0" w:space="0" w:color="auto"/>
              </w:divBdr>
            </w:div>
            <w:div w:id="1261989540">
              <w:marLeft w:val="0"/>
              <w:marRight w:val="0"/>
              <w:marTop w:val="0"/>
              <w:marBottom w:val="0"/>
              <w:divBdr>
                <w:top w:val="none" w:sz="0" w:space="0" w:color="auto"/>
                <w:left w:val="none" w:sz="0" w:space="0" w:color="auto"/>
                <w:bottom w:val="none" w:sz="0" w:space="0" w:color="auto"/>
                <w:right w:val="none" w:sz="0" w:space="0" w:color="auto"/>
              </w:divBdr>
            </w:div>
            <w:div w:id="1079718346">
              <w:marLeft w:val="0"/>
              <w:marRight w:val="0"/>
              <w:marTop w:val="0"/>
              <w:marBottom w:val="0"/>
              <w:divBdr>
                <w:top w:val="none" w:sz="0" w:space="0" w:color="auto"/>
                <w:left w:val="none" w:sz="0" w:space="0" w:color="auto"/>
                <w:bottom w:val="none" w:sz="0" w:space="0" w:color="auto"/>
                <w:right w:val="none" w:sz="0" w:space="0" w:color="auto"/>
              </w:divBdr>
            </w:div>
            <w:div w:id="471336235">
              <w:marLeft w:val="0"/>
              <w:marRight w:val="0"/>
              <w:marTop w:val="0"/>
              <w:marBottom w:val="0"/>
              <w:divBdr>
                <w:top w:val="none" w:sz="0" w:space="0" w:color="auto"/>
                <w:left w:val="none" w:sz="0" w:space="0" w:color="auto"/>
                <w:bottom w:val="none" w:sz="0" w:space="0" w:color="auto"/>
                <w:right w:val="none" w:sz="0" w:space="0" w:color="auto"/>
              </w:divBdr>
            </w:div>
            <w:div w:id="1409621230">
              <w:marLeft w:val="0"/>
              <w:marRight w:val="0"/>
              <w:marTop w:val="0"/>
              <w:marBottom w:val="0"/>
              <w:divBdr>
                <w:top w:val="none" w:sz="0" w:space="0" w:color="auto"/>
                <w:left w:val="none" w:sz="0" w:space="0" w:color="auto"/>
                <w:bottom w:val="none" w:sz="0" w:space="0" w:color="auto"/>
                <w:right w:val="none" w:sz="0" w:space="0" w:color="auto"/>
              </w:divBdr>
            </w:div>
            <w:div w:id="1666282573">
              <w:marLeft w:val="0"/>
              <w:marRight w:val="0"/>
              <w:marTop w:val="0"/>
              <w:marBottom w:val="0"/>
              <w:divBdr>
                <w:top w:val="none" w:sz="0" w:space="0" w:color="auto"/>
                <w:left w:val="none" w:sz="0" w:space="0" w:color="auto"/>
                <w:bottom w:val="none" w:sz="0" w:space="0" w:color="auto"/>
                <w:right w:val="none" w:sz="0" w:space="0" w:color="auto"/>
              </w:divBdr>
            </w:div>
            <w:div w:id="1661614186">
              <w:marLeft w:val="0"/>
              <w:marRight w:val="0"/>
              <w:marTop w:val="0"/>
              <w:marBottom w:val="0"/>
              <w:divBdr>
                <w:top w:val="none" w:sz="0" w:space="0" w:color="auto"/>
                <w:left w:val="none" w:sz="0" w:space="0" w:color="auto"/>
                <w:bottom w:val="none" w:sz="0" w:space="0" w:color="auto"/>
                <w:right w:val="none" w:sz="0" w:space="0" w:color="auto"/>
              </w:divBdr>
            </w:div>
            <w:div w:id="1510372154">
              <w:marLeft w:val="0"/>
              <w:marRight w:val="0"/>
              <w:marTop w:val="0"/>
              <w:marBottom w:val="0"/>
              <w:divBdr>
                <w:top w:val="none" w:sz="0" w:space="0" w:color="auto"/>
                <w:left w:val="none" w:sz="0" w:space="0" w:color="auto"/>
                <w:bottom w:val="none" w:sz="0" w:space="0" w:color="auto"/>
                <w:right w:val="none" w:sz="0" w:space="0" w:color="auto"/>
              </w:divBdr>
            </w:div>
            <w:div w:id="350378989">
              <w:marLeft w:val="0"/>
              <w:marRight w:val="0"/>
              <w:marTop w:val="0"/>
              <w:marBottom w:val="0"/>
              <w:divBdr>
                <w:top w:val="none" w:sz="0" w:space="0" w:color="auto"/>
                <w:left w:val="none" w:sz="0" w:space="0" w:color="auto"/>
                <w:bottom w:val="none" w:sz="0" w:space="0" w:color="auto"/>
                <w:right w:val="none" w:sz="0" w:space="0" w:color="auto"/>
              </w:divBdr>
            </w:div>
            <w:div w:id="1211456654">
              <w:marLeft w:val="0"/>
              <w:marRight w:val="0"/>
              <w:marTop w:val="0"/>
              <w:marBottom w:val="0"/>
              <w:divBdr>
                <w:top w:val="none" w:sz="0" w:space="0" w:color="auto"/>
                <w:left w:val="none" w:sz="0" w:space="0" w:color="auto"/>
                <w:bottom w:val="none" w:sz="0" w:space="0" w:color="auto"/>
                <w:right w:val="none" w:sz="0" w:space="0" w:color="auto"/>
              </w:divBdr>
            </w:div>
            <w:div w:id="1520196235">
              <w:marLeft w:val="0"/>
              <w:marRight w:val="0"/>
              <w:marTop w:val="0"/>
              <w:marBottom w:val="0"/>
              <w:divBdr>
                <w:top w:val="none" w:sz="0" w:space="0" w:color="auto"/>
                <w:left w:val="none" w:sz="0" w:space="0" w:color="auto"/>
                <w:bottom w:val="none" w:sz="0" w:space="0" w:color="auto"/>
                <w:right w:val="none" w:sz="0" w:space="0" w:color="auto"/>
              </w:divBdr>
            </w:div>
            <w:div w:id="431359316">
              <w:marLeft w:val="0"/>
              <w:marRight w:val="0"/>
              <w:marTop w:val="0"/>
              <w:marBottom w:val="0"/>
              <w:divBdr>
                <w:top w:val="none" w:sz="0" w:space="0" w:color="auto"/>
                <w:left w:val="none" w:sz="0" w:space="0" w:color="auto"/>
                <w:bottom w:val="none" w:sz="0" w:space="0" w:color="auto"/>
                <w:right w:val="none" w:sz="0" w:space="0" w:color="auto"/>
              </w:divBdr>
            </w:div>
            <w:div w:id="1805926334">
              <w:marLeft w:val="0"/>
              <w:marRight w:val="0"/>
              <w:marTop w:val="0"/>
              <w:marBottom w:val="0"/>
              <w:divBdr>
                <w:top w:val="none" w:sz="0" w:space="0" w:color="auto"/>
                <w:left w:val="none" w:sz="0" w:space="0" w:color="auto"/>
                <w:bottom w:val="none" w:sz="0" w:space="0" w:color="auto"/>
                <w:right w:val="none" w:sz="0" w:space="0" w:color="auto"/>
              </w:divBdr>
            </w:div>
            <w:div w:id="2061860206">
              <w:marLeft w:val="0"/>
              <w:marRight w:val="0"/>
              <w:marTop w:val="0"/>
              <w:marBottom w:val="0"/>
              <w:divBdr>
                <w:top w:val="none" w:sz="0" w:space="0" w:color="auto"/>
                <w:left w:val="none" w:sz="0" w:space="0" w:color="auto"/>
                <w:bottom w:val="none" w:sz="0" w:space="0" w:color="auto"/>
                <w:right w:val="none" w:sz="0" w:space="0" w:color="auto"/>
              </w:divBdr>
            </w:div>
            <w:div w:id="158888736">
              <w:marLeft w:val="0"/>
              <w:marRight w:val="0"/>
              <w:marTop w:val="0"/>
              <w:marBottom w:val="0"/>
              <w:divBdr>
                <w:top w:val="none" w:sz="0" w:space="0" w:color="auto"/>
                <w:left w:val="none" w:sz="0" w:space="0" w:color="auto"/>
                <w:bottom w:val="none" w:sz="0" w:space="0" w:color="auto"/>
                <w:right w:val="none" w:sz="0" w:space="0" w:color="auto"/>
              </w:divBdr>
            </w:div>
            <w:div w:id="877012733">
              <w:marLeft w:val="0"/>
              <w:marRight w:val="0"/>
              <w:marTop w:val="0"/>
              <w:marBottom w:val="0"/>
              <w:divBdr>
                <w:top w:val="none" w:sz="0" w:space="0" w:color="auto"/>
                <w:left w:val="none" w:sz="0" w:space="0" w:color="auto"/>
                <w:bottom w:val="none" w:sz="0" w:space="0" w:color="auto"/>
                <w:right w:val="none" w:sz="0" w:space="0" w:color="auto"/>
              </w:divBdr>
            </w:div>
            <w:div w:id="1307705480">
              <w:marLeft w:val="0"/>
              <w:marRight w:val="0"/>
              <w:marTop w:val="0"/>
              <w:marBottom w:val="0"/>
              <w:divBdr>
                <w:top w:val="none" w:sz="0" w:space="0" w:color="auto"/>
                <w:left w:val="none" w:sz="0" w:space="0" w:color="auto"/>
                <w:bottom w:val="none" w:sz="0" w:space="0" w:color="auto"/>
                <w:right w:val="none" w:sz="0" w:space="0" w:color="auto"/>
              </w:divBdr>
            </w:div>
            <w:div w:id="1502888717">
              <w:marLeft w:val="0"/>
              <w:marRight w:val="0"/>
              <w:marTop w:val="0"/>
              <w:marBottom w:val="0"/>
              <w:divBdr>
                <w:top w:val="none" w:sz="0" w:space="0" w:color="auto"/>
                <w:left w:val="none" w:sz="0" w:space="0" w:color="auto"/>
                <w:bottom w:val="none" w:sz="0" w:space="0" w:color="auto"/>
                <w:right w:val="none" w:sz="0" w:space="0" w:color="auto"/>
              </w:divBdr>
            </w:div>
            <w:div w:id="1835335747">
              <w:marLeft w:val="0"/>
              <w:marRight w:val="0"/>
              <w:marTop w:val="0"/>
              <w:marBottom w:val="0"/>
              <w:divBdr>
                <w:top w:val="none" w:sz="0" w:space="0" w:color="auto"/>
                <w:left w:val="none" w:sz="0" w:space="0" w:color="auto"/>
                <w:bottom w:val="none" w:sz="0" w:space="0" w:color="auto"/>
                <w:right w:val="none" w:sz="0" w:space="0" w:color="auto"/>
              </w:divBdr>
            </w:div>
            <w:div w:id="610018749">
              <w:marLeft w:val="0"/>
              <w:marRight w:val="0"/>
              <w:marTop w:val="0"/>
              <w:marBottom w:val="0"/>
              <w:divBdr>
                <w:top w:val="none" w:sz="0" w:space="0" w:color="auto"/>
                <w:left w:val="none" w:sz="0" w:space="0" w:color="auto"/>
                <w:bottom w:val="none" w:sz="0" w:space="0" w:color="auto"/>
                <w:right w:val="none" w:sz="0" w:space="0" w:color="auto"/>
              </w:divBdr>
            </w:div>
            <w:div w:id="1260210508">
              <w:marLeft w:val="0"/>
              <w:marRight w:val="0"/>
              <w:marTop w:val="0"/>
              <w:marBottom w:val="0"/>
              <w:divBdr>
                <w:top w:val="none" w:sz="0" w:space="0" w:color="auto"/>
                <w:left w:val="none" w:sz="0" w:space="0" w:color="auto"/>
                <w:bottom w:val="none" w:sz="0" w:space="0" w:color="auto"/>
                <w:right w:val="none" w:sz="0" w:space="0" w:color="auto"/>
              </w:divBdr>
            </w:div>
            <w:div w:id="3212388">
              <w:marLeft w:val="0"/>
              <w:marRight w:val="0"/>
              <w:marTop w:val="0"/>
              <w:marBottom w:val="0"/>
              <w:divBdr>
                <w:top w:val="none" w:sz="0" w:space="0" w:color="auto"/>
                <w:left w:val="none" w:sz="0" w:space="0" w:color="auto"/>
                <w:bottom w:val="none" w:sz="0" w:space="0" w:color="auto"/>
                <w:right w:val="none" w:sz="0" w:space="0" w:color="auto"/>
              </w:divBdr>
            </w:div>
            <w:div w:id="1860584466">
              <w:marLeft w:val="0"/>
              <w:marRight w:val="0"/>
              <w:marTop w:val="0"/>
              <w:marBottom w:val="0"/>
              <w:divBdr>
                <w:top w:val="none" w:sz="0" w:space="0" w:color="auto"/>
                <w:left w:val="none" w:sz="0" w:space="0" w:color="auto"/>
                <w:bottom w:val="none" w:sz="0" w:space="0" w:color="auto"/>
                <w:right w:val="none" w:sz="0" w:space="0" w:color="auto"/>
              </w:divBdr>
            </w:div>
            <w:div w:id="1997420017">
              <w:marLeft w:val="0"/>
              <w:marRight w:val="0"/>
              <w:marTop w:val="0"/>
              <w:marBottom w:val="0"/>
              <w:divBdr>
                <w:top w:val="none" w:sz="0" w:space="0" w:color="auto"/>
                <w:left w:val="none" w:sz="0" w:space="0" w:color="auto"/>
                <w:bottom w:val="none" w:sz="0" w:space="0" w:color="auto"/>
                <w:right w:val="none" w:sz="0" w:space="0" w:color="auto"/>
              </w:divBdr>
            </w:div>
            <w:div w:id="1999339399">
              <w:marLeft w:val="0"/>
              <w:marRight w:val="0"/>
              <w:marTop w:val="0"/>
              <w:marBottom w:val="0"/>
              <w:divBdr>
                <w:top w:val="none" w:sz="0" w:space="0" w:color="auto"/>
                <w:left w:val="none" w:sz="0" w:space="0" w:color="auto"/>
                <w:bottom w:val="none" w:sz="0" w:space="0" w:color="auto"/>
                <w:right w:val="none" w:sz="0" w:space="0" w:color="auto"/>
              </w:divBdr>
            </w:div>
            <w:div w:id="299188618">
              <w:marLeft w:val="0"/>
              <w:marRight w:val="0"/>
              <w:marTop w:val="0"/>
              <w:marBottom w:val="0"/>
              <w:divBdr>
                <w:top w:val="none" w:sz="0" w:space="0" w:color="auto"/>
                <w:left w:val="none" w:sz="0" w:space="0" w:color="auto"/>
                <w:bottom w:val="none" w:sz="0" w:space="0" w:color="auto"/>
                <w:right w:val="none" w:sz="0" w:space="0" w:color="auto"/>
              </w:divBdr>
            </w:div>
            <w:div w:id="1875192013">
              <w:marLeft w:val="0"/>
              <w:marRight w:val="0"/>
              <w:marTop w:val="0"/>
              <w:marBottom w:val="0"/>
              <w:divBdr>
                <w:top w:val="none" w:sz="0" w:space="0" w:color="auto"/>
                <w:left w:val="none" w:sz="0" w:space="0" w:color="auto"/>
                <w:bottom w:val="none" w:sz="0" w:space="0" w:color="auto"/>
                <w:right w:val="none" w:sz="0" w:space="0" w:color="auto"/>
              </w:divBdr>
            </w:div>
            <w:div w:id="1376270617">
              <w:marLeft w:val="0"/>
              <w:marRight w:val="0"/>
              <w:marTop w:val="0"/>
              <w:marBottom w:val="0"/>
              <w:divBdr>
                <w:top w:val="none" w:sz="0" w:space="0" w:color="auto"/>
                <w:left w:val="none" w:sz="0" w:space="0" w:color="auto"/>
                <w:bottom w:val="none" w:sz="0" w:space="0" w:color="auto"/>
                <w:right w:val="none" w:sz="0" w:space="0" w:color="auto"/>
              </w:divBdr>
            </w:div>
            <w:div w:id="279919267">
              <w:marLeft w:val="0"/>
              <w:marRight w:val="0"/>
              <w:marTop w:val="0"/>
              <w:marBottom w:val="0"/>
              <w:divBdr>
                <w:top w:val="none" w:sz="0" w:space="0" w:color="auto"/>
                <w:left w:val="none" w:sz="0" w:space="0" w:color="auto"/>
                <w:bottom w:val="none" w:sz="0" w:space="0" w:color="auto"/>
                <w:right w:val="none" w:sz="0" w:space="0" w:color="auto"/>
              </w:divBdr>
            </w:div>
            <w:div w:id="377825988">
              <w:marLeft w:val="0"/>
              <w:marRight w:val="0"/>
              <w:marTop w:val="0"/>
              <w:marBottom w:val="0"/>
              <w:divBdr>
                <w:top w:val="none" w:sz="0" w:space="0" w:color="auto"/>
                <w:left w:val="none" w:sz="0" w:space="0" w:color="auto"/>
                <w:bottom w:val="none" w:sz="0" w:space="0" w:color="auto"/>
                <w:right w:val="none" w:sz="0" w:space="0" w:color="auto"/>
              </w:divBdr>
            </w:div>
            <w:div w:id="688986845">
              <w:marLeft w:val="0"/>
              <w:marRight w:val="0"/>
              <w:marTop w:val="0"/>
              <w:marBottom w:val="0"/>
              <w:divBdr>
                <w:top w:val="none" w:sz="0" w:space="0" w:color="auto"/>
                <w:left w:val="none" w:sz="0" w:space="0" w:color="auto"/>
                <w:bottom w:val="none" w:sz="0" w:space="0" w:color="auto"/>
                <w:right w:val="none" w:sz="0" w:space="0" w:color="auto"/>
              </w:divBdr>
            </w:div>
            <w:div w:id="754937504">
              <w:marLeft w:val="0"/>
              <w:marRight w:val="0"/>
              <w:marTop w:val="0"/>
              <w:marBottom w:val="0"/>
              <w:divBdr>
                <w:top w:val="none" w:sz="0" w:space="0" w:color="auto"/>
                <w:left w:val="none" w:sz="0" w:space="0" w:color="auto"/>
                <w:bottom w:val="none" w:sz="0" w:space="0" w:color="auto"/>
                <w:right w:val="none" w:sz="0" w:space="0" w:color="auto"/>
              </w:divBdr>
            </w:div>
            <w:div w:id="401758579">
              <w:marLeft w:val="0"/>
              <w:marRight w:val="0"/>
              <w:marTop w:val="0"/>
              <w:marBottom w:val="0"/>
              <w:divBdr>
                <w:top w:val="none" w:sz="0" w:space="0" w:color="auto"/>
                <w:left w:val="none" w:sz="0" w:space="0" w:color="auto"/>
                <w:bottom w:val="none" w:sz="0" w:space="0" w:color="auto"/>
                <w:right w:val="none" w:sz="0" w:space="0" w:color="auto"/>
              </w:divBdr>
            </w:div>
            <w:div w:id="1004212260">
              <w:marLeft w:val="0"/>
              <w:marRight w:val="0"/>
              <w:marTop w:val="0"/>
              <w:marBottom w:val="0"/>
              <w:divBdr>
                <w:top w:val="none" w:sz="0" w:space="0" w:color="auto"/>
                <w:left w:val="none" w:sz="0" w:space="0" w:color="auto"/>
                <w:bottom w:val="none" w:sz="0" w:space="0" w:color="auto"/>
                <w:right w:val="none" w:sz="0" w:space="0" w:color="auto"/>
              </w:divBdr>
            </w:div>
            <w:div w:id="1418746084">
              <w:marLeft w:val="0"/>
              <w:marRight w:val="0"/>
              <w:marTop w:val="0"/>
              <w:marBottom w:val="0"/>
              <w:divBdr>
                <w:top w:val="none" w:sz="0" w:space="0" w:color="auto"/>
                <w:left w:val="none" w:sz="0" w:space="0" w:color="auto"/>
                <w:bottom w:val="none" w:sz="0" w:space="0" w:color="auto"/>
                <w:right w:val="none" w:sz="0" w:space="0" w:color="auto"/>
              </w:divBdr>
            </w:div>
            <w:div w:id="1227837498">
              <w:marLeft w:val="0"/>
              <w:marRight w:val="0"/>
              <w:marTop w:val="0"/>
              <w:marBottom w:val="0"/>
              <w:divBdr>
                <w:top w:val="none" w:sz="0" w:space="0" w:color="auto"/>
                <w:left w:val="none" w:sz="0" w:space="0" w:color="auto"/>
                <w:bottom w:val="none" w:sz="0" w:space="0" w:color="auto"/>
                <w:right w:val="none" w:sz="0" w:space="0" w:color="auto"/>
              </w:divBdr>
            </w:div>
            <w:div w:id="1570073036">
              <w:marLeft w:val="0"/>
              <w:marRight w:val="0"/>
              <w:marTop w:val="0"/>
              <w:marBottom w:val="0"/>
              <w:divBdr>
                <w:top w:val="none" w:sz="0" w:space="0" w:color="auto"/>
                <w:left w:val="none" w:sz="0" w:space="0" w:color="auto"/>
                <w:bottom w:val="none" w:sz="0" w:space="0" w:color="auto"/>
                <w:right w:val="none" w:sz="0" w:space="0" w:color="auto"/>
              </w:divBdr>
            </w:div>
            <w:div w:id="1850220168">
              <w:marLeft w:val="0"/>
              <w:marRight w:val="0"/>
              <w:marTop w:val="0"/>
              <w:marBottom w:val="0"/>
              <w:divBdr>
                <w:top w:val="none" w:sz="0" w:space="0" w:color="auto"/>
                <w:left w:val="none" w:sz="0" w:space="0" w:color="auto"/>
                <w:bottom w:val="none" w:sz="0" w:space="0" w:color="auto"/>
                <w:right w:val="none" w:sz="0" w:space="0" w:color="auto"/>
              </w:divBdr>
            </w:div>
            <w:div w:id="1502891296">
              <w:marLeft w:val="0"/>
              <w:marRight w:val="0"/>
              <w:marTop w:val="0"/>
              <w:marBottom w:val="0"/>
              <w:divBdr>
                <w:top w:val="none" w:sz="0" w:space="0" w:color="auto"/>
                <w:left w:val="none" w:sz="0" w:space="0" w:color="auto"/>
                <w:bottom w:val="none" w:sz="0" w:space="0" w:color="auto"/>
                <w:right w:val="none" w:sz="0" w:space="0" w:color="auto"/>
              </w:divBdr>
            </w:div>
            <w:div w:id="1554806653">
              <w:marLeft w:val="0"/>
              <w:marRight w:val="0"/>
              <w:marTop w:val="0"/>
              <w:marBottom w:val="0"/>
              <w:divBdr>
                <w:top w:val="none" w:sz="0" w:space="0" w:color="auto"/>
                <w:left w:val="none" w:sz="0" w:space="0" w:color="auto"/>
                <w:bottom w:val="none" w:sz="0" w:space="0" w:color="auto"/>
                <w:right w:val="none" w:sz="0" w:space="0" w:color="auto"/>
              </w:divBdr>
            </w:div>
            <w:div w:id="303051272">
              <w:marLeft w:val="0"/>
              <w:marRight w:val="0"/>
              <w:marTop w:val="0"/>
              <w:marBottom w:val="0"/>
              <w:divBdr>
                <w:top w:val="none" w:sz="0" w:space="0" w:color="auto"/>
                <w:left w:val="none" w:sz="0" w:space="0" w:color="auto"/>
                <w:bottom w:val="none" w:sz="0" w:space="0" w:color="auto"/>
                <w:right w:val="none" w:sz="0" w:space="0" w:color="auto"/>
              </w:divBdr>
            </w:div>
            <w:div w:id="1882284651">
              <w:marLeft w:val="0"/>
              <w:marRight w:val="0"/>
              <w:marTop w:val="0"/>
              <w:marBottom w:val="0"/>
              <w:divBdr>
                <w:top w:val="none" w:sz="0" w:space="0" w:color="auto"/>
                <w:left w:val="none" w:sz="0" w:space="0" w:color="auto"/>
                <w:bottom w:val="none" w:sz="0" w:space="0" w:color="auto"/>
                <w:right w:val="none" w:sz="0" w:space="0" w:color="auto"/>
              </w:divBdr>
            </w:div>
            <w:div w:id="978800560">
              <w:marLeft w:val="0"/>
              <w:marRight w:val="0"/>
              <w:marTop w:val="0"/>
              <w:marBottom w:val="0"/>
              <w:divBdr>
                <w:top w:val="none" w:sz="0" w:space="0" w:color="auto"/>
                <w:left w:val="none" w:sz="0" w:space="0" w:color="auto"/>
                <w:bottom w:val="none" w:sz="0" w:space="0" w:color="auto"/>
                <w:right w:val="none" w:sz="0" w:space="0" w:color="auto"/>
              </w:divBdr>
            </w:div>
            <w:div w:id="594173000">
              <w:marLeft w:val="0"/>
              <w:marRight w:val="0"/>
              <w:marTop w:val="0"/>
              <w:marBottom w:val="0"/>
              <w:divBdr>
                <w:top w:val="none" w:sz="0" w:space="0" w:color="auto"/>
                <w:left w:val="none" w:sz="0" w:space="0" w:color="auto"/>
                <w:bottom w:val="none" w:sz="0" w:space="0" w:color="auto"/>
                <w:right w:val="none" w:sz="0" w:space="0" w:color="auto"/>
              </w:divBdr>
            </w:div>
            <w:div w:id="1584413067">
              <w:marLeft w:val="0"/>
              <w:marRight w:val="0"/>
              <w:marTop w:val="0"/>
              <w:marBottom w:val="0"/>
              <w:divBdr>
                <w:top w:val="none" w:sz="0" w:space="0" w:color="auto"/>
                <w:left w:val="none" w:sz="0" w:space="0" w:color="auto"/>
                <w:bottom w:val="none" w:sz="0" w:space="0" w:color="auto"/>
                <w:right w:val="none" w:sz="0" w:space="0" w:color="auto"/>
              </w:divBdr>
            </w:div>
            <w:div w:id="301691487">
              <w:marLeft w:val="0"/>
              <w:marRight w:val="0"/>
              <w:marTop w:val="0"/>
              <w:marBottom w:val="0"/>
              <w:divBdr>
                <w:top w:val="none" w:sz="0" w:space="0" w:color="auto"/>
                <w:left w:val="none" w:sz="0" w:space="0" w:color="auto"/>
                <w:bottom w:val="none" w:sz="0" w:space="0" w:color="auto"/>
                <w:right w:val="none" w:sz="0" w:space="0" w:color="auto"/>
              </w:divBdr>
            </w:div>
            <w:div w:id="1375076695">
              <w:marLeft w:val="0"/>
              <w:marRight w:val="0"/>
              <w:marTop w:val="0"/>
              <w:marBottom w:val="0"/>
              <w:divBdr>
                <w:top w:val="none" w:sz="0" w:space="0" w:color="auto"/>
                <w:left w:val="none" w:sz="0" w:space="0" w:color="auto"/>
                <w:bottom w:val="none" w:sz="0" w:space="0" w:color="auto"/>
                <w:right w:val="none" w:sz="0" w:space="0" w:color="auto"/>
              </w:divBdr>
            </w:div>
            <w:div w:id="1614441835">
              <w:marLeft w:val="0"/>
              <w:marRight w:val="0"/>
              <w:marTop w:val="0"/>
              <w:marBottom w:val="0"/>
              <w:divBdr>
                <w:top w:val="none" w:sz="0" w:space="0" w:color="auto"/>
                <w:left w:val="none" w:sz="0" w:space="0" w:color="auto"/>
                <w:bottom w:val="none" w:sz="0" w:space="0" w:color="auto"/>
                <w:right w:val="none" w:sz="0" w:space="0" w:color="auto"/>
              </w:divBdr>
            </w:div>
            <w:div w:id="1258904325">
              <w:marLeft w:val="0"/>
              <w:marRight w:val="0"/>
              <w:marTop w:val="0"/>
              <w:marBottom w:val="0"/>
              <w:divBdr>
                <w:top w:val="none" w:sz="0" w:space="0" w:color="auto"/>
                <w:left w:val="none" w:sz="0" w:space="0" w:color="auto"/>
                <w:bottom w:val="none" w:sz="0" w:space="0" w:color="auto"/>
                <w:right w:val="none" w:sz="0" w:space="0" w:color="auto"/>
              </w:divBdr>
            </w:div>
            <w:div w:id="1812164499">
              <w:marLeft w:val="0"/>
              <w:marRight w:val="0"/>
              <w:marTop w:val="0"/>
              <w:marBottom w:val="0"/>
              <w:divBdr>
                <w:top w:val="none" w:sz="0" w:space="0" w:color="auto"/>
                <w:left w:val="none" w:sz="0" w:space="0" w:color="auto"/>
                <w:bottom w:val="none" w:sz="0" w:space="0" w:color="auto"/>
                <w:right w:val="none" w:sz="0" w:space="0" w:color="auto"/>
              </w:divBdr>
            </w:div>
            <w:div w:id="294260377">
              <w:marLeft w:val="0"/>
              <w:marRight w:val="0"/>
              <w:marTop w:val="0"/>
              <w:marBottom w:val="0"/>
              <w:divBdr>
                <w:top w:val="none" w:sz="0" w:space="0" w:color="auto"/>
                <w:left w:val="none" w:sz="0" w:space="0" w:color="auto"/>
                <w:bottom w:val="none" w:sz="0" w:space="0" w:color="auto"/>
                <w:right w:val="none" w:sz="0" w:space="0" w:color="auto"/>
              </w:divBdr>
            </w:div>
            <w:div w:id="261955912">
              <w:marLeft w:val="0"/>
              <w:marRight w:val="0"/>
              <w:marTop w:val="0"/>
              <w:marBottom w:val="0"/>
              <w:divBdr>
                <w:top w:val="none" w:sz="0" w:space="0" w:color="auto"/>
                <w:left w:val="none" w:sz="0" w:space="0" w:color="auto"/>
                <w:bottom w:val="none" w:sz="0" w:space="0" w:color="auto"/>
                <w:right w:val="none" w:sz="0" w:space="0" w:color="auto"/>
              </w:divBdr>
            </w:div>
            <w:div w:id="1416704403">
              <w:marLeft w:val="0"/>
              <w:marRight w:val="0"/>
              <w:marTop w:val="0"/>
              <w:marBottom w:val="0"/>
              <w:divBdr>
                <w:top w:val="none" w:sz="0" w:space="0" w:color="auto"/>
                <w:left w:val="none" w:sz="0" w:space="0" w:color="auto"/>
                <w:bottom w:val="none" w:sz="0" w:space="0" w:color="auto"/>
                <w:right w:val="none" w:sz="0" w:space="0" w:color="auto"/>
              </w:divBdr>
            </w:div>
            <w:div w:id="2062512384">
              <w:marLeft w:val="0"/>
              <w:marRight w:val="0"/>
              <w:marTop w:val="0"/>
              <w:marBottom w:val="0"/>
              <w:divBdr>
                <w:top w:val="none" w:sz="0" w:space="0" w:color="auto"/>
                <w:left w:val="none" w:sz="0" w:space="0" w:color="auto"/>
                <w:bottom w:val="none" w:sz="0" w:space="0" w:color="auto"/>
                <w:right w:val="none" w:sz="0" w:space="0" w:color="auto"/>
              </w:divBdr>
            </w:div>
            <w:div w:id="824709582">
              <w:marLeft w:val="0"/>
              <w:marRight w:val="0"/>
              <w:marTop w:val="0"/>
              <w:marBottom w:val="0"/>
              <w:divBdr>
                <w:top w:val="none" w:sz="0" w:space="0" w:color="auto"/>
                <w:left w:val="none" w:sz="0" w:space="0" w:color="auto"/>
                <w:bottom w:val="none" w:sz="0" w:space="0" w:color="auto"/>
                <w:right w:val="none" w:sz="0" w:space="0" w:color="auto"/>
              </w:divBdr>
            </w:div>
            <w:div w:id="410084262">
              <w:marLeft w:val="0"/>
              <w:marRight w:val="0"/>
              <w:marTop w:val="0"/>
              <w:marBottom w:val="0"/>
              <w:divBdr>
                <w:top w:val="none" w:sz="0" w:space="0" w:color="auto"/>
                <w:left w:val="none" w:sz="0" w:space="0" w:color="auto"/>
                <w:bottom w:val="none" w:sz="0" w:space="0" w:color="auto"/>
                <w:right w:val="none" w:sz="0" w:space="0" w:color="auto"/>
              </w:divBdr>
            </w:div>
            <w:div w:id="2053118200">
              <w:marLeft w:val="0"/>
              <w:marRight w:val="0"/>
              <w:marTop w:val="0"/>
              <w:marBottom w:val="0"/>
              <w:divBdr>
                <w:top w:val="none" w:sz="0" w:space="0" w:color="auto"/>
                <w:left w:val="none" w:sz="0" w:space="0" w:color="auto"/>
                <w:bottom w:val="none" w:sz="0" w:space="0" w:color="auto"/>
                <w:right w:val="none" w:sz="0" w:space="0" w:color="auto"/>
              </w:divBdr>
            </w:div>
            <w:div w:id="2088724723">
              <w:marLeft w:val="0"/>
              <w:marRight w:val="0"/>
              <w:marTop w:val="0"/>
              <w:marBottom w:val="0"/>
              <w:divBdr>
                <w:top w:val="none" w:sz="0" w:space="0" w:color="auto"/>
                <w:left w:val="none" w:sz="0" w:space="0" w:color="auto"/>
                <w:bottom w:val="none" w:sz="0" w:space="0" w:color="auto"/>
                <w:right w:val="none" w:sz="0" w:space="0" w:color="auto"/>
              </w:divBdr>
            </w:div>
            <w:div w:id="1477067064">
              <w:marLeft w:val="0"/>
              <w:marRight w:val="0"/>
              <w:marTop w:val="0"/>
              <w:marBottom w:val="0"/>
              <w:divBdr>
                <w:top w:val="none" w:sz="0" w:space="0" w:color="auto"/>
                <w:left w:val="none" w:sz="0" w:space="0" w:color="auto"/>
                <w:bottom w:val="none" w:sz="0" w:space="0" w:color="auto"/>
                <w:right w:val="none" w:sz="0" w:space="0" w:color="auto"/>
              </w:divBdr>
            </w:div>
            <w:div w:id="695228131">
              <w:marLeft w:val="0"/>
              <w:marRight w:val="0"/>
              <w:marTop w:val="0"/>
              <w:marBottom w:val="0"/>
              <w:divBdr>
                <w:top w:val="none" w:sz="0" w:space="0" w:color="auto"/>
                <w:left w:val="none" w:sz="0" w:space="0" w:color="auto"/>
                <w:bottom w:val="none" w:sz="0" w:space="0" w:color="auto"/>
                <w:right w:val="none" w:sz="0" w:space="0" w:color="auto"/>
              </w:divBdr>
            </w:div>
            <w:div w:id="1651212185">
              <w:marLeft w:val="0"/>
              <w:marRight w:val="0"/>
              <w:marTop w:val="0"/>
              <w:marBottom w:val="0"/>
              <w:divBdr>
                <w:top w:val="none" w:sz="0" w:space="0" w:color="auto"/>
                <w:left w:val="none" w:sz="0" w:space="0" w:color="auto"/>
                <w:bottom w:val="none" w:sz="0" w:space="0" w:color="auto"/>
                <w:right w:val="none" w:sz="0" w:space="0" w:color="auto"/>
              </w:divBdr>
            </w:div>
            <w:div w:id="1075591582">
              <w:marLeft w:val="0"/>
              <w:marRight w:val="0"/>
              <w:marTop w:val="0"/>
              <w:marBottom w:val="0"/>
              <w:divBdr>
                <w:top w:val="none" w:sz="0" w:space="0" w:color="auto"/>
                <w:left w:val="none" w:sz="0" w:space="0" w:color="auto"/>
                <w:bottom w:val="none" w:sz="0" w:space="0" w:color="auto"/>
                <w:right w:val="none" w:sz="0" w:space="0" w:color="auto"/>
              </w:divBdr>
            </w:div>
            <w:div w:id="1910534380">
              <w:marLeft w:val="0"/>
              <w:marRight w:val="0"/>
              <w:marTop w:val="0"/>
              <w:marBottom w:val="0"/>
              <w:divBdr>
                <w:top w:val="none" w:sz="0" w:space="0" w:color="auto"/>
                <w:left w:val="none" w:sz="0" w:space="0" w:color="auto"/>
                <w:bottom w:val="none" w:sz="0" w:space="0" w:color="auto"/>
                <w:right w:val="none" w:sz="0" w:space="0" w:color="auto"/>
              </w:divBdr>
            </w:div>
            <w:div w:id="758335123">
              <w:marLeft w:val="0"/>
              <w:marRight w:val="0"/>
              <w:marTop w:val="0"/>
              <w:marBottom w:val="0"/>
              <w:divBdr>
                <w:top w:val="none" w:sz="0" w:space="0" w:color="auto"/>
                <w:left w:val="none" w:sz="0" w:space="0" w:color="auto"/>
                <w:bottom w:val="none" w:sz="0" w:space="0" w:color="auto"/>
                <w:right w:val="none" w:sz="0" w:space="0" w:color="auto"/>
              </w:divBdr>
            </w:div>
            <w:div w:id="63068960">
              <w:marLeft w:val="0"/>
              <w:marRight w:val="0"/>
              <w:marTop w:val="0"/>
              <w:marBottom w:val="0"/>
              <w:divBdr>
                <w:top w:val="none" w:sz="0" w:space="0" w:color="auto"/>
                <w:left w:val="none" w:sz="0" w:space="0" w:color="auto"/>
                <w:bottom w:val="none" w:sz="0" w:space="0" w:color="auto"/>
                <w:right w:val="none" w:sz="0" w:space="0" w:color="auto"/>
              </w:divBdr>
            </w:div>
            <w:div w:id="281108788">
              <w:marLeft w:val="0"/>
              <w:marRight w:val="0"/>
              <w:marTop w:val="0"/>
              <w:marBottom w:val="0"/>
              <w:divBdr>
                <w:top w:val="none" w:sz="0" w:space="0" w:color="auto"/>
                <w:left w:val="none" w:sz="0" w:space="0" w:color="auto"/>
                <w:bottom w:val="none" w:sz="0" w:space="0" w:color="auto"/>
                <w:right w:val="none" w:sz="0" w:space="0" w:color="auto"/>
              </w:divBdr>
            </w:div>
            <w:div w:id="545483911">
              <w:marLeft w:val="0"/>
              <w:marRight w:val="0"/>
              <w:marTop w:val="0"/>
              <w:marBottom w:val="0"/>
              <w:divBdr>
                <w:top w:val="none" w:sz="0" w:space="0" w:color="auto"/>
                <w:left w:val="none" w:sz="0" w:space="0" w:color="auto"/>
                <w:bottom w:val="none" w:sz="0" w:space="0" w:color="auto"/>
                <w:right w:val="none" w:sz="0" w:space="0" w:color="auto"/>
              </w:divBdr>
            </w:div>
            <w:div w:id="684601501">
              <w:marLeft w:val="0"/>
              <w:marRight w:val="0"/>
              <w:marTop w:val="0"/>
              <w:marBottom w:val="0"/>
              <w:divBdr>
                <w:top w:val="none" w:sz="0" w:space="0" w:color="auto"/>
                <w:left w:val="none" w:sz="0" w:space="0" w:color="auto"/>
                <w:bottom w:val="none" w:sz="0" w:space="0" w:color="auto"/>
                <w:right w:val="none" w:sz="0" w:space="0" w:color="auto"/>
              </w:divBdr>
            </w:div>
            <w:div w:id="2096198386">
              <w:marLeft w:val="0"/>
              <w:marRight w:val="0"/>
              <w:marTop w:val="0"/>
              <w:marBottom w:val="0"/>
              <w:divBdr>
                <w:top w:val="none" w:sz="0" w:space="0" w:color="auto"/>
                <w:left w:val="none" w:sz="0" w:space="0" w:color="auto"/>
                <w:bottom w:val="none" w:sz="0" w:space="0" w:color="auto"/>
                <w:right w:val="none" w:sz="0" w:space="0" w:color="auto"/>
              </w:divBdr>
            </w:div>
            <w:div w:id="1201865178">
              <w:marLeft w:val="0"/>
              <w:marRight w:val="0"/>
              <w:marTop w:val="0"/>
              <w:marBottom w:val="0"/>
              <w:divBdr>
                <w:top w:val="none" w:sz="0" w:space="0" w:color="auto"/>
                <w:left w:val="none" w:sz="0" w:space="0" w:color="auto"/>
                <w:bottom w:val="none" w:sz="0" w:space="0" w:color="auto"/>
                <w:right w:val="none" w:sz="0" w:space="0" w:color="auto"/>
              </w:divBdr>
            </w:div>
            <w:div w:id="337542536">
              <w:marLeft w:val="0"/>
              <w:marRight w:val="0"/>
              <w:marTop w:val="0"/>
              <w:marBottom w:val="0"/>
              <w:divBdr>
                <w:top w:val="none" w:sz="0" w:space="0" w:color="auto"/>
                <w:left w:val="none" w:sz="0" w:space="0" w:color="auto"/>
                <w:bottom w:val="none" w:sz="0" w:space="0" w:color="auto"/>
                <w:right w:val="none" w:sz="0" w:space="0" w:color="auto"/>
              </w:divBdr>
            </w:div>
            <w:div w:id="1925331785">
              <w:marLeft w:val="0"/>
              <w:marRight w:val="0"/>
              <w:marTop w:val="0"/>
              <w:marBottom w:val="0"/>
              <w:divBdr>
                <w:top w:val="none" w:sz="0" w:space="0" w:color="auto"/>
                <w:left w:val="none" w:sz="0" w:space="0" w:color="auto"/>
                <w:bottom w:val="none" w:sz="0" w:space="0" w:color="auto"/>
                <w:right w:val="none" w:sz="0" w:space="0" w:color="auto"/>
              </w:divBdr>
            </w:div>
            <w:div w:id="1889222868">
              <w:marLeft w:val="0"/>
              <w:marRight w:val="0"/>
              <w:marTop w:val="0"/>
              <w:marBottom w:val="0"/>
              <w:divBdr>
                <w:top w:val="none" w:sz="0" w:space="0" w:color="auto"/>
                <w:left w:val="none" w:sz="0" w:space="0" w:color="auto"/>
                <w:bottom w:val="none" w:sz="0" w:space="0" w:color="auto"/>
                <w:right w:val="none" w:sz="0" w:space="0" w:color="auto"/>
              </w:divBdr>
            </w:div>
            <w:div w:id="345793584">
              <w:marLeft w:val="0"/>
              <w:marRight w:val="0"/>
              <w:marTop w:val="0"/>
              <w:marBottom w:val="0"/>
              <w:divBdr>
                <w:top w:val="none" w:sz="0" w:space="0" w:color="auto"/>
                <w:left w:val="none" w:sz="0" w:space="0" w:color="auto"/>
                <w:bottom w:val="none" w:sz="0" w:space="0" w:color="auto"/>
                <w:right w:val="none" w:sz="0" w:space="0" w:color="auto"/>
              </w:divBdr>
            </w:div>
            <w:div w:id="426970599">
              <w:marLeft w:val="0"/>
              <w:marRight w:val="0"/>
              <w:marTop w:val="0"/>
              <w:marBottom w:val="0"/>
              <w:divBdr>
                <w:top w:val="none" w:sz="0" w:space="0" w:color="auto"/>
                <w:left w:val="none" w:sz="0" w:space="0" w:color="auto"/>
                <w:bottom w:val="none" w:sz="0" w:space="0" w:color="auto"/>
                <w:right w:val="none" w:sz="0" w:space="0" w:color="auto"/>
              </w:divBdr>
            </w:div>
            <w:div w:id="1637490799">
              <w:marLeft w:val="0"/>
              <w:marRight w:val="0"/>
              <w:marTop w:val="0"/>
              <w:marBottom w:val="0"/>
              <w:divBdr>
                <w:top w:val="none" w:sz="0" w:space="0" w:color="auto"/>
                <w:left w:val="none" w:sz="0" w:space="0" w:color="auto"/>
                <w:bottom w:val="none" w:sz="0" w:space="0" w:color="auto"/>
                <w:right w:val="none" w:sz="0" w:space="0" w:color="auto"/>
              </w:divBdr>
            </w:div>
            <w:div w:id="1678534794">
              <w:marLeft w:val="0"/>
              <w:marRight w:val="0"/>
              <w:marTop w:val="0"/>
              <w:marBottom w:val="0"/>
              <w:divBdr>
                <w:top w:val="none" w:sz="0" w:space="0" w:color="auto"/>
                <w:left w:val="none" w:sz="0" w:space="0" w:color="auto"/>
                <w:bottom w:val="none" w:sz="0" w:space="0" w:color="auto"/>
                <w:right w:val="none" w:sz="0" w:space="0" w:color="auto"/>
              </w:divBdr>
            </w:div>
            <w:div w:id="502209245">
              <w:marLeft w:val="0"/>
              <w:marRight w:val="0"/>
              <w:marTop w:val="0"/>
              <w:marBottom w:val="0"/>
              <w:divBdr>
                <w:top w:val="none" w:sz="0" w:space="0" w:color="auto"/>
                <w:left w:val="none" w:sz="0" w:space="0" w:color="auto"/>
                <w:bottom w:val="none" w:sz="0" w:space="0" w:color="auto"/>
                <w:right w:val="none" w:sz="0" w:space="0" w:color="auto"/>
              </w:divBdr>
            </w:div>
            <w:div w:id="569389077">
              <w:marLeft w:val="0"/>
              <w:marRight w:val="0"/>
              <w:marTop w:val="0"/>
              <w:marBottom w:val="0"/>
              <w:divBdr>
                <w:top w:val="none" w:sz="0" w:space="0" w:color="auto"/>
                <w:left w:val="none" w:sz="0" w:space="0" w:color="auto"/>
                <w:bottom w:val="none" w:sz="0" w:space="0" w:color="auto"/>
                <w:right w:val="none" w:sz="0" w:space="0" w:color="auto"/>
              </w:divBdr>
            </w:div>
            <w:div w:id="900290932">
              <w:marLeft w:val="0"/>
              <w:marRight w:val="0"/>
              <w:marTop w:val="0"/>
              <w:marBottom w:val="0"/>
              <w:divBdr>
                <w:top w:val="none" w:sz="0" w:space="0" w:color="auto"/>
                <w:left w:val="none" w:sz="0" w:space="0" w:color="auto"/>
                <w:bottom w:val="none" w:sz="0" w:space="0" w:color="auto"/>
                <w:right w:val="none" w:sz="0" w:space="0" w:color="auto"/>
              </w:divBdr>
            </w:div>
            <w:div w:id="1429690043">
              <w:marLeft w:val="0"/>
              <w:marRight w:val="0"/>
              <w:marTop w:val="0"/>
              <w:marBottom w:val="0"/>
              <w:divBdr>
                <w:top w:val="none" w:sz="0" w:space="0" w:color="auto"/>
                <w:left w:val="none" w:sz="0" w:space="0" w:color="auto"/>
                <w:bottom w:val="none" w:sz="0" w:space="0" w:color="auto"/>
                <w:right w:val="none" w:sz="0" w:space="0" w:color="auto"/>
              </w:divBdr>
            </w:div>
            <w:div w:id="1690906180">
              <w:marLeft w:val="0"/>
              <w:marRight w:val="0"/>
              <w:marTop w:val="0"/>
              <w:marBottom w:val="0"/>
              <w:divBdr>
                <w:top w:val="none" w:sz="0" w:space="0" w:color="auto"/>
                <w:left w:val="none" w:sz="0" w:space="0" w:color="auto"/>
                <w:bottom w:val="none" w:sz="0" w:space="0" w:color="auto"/>
                <w:right w:val="none" w:sz="0" w:space="0" w:color="auto"/>
              </w:divBdr>
            </w:div>
            <w:div w:id="1894543214">
              <w:marLeft w:val="0"/>
              <w:marRight w:val="0"/>
              <w:marTop w:val="0"/>
              <w:marBottom w:val="0"/>
              <w:divBdr>
                <w:top w:val="none" w:sz="0" w:space="0" w:color="auto"/>
                <w:left w:val="none" w:sz="0" w:space="0" w:color="auto"/>
                <w:bottom w:val="none" w:sz="0" w:space="0" w:color="auto"/>
                <w:right w:val="none" w:sz="0" w:space="0" w:color="auto"/>
              </w:divBdr>
            </w:div>
            <w:div w:id="1777476907">
              <w:marLeft w:val="0"/>
              <w:marRight w:val="0"/>
              <w:marTop w:val="0"/>
              <w:marBottom w:val="0"/>
              <w:divBdr>
                <w:top w:val="none" w:sz="0" w:space="0" w:color="auto"/>
                <w:left w:val="none" w:sz="0" w:space="0" w:color="auto"/>
                <w:bottom w:val="none" w:sz="0" w:space="0" w:color="auto"/>
                <w:right w:val="none" w:sz="0" w:space="0" w:color="auto"/>
              </w:divBdr>
            </w:div>
            <w:div w:id="1761677296">
              <w:marLeft w:val="0"/>
              <w:marRight w:val="0"/>
              <w:marTop w:val="0"/>
              <w:marBottom w:val="0"/>
              <w:divBdr>
                <w:top w:val="none" w:sz="0" w:space="0" w:color="auto"/>
                <w:left w:val="none" w:sz="0" w:space="0" w:color="auto"/>
                <w:bottom w:val="none" w:sz="0" w:space="0" w:color="auto"/>
                <w:right w:val="none" w:sz="0" w:space="0" w:color="auto"/>
              </w:divBdr>
            </w:div>
            <w:div w:id="159272682">
              <w:marLeft w:val="0"/>
              <w:marRight w:val="0"/>
              <w:marTop w:val="0"/>
              <w:marBottom w:val="0"/>
              <w:divBdr>
                <w:top w:val="none" w:sz="0" w:space="0" w:color="auto"/>
                <w:left w:val="none" w:sz="0" w:space="0" w:color="auto"/>
                <w:bottom w:val="none" w:sz="0" w:space="0" w:color="auto"/>
                <w:right w:val="none" w:sz="0" w:space="0" w:color="auto"/>
              </w:divBdr>
            </w:div>
            <w:div w:id="221211318">
              <w:marLeft w:val="0"/>
              <w:marRight w:val="0"/>
              <w:marTop w:val="0"/>
              <w:marBottom w:val="0"/>
              <w:divBdr>
                <w:top w:val="none" w:sz="0" w:space="0" w:color="auto"/>
                <w:left w:val="none" w:sz="0" w:space="0" w:color="auto"/>
                <w:bottom w:val="none" w:sz="0" w:space="0" w:color="auto"/>
                <w:right w:val="none" w:sz="0" w:space="0" w:color="auto"/>
              </w:divBdr>
            </w:div>
            <w:div w:id="1716462341">
              <w:marLeft w:val="0"/>
              <w:marRight w:val="0"/>
              <w:marTop w:val="0"/>
              <w:marBottom w:val="0"/>
              <w:divBdr>
                <w:top w:val="none" w:sz="0" w:space="0" w:color="auto"/>
                <w:left w:val="none" w:sz="0" w:space="0" w:color="auto"/>
                <w:bottom w:val="none" w:sz="0" w:space="0" w:color="auto"/>
                <w:right w:val="none" w:sz="0" w:space="0" w:color="auto"/>
              </w:divBdr>
            </w:div>
            <w:div w:id="107240720">
              <w:marLeft w:val="0"/>
              <w:marRight w:val="0"/>
              <w:marTop w:val="0"/>
              <w:marBottom w:val="0"/>
              <w:divBdr>
                <w:top w:val="none" w:sz="0" w:space="0" w:color="auto"/>
                <w:left w:val="none" w:sz="0" w:space="0" w:color="auto"/>
                <w:bottom w:val="none" w:sz="0" w:space="0" w:color="auto"/>
                <w:right w:val="none" w:sz="0" w:space="0" w:color="auto"/>
              </w:divBdr>
            </w:div>
            <w:div w:id="1655255103">
              <w:marLeft w:val="0"/>
              <w:marRight w:val="0"/>
              <w:marTop w:val="0"/>
              <w:marBottom w:val="0"/>
              <w:divBdr>
                <w:top w:val="none" w:sz="0" w:space="0" w:color="auto"/>
                <w:left w:val="none" w:sz="0" w:space="0" w:color="auto"/>
                <w:bottom w:val="none" w:sz="0" w:space="0" w:color="auto"/>
                <w:right w:val="none" w:sz="0" w:space="0" w:color="auto"/>
              </w:divBdr>
            </w:div>
            <w:div w:id="2130079920">
              <w:marLeft w:val="0"/>
              <w:marRight w:val="0"/>
              <w:marTop w:val="0"/>
              <w:marBottom w:val="0"/>
              <w:divBdr>
                <w:top w:val="none" w:sz="0" w:space="0" w:color="auto"/>
                <w:left w:val="none" w:sz="0" w:space="0" w:color="auto"/>
                <w:bottom w:val="none" w:sz="0" w:space="0" w:color="auto"/>
                <w:right w:val="none" w:sz="0" w:space="0" w:color="auto"/>
              </w:divBdr>
            </w:div>
            <w:div w:id="75716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96943">
      <w:bodyDiv w:val="1"/>
      <w:marLeft w:val="0"/>
      <w:marRight w:val="0"/>
      <w:marTop w:val="0"/>
      <w:marBottom w:val="0"/>
      <w:divBdr>
        <w:top w:val="none" w:sz="0" w:space="0" w:color="auto"/>
        <w:left w:val="none" w:sz="0" w:space="0" w:color="auto"/>
        <w:bottom w:val="none" w:sz="0" w:space="0" w:color="auto"/>
        <w:right w:val="none" w:sz="0" w:space="0" w:color="auto"/>
      </w:divBdr>
      <w:divsChild>
        <w:div w:id="1530609324">
          <w:marLeft w:val="0"/>
          <w:marRight w:val="0"/>
          <w:marTop w:val="0"/>
          <w:marBottom w:val="0"/>
          <w:divBdr>
            <w:top w:val="none" w:sz="0" w:space="0" w:color="auto"/>
            <w:left w:val="none" w:sz="0" w:space="0" w:color="auto"/>
            <w:bottom w:val="none" w:sz="0" w:space="0" w:color="auto"/>
            <w:right w:val="none" w:sz="0" w:space="0" w:color="auto"/>
          </w:divBdr>
          <w:divsChild>
            <w:div w:id="1114401006">
              <w:marLeft w:val="0"/>
              <w:marRight w:val="0"/>
              <w:marTop w:val="0"/>
              <w:marBottom w:val="0"/>
              <w:divBdr>
                <w:top w:val="none" w:sz="0" w:space="0" w:color="auto"/>
                <w:left w:val="none" w:sz="0" w:space="0" w:color="auto"/>
                <w:bottom w:val="none" w:sz="0" w:space="0" w:color="auto"/>
                <w:right w:val="none" w:sz="0" w:space="0" w:color="auto"/>
              </w:divBdr>
            </w:div>
            <w:div w:id="302128106">
              <w:marLeft w:val="0"/>
              <w:marRight w:val="0"/>
              <w:marTop w:val="0"/>
              <w:marBottom w:val="0"/>
              <w:divBdr>
                <w:top w:val="none" w:sz="0" w:space="0" w:color="auto"/>
                <w:left w:val="none" w:sz="0" w:space="0" w:color="auto"/>
                <w:bottom w:val="none" w:sz="0" w:space="0" w:color="auto"/>
                <w:right w:val="none" w:sz="0" w:space="0" w:color="auto"/>
              </w:divBdr>
            </w:div>
            <w:div w:id="2046173499">
              <w:marLeft w:val="0"/>
              <w:marRight w:val="0"/>
              <w:marTop w:val="0"/>
              <w:marBottom w:val="0"/>
              <w:divBdr>
                <w:top w:val="none" w:sz="0" w:space="0" w:color="auto"/>
                <w:left w:val="none" w:sz="0" w:space="0" w:color="auto"/>
                <w:bottom w:val="none" w:sz="0" w:space="0" w:color="auto"/>
                <w:right w:val="none" w:sz="0" w:space="0" w:color="auto"/>
              </w:divBdr>
            </w:div>
            <w:div w:id="1813399068">
              <w:marLeft w:val="0"/>
              <w:marRight w:val="0"/>
              <w:marTop w:val="0"/>
              <w:marBottom w:val="0"/>
              <w:divBdr>
                <w:top w:val="none" w:sz="0" w:space="0" w:color="auto"/>
                <w:left w:val="none" w:sz="0" w:space="0" w:color="auto"/>
                <w:bottom w:val="none" w:sz="0" w:space="0" w:color="auto"/>
                <w:right w:val="none" w:sz="0" w:space="0" w:color="auto"/>
              </w:divBdr>
            </w:div>
            <w:div w:id="929898829">
              <w:marLeft w:val="0"/>
              <w:marRight w:val="0"/>
              <w:marTop w:val="0"/>
              <w:marBottom w:val="0"/>
              <w:divBdr>
                <w:top w:val="none" w:sz="0" w:space="0" w:color="auto"/>
                <w:left w:val="none" w:sz="0" w:space="0" w:color="auto"/>
                <w:bottom w:val="none" w:sz="0" w:space="0" w:color="auto"/>
                <w:right w:val="none" w:sz="0" w:space="0" w:color="auto"/>
              </w:divBdr>
            </w:div>
            <w:div w:id="484860416">
              <w:marLeft w:val="0"/>
              <w:marRight w:val="0"/>
              <w:marTop w:val="0"/>
              <w:marBottom w:val="0"/>
              <w:divBdr>
                <w:top w:val="none" w:sz="0" w:space="0" w:color="auto"/>
                <w:left w:val="none" w:sz="0" w:space="0" w:color="auto"/>
                <w:bottom w:val="none" w:sz="0" w:space="0" w:color="auto"/>
                <w:right w:val="none" w:sz="0" w:space="0" w:color="auto"/>
              </w:divBdr>
            </w:div>
            <w:div w:id="1067804830">
              <w:marLeft w:val="0"/>
              <w:marRight w:val="0"/>
              <w:marTop w:val="0"/>
              <w:marBottom w:val="0"/>
              <w:divBdr>
                <w:top w:val="none" w:sz="0" w:space="0" w:color="auto"/>
                <w:left w:val="none" w:sz="0" w:space="0" w:color="auto"/>
                <w:bottom w:val="none" w:sz="0" w:space="0" w:color="auto"/>
                <w:right w:val="none" w:sz="0" w:space="0" w:color="auto"/>
              </w:divBdr>
            </w:div>
            <w:div w:id="292637291">
              <w:marLeft w:val="0"/>
              <w:marRight w:val="0"/>
              <w:marTop w:val="0"/>
              <w:marBottom w:val="0"/>
              <w:divBdr>
                <w:top w:val="none" w:sz="0" w:space="0" w:color="auto"/>
                <w:left w:val="none" w:sz="0" w:space="0" w:color="auto"/>
                <w:bottom w:val="none" w:sz="0" w:space="0" w:color="auto"/>
                <w:right w:val="none" w:sz="0" w:space="0" w:color="auto"/>
              </w:divBdr>
            </w:div>
            <w:div w:id="1983609978">
              <w:marLeft w:val="0"/>
              <w:marRight w:val="0"/>
              <w:marTop w:val="0"/>
              <w:marBottom w:val="0"/>
              <w:divBdr>
                <w:top w:val="none" w:sz="0" w:space="0" w:color="auto"/>
                <w:left w:val="none" w:sz="0" w:space="0" w:color="auto"/>
                <w:bottom w:val="none" w:sz="0" w:space="0" w:color="auto"/>
                <w:right w:val="none" w:sz="0" w:space="0" w:color="auto"/>
              </w:divBdr>
            </w:div>
            <w:div w:id="336732675">
              <w:marLeft w:val="0"/>
              <w:marRight w:val="0"/>
              <w:marTop w:val="0"/>
              <w:marBottom w:val="0"/>
              <w:divBdr>
                <w:top w:val="none" w:sz="0" w:space="0" w:color="auto"/>
                <w:left w:val="none" w:sz="0" w:space="0" w:color="auto"/>
                <w:bottom w:val="none" w:sz="0" w:space="0" w:color="auto"/>
                <w:right w:val="none" w:sz="0" w:space="0" w:color="auto"/>
              </w:divBdr>
            </w:div>
            <w:div w:id="1520851178">
              <w:marLeft w:val="0"/>
              <w:marRight w:val="0"/>
              <w:marTop w:val="0"/>
              <w:marBottom w:val="0"/>
              <w:divBdr>
                <w:top w:val="none" w:sz="0" w:space="0" w:color="auto"/>
                <w:left w:val="none" w:sz="0" w:space="0" w:color="auto"/>
                <w:bottom w:val="none" w:sz="0" w:space="0" w:color="auto"/>
                <w:right w:val="none" w:sz="0" w:space="0" w:color="auto"/>
              </w:divBdr>
            </w:div>
            <w:div w:id="518666548">
              <w:marLeft w:val="0"/>
              <w:marRight w:val="0"/>
              <w:marTop w:val="0"/>
              <w:marBottom w:val="0"/>
              <w:divBdr>
                <w:top w:val="none" w:sz="0" w:space="0" w:color="auto"/>
                <w:left w:val="none" w:sz="0" w:space="0" w:color="auto"/>
                <w:bottom w:val="none" w:sz="0" w:space="0" w:color="auto"/>
                <w:right w:val="none" w:sz="0" w:space="0" w:color="auto"/>
              </w:divBdr>
            </w:div>
            <w:div w:id="685257456">
              <w:marLeft w:val="0"/>
              <w:marRight w:val="0"/>
              <w:marTop w:val="0"/>
              <w:marBottom w:val="0"/>
              <w:divBdr>
                <w:top w:val="none" w:sz="0" w:space="0" w:color="auto"/>
                <w:left w:val="none" w:sz="0" w:space="0" w:color="auto"/>
                <w:bottom w:val="none" w:sz="0" w:space="0" w:color="auto"/>
                <w:right w:val="none" w:sz="0" w:space="0" w:color="auto"/>
              </w:divBdr>
            </w:div>
            <w:div w:id="815758904">
              <w:marLeft w:val="0"/>
              <w:marRight w:val="0"/>
              <w:marTop w:val="0"/>
              <w:marBottom w:val="0"/>
              <w:divBdr>
                <w:top w:val="none" w:sz="0" w:space="0" w:color="auto"/>
                <w:left w:val="none" w:sz="0" w:space="0" w:color="auto"/>
                <w:bottom w:val="none" w:sz="0" w:space="0" w:color="auto"/>
                <w:right w:val="none" w:sz="0" w:space="0" w:color="auto"/>
              </w:divBdr>
            </w:div>
            <w:div w:id="1283227043">
              <w:marLeft w:val="0"/>
              <w:marRight w:val="0"/>
              <w:marTop w:val="0"/>
              <w:marBottom w:val="0"/>
              <w:divBdr>
                <w:top w:val="none" w:sz="0" w:space="0" w:color="auto"/>
                <w:left w:val="none" w:sz="0" w:space="0" w:color="auto"/>
                <w:bottom w:val="none" w:sz="0" w:space="0" w:color="auto"/>
                <w:right w:val="none" w:sz="0" w:space="0" w:color="auto"/>
              </w:divBdr>
            </w:div>
            <w:div w:id="2111390062">
              <w:marLeft w:val="0"/>
              <w:marRight w:val="0"/>
              <w:marTop w:val="0"/>
              <w:marBottom w:val="0"/>
              <w:divBdr>
                <w:top w:val="none" w:sz="0" w:space="0" w:color="auto"/>
                <w:left w:val="none" w:sz="0" w:space="0" w:color="auto"/>
                <w:bottom w:val="none" w:sz="0" w:space="0" w:color="auto"/>
                <w:right w:val="none" w:sz="0" w:space="0" w:color="auto"/>
              </w:divBdr>
            </w:div>
            <w:div w:id="720398316">
              <w:marLeft w:val="0"/>
              <w:marRight w:val="0"/>
              <w:marTop w:val="0"/>
              <w:marBottom w:val="0"/>
              <w:divBdr>
                <w:top w:val="none" w:sz="0" w:space="0" w:color="auto"/>
                <w:left w:val="none" w:sz="0" w:space="0" w:color="auto"/>
                <w:bottom w:val="none" w:sz="0" w:space="0" w:color="auto"/>
                <w:right w:val="none" w:sz="0" w:space="0" w:color="auto"/>
              </w:divBdr>
            </w:div>
            <w:div w:id="2133817272">
              <w:marLeft w:val="0"/>
              <w:marRight w:val="0"/>
              <w:marTop w:val="0"/>
              <w:marBottom w:val="0"/>
              <w:divBdr>
                <w:top w:val="none" w:sz="0" w:space="0" w:color="auto"/>
                <w:left w:val="none" w:sz="0" w:space="0" w:color="auto"/>
                <w:bottom w:val="none" w:sz="0" w:space="0" w:color="auto"/>
                <w:right w:val="none" w:sz="0" w:space="0" w:color="auto"/>
              </w:divBdr>
            </w:div>
            <w:div w:id="21251160">
              <w:marLeft w:val="0"/>
              <w:marRight w:val="0"/>
              <w:marTop w:val="0"/>
              <w:marBottom w:val="0"/>
              <w:divBdr>
                <w:top w:val="none" w:sz="0" w:space="0" w:color="auto"/>
                <w:left w:val="none" w:sz="0" w:space="0" w:color="auto"/>
                <w:bottom w:val="none" w:sz="0" w:space="0" w:color="auto"/>
                <w:right w:val="none" w:sz="0" w:space="0" w:color="auto"/>
              </w:divBdr>
            </w:div>
            <w:div w:id="2058314781">
              <w:marLeft w:val="0"/>
              <w:marRight w:val="0"/>
              <w:marTop w:val="0"/>
              <w:marBottom w:val="0"/>
              <w:divBdr>
                <w:top w:val="none" w:sz="0" w:space="0" w:color="auto"/>
                <w:left w:val="none" w:sz="0" w:space="0" w:color="auto"/>
                <w:bottom w:val="none" w:sz="0" w:space="0" w:color="auto"/>
                <w:right w:val="none" w:sz="0" w:space="0" w:color="auto"/>
              </w:divBdr>
            </w:div>
            <w:div w:id="1117989700">
              <w:marLeft w:val="0"/>
              <w:marRight w:val="0"/>
              <w:marTop w:val="0"/>
              <w:marBottom w:val="0"/>
              <w:divBdr>
                <w:top w:val="none" w:sz="0" w:space="0" w:color="auto"/>
                <w:left w:val="none" w:sz="0" w:space="0" w:color="auto"/>
                <w:bottom w:val="none" w:sz="0" w:space="0" w:color="auto"/>
                <w:right w:val="none" w:sz="0" w:space="0" w:color="auto"/>
              </w:divBdr>
            </w:div>
            <w:div w:id="1536381690">
              <w:marLeft w:val="0"/>
              <w:marRight w:val="0"/>
              <w:marTop w:val="0"/>
              <w:marBottom w:val="0"/>
              <w:divBdr>
                <w:top w:val="none" w:sz="0" w:space="0" w:color="auto"/>
                <w:left w:val="none" w:sz="0" w:space="0" w:color="auto"/>
                <w:bottom w:val="none" w:sz="0" w:space="0" w:color="auto"/>
                <w:right w:val="none" w:sz="0" w:space="0" w:color="auto"/>
              </w:divBdr>
            </w:div>
            <w:div w:id="1587883927">
              <w:marLeft w:val="0"/>
              <w:marRight w:val="0"/>
              <w:marTop w:val="0"/>
              <w:marBottom w:val="0"/>
              <w:divBdr>
                <w:top w:val="none" w:sz="0" w:space="0" w:color="auto"/>
                <w:left w:val="none" w:sz="0" w:space="0" w:color="auto"/>
                <w:bottom w:val="none" w:sz="0" w:space="0" w:color="auto"/>
                <w:right w:val="none" w:sz="0" w:space="0" w:color="auto"/>
              </w:divBdr>
            </w:div>
            <w:div w:id="1510287395">
              <w:marLeft w:val="0"/>
              <w:marRight w:val="0"/>
              <w:marTop w:val="0"/>
              <w:marBottom w:val="0"/>
              <w:divBdr>
                <w:top w:val="none" w:sz="0" w:space="0" w:color="auto"/>
                <w:left w:val="none" w:sz="0" w:space="0" w:color="auto"/>
                <w:bottom w:val="none" w:sz="0" w:space="0" w:color="auto"/>
                <w:right w:val="none" w:sz="0" w:space="0" w:color="auto"/>
              </w:divBdr>
            </w:div>
            <w:div w:id="1755585840">
              <w:marLeft w:val="0"/>
              <w:marRight w:val="0"/>
              <w:marTop w:val="0"/>
              <w:marBottom w:val="0"/>
              <w:divBdr>
                <w:top w:val="none" w:sz="0" w:space="0" w:color="auto"/>
                <w:left w:val="none" w:sz="0" w:space="0" w:color="auto"/>
                <w:bottom w:val="none" w:sz="0" w:space="0" w:color="auto"/>
                <w:right w:val="none" w:sz="0" w:space="0" w:color="auto"/>
              </w:divBdr>
            </w:div>
            <w:div w:id="1515529614">
              <w:marLeft w:val="0"/>
              <w:marRight w:val="0"/>
              <w:marTop w:val="0"/>
              <w:marBottom w:val="0"/>
              <w:divBdr>
                <w:top w:val="none" w:sz="0" w:space="0" w:color="auto"/>
                <w:left w:val="none" w:sz="0" w:space="0" w:color="auto"/>
                <w:bottom w:val="none" w:sz="0" w:space="0" w:color="auto"/>
                <w:right w:val="none" w:sz="0" w:space="0" w:color="auto"/>
              </w:divBdr>
            </w:div>
            <w:div w:id="1329672181">
              <w:marLeft w:val="0"/>
              <w:marRight w:val="0"/>
              <w:marTop w:val="0"/>
              <w:marBottom w:val="0"/>
              <w:divBdr>
                <w:top w:val="none" w:sz="0" w:space="0" w:color="auto"/>
                <w:left w:val="none" w:sz="0" w:space="0" w:color="auto"/>
                <w:bottom w:val="none" w:sz="0" w:space="0" w:color="auto"/>
                <w:right w:val="none" w:sz="0" w:space="0" w:color="auto"/>
              </w:divBdr>
            </w:div>
            <w:div w:id="1725447823">
              <w:marLeft w:val="0"/>
              <w:marRight w:val="0"/>
              <w:marTop w:val="0"/>
              <w:marBottom w:val="0"/>
              <w:divBdr>
                <w:top w:val="none" w:sz="0" w:space="0" w:color="auto"/>
                <w:left w:val="none" w:sz="0" w:space="0" w:color="auto"/>
                <w:bottom w:val="none" w:sz="0" w:space="0" w:color="auto"/>
                <w:right w:val="none" w:sz="0" w:space="0" w:color="auto"/>
              </w:divBdr>
            </w:div>
            <w:div w:id="174924479">
              <w:marLeft w:val="0"/>
              <w:marRight w:val="0"/>
              <w:marTop w:val="0"/>
              <w:marBottom w:val="0"/>
              <w:divBdr>
                <w:top w:val="none" w:sz="0" w:space="0" w:color="auto"/>
                <w:left w:val="none" w:sz="0" w:space="0" w:color="auto"/>
                <w:bottom w:val="none" w:sz="0" w:space="0" w:color="auto"/>
                <w:right w:val="none" w:sz="0" w:space="0" w:color="auto"/>
              </w:divBdr>
            </w:div>
            <w:div w:id="361632123">
              <w:marLeft w:val="0"/>
              <w:marRight w:val="0"/>
              <w:marTop w:val="0"/>
              <w:marBottom w:val="0"/>
              <w:divBdr>
                <w:top w:val="none" w:sz="0" w:space="0" w:color="auto"/>
                <w:left w:val="none" w:sz="0" w:space="0" w:color="auto"/>
                <w:bottom w:val="none" w:sz="0" w:space="0" w:color="auto"/>
                <w:right w:val="none" w:sz="0" w:space="0" w:color="auto"/>
              </w:divBdr>
            </w:div>
            <w:div w:id="986086063">
              <w:marLeft w:val="0"/>
              <w:marRight w:val="0"/>
              <w:marTop w:val="0"/>
              <w:marBottom w:val="0"/>
              <w:divBdr>
                <w:top w:val="none" w:sz="0" w:space="0" w:color="auto"/>
                <w:left w:val="none" w:sz="0" w:space="0" w:color="auto"/>
                <w:bottom w:val="none" w:sz="0" w:space="0" w:color="auto"/>
                <w:right w:val="none" w:sz="0" w:space="0" w:color="auto"/>
              </w:divBdr>
            </w:div>
            <w:div w:id="1238324700">
              <w:marLeft w:val="0"/>
              <w:marRight w:val="0"/>
              <w:marTop w:val="0"/>
              <w:marBottom w:val="0"/>
              <w:divBdr>
                <w:top w:val="none" w:sz="0" w:space="0" w:color="auto"/>
                <w:left w:val="none" w:sz="0" w:space="0" w:color="auto"/>
                <w:bottom w:val="none" w:sz="0" w:space="0" w:color="auto"/>
                <w:right w:val="none" w:sz="0" w:space="0" w:color="auto"/>
              </w:divBdr>
            </w:div>
            <w:div w:id="207693272">
              <w:marLeft w:val="0"/>
              <w:marRight w:val="0"/>
              <w:marTop w:val="0"/>
              <w:marBottom w:val="0"/>
              <w:divBdr>
                <w:top w:val="none" w:sz="0" w:space="0" w:color="auto"/>
                <w:left w:val="none" w:sz="0" w:space="0" w:color="auto"/>
                <w:bottom w:val="none" w:sz="0" w:space="0" w:color="auto"/>
                <w:right w:val="none" w:sz="0" w:space="0" w:color="auto"/>
              </w:divBdr>
            </w:div>
            <w:div w:id="1966891822">
              <w:marLeft w:val="0"/>
              <w:marRight w:val="0"/>
              <w:marTop w:val="0"/>
              <w:marBottom w:val="0"/>
              <w:divBdr>
                <w:top w:val="none" w:sz="0" w:space="0" w:color="auto"/>
                <w:left w:val="none" w:sz="0" w:space="0" w:color="auto"/>
                <w:bottom w:val="none" w:sz="0" w:space="0" w:color="auto"/>
                <w:right w:val="none" w:sz="0" w:space="0" w:color="auto"/>
              </w:divBdr>
            </w:div>
            <w:div w:id="2013950905">
              <w:marLeft w:val="0"/>
              <w:marRight w:val="0"/>
              <w:marTop w:val="0"/>
              <w:marBottom w:val="0"/>
              <w:divBdr>
                <w:top w:val="none" w:sz="0" w:space="0" w:color="auto"/>
                <w:left w:val="none" w:sz="0" w:space="0" w:color="auto"/>
                <w:bottom w:val="none" w:sz="0" w:space="0" w:color="auto"/>
                <w:right w:val="none" w:sz="0" w:space="0" w:color="auto"/>
              </w:divBdr>
            </w:div>
            <w:div w:id="480586578">
              <w:marLeft w:val="0"/>
              <w:marRight w:val="0"/>
              <w:marTop w:val="0"/>
              <w:marBottom w:val="0"/>
              <w:divBdr>
                <w:top w:val="none" w:sz="0" w:space="0" w:color="auto"/>
                <w:left w:val="none" w:sz="0" w:space="0" w:color="auto"/>
                <w:bottom w:val="none" w:sz="0" w:space="0" w:color="auto"/>
                <w:right w:val="none" w:sz="0" w:space="0" w:color="auto"/>
              </w:divBdr>
            </w:div>
            <w:div w:id="1877504164">
              <w:marLeft w:val="0"/>
              <w:marRight w:val="0"/>
              <w:marTop w:val="0"/>
              <w:marBottom w:val="0"/>
              <w:divBdr>
                <w:top w:val="none" w:sz="0" w:space="0" w:color="auto"/>
                <w:left w:val="none" w:sz="0" w:space="0" w:color="auto"/>
                <w:bottom w:val="none" w:sz="0" w:space="0" w:color="auto"/>
                <w:right w:val="none" w:sz="0" w:space="0" w:color="auto"/>
              </w:divBdr>
            </w:div>
            <w:div w:id="1708917931">
              <w:marLeft w:val="0"/>
              <w:marRight w:val="0"/>
              <w:marTop w:val="0"/>
              <w:marBottom w:val="0"/>
              <w:divBdr>
                <w:top w:val="none" w:sz="0" w:space="0" w:color="auto"/>
                <w:left w:val="none" w:sz="0" w:space="0" w:color="auto"/>
                <w:bottom w:val="none" w:sz="0" w:space="0" w:color="auto"/>
                <w:right w:val="none" w:sz="0" w:space="0" w:color="auto"/>
              </w:divBdr>
            </w:div>
            <w:div w:id="234827268">
              <w:marLeft w:val="0"/>
              <w:marRight w:val="0"/>
              <w:marTop w:val="0"/>
              <w:marBottom w:val="0"/>
              <w:divBdr>
                <w:top w:val="none" w:sz="0" w:space="0" w:color="auto"/>
                <w:left w:val="none" w:sz="0" w:space="0" w:color="auto"/>
                <w:bottom w:val="none" w:sz="0" w:space="0" w:color="auto"/>
                <w:right w:val="none" w:sz="0" w:space="0" w:color="auto"/>
              </w:divBdr>
            </w:div>
            <w:div w:id="1964773565">
              <w:marLeft w:val="0"/>
              <w:marRight w:val="0"/>
              <w:marTop w:val="0"/>
              <w:marBottom w:val="0"/>
              <w:divBdr>
                <w:top w:val="none" w:sz="0" w:space="0" w:color="auto"/>
                <w:left w:val="none" w:sz="0" w:space="0" w:color="auto"/>
                <w:bottom w:val="none" w:sz="0" w:space="0" w:color="auto"/>
                <w:right w:val="none" w:sz="0" w:space="0" w:color="auto"/>
              </w:divBdr>
            </w:div>
            <w:div w:id="821627156">
              <w:marLeft w:val="0"/>
              <w:marRight w:val="0"/>
              <w:marTop w:val="0"/>
              <w:marBottom w:val="0"/>
              <w:divBdr>
                <w:top w:val="none" w:sz="0" w:space="0" w:color="auto"/>
                <w:left w:val="none" w:sz="0" w:space="0" w:color="auto"/>
                <w:bottom w:val="none" w:sz="0" w:space="0" w:color="auto"/>
                <w:right w:val="none" w:sz="0" w:space="0" w:color="auto"/>
              </w:divBdr>
            </w:div>
            <w:div w:id="1459715828">
              <w:marLeft w:val="0"/>
              <w:marRight w:val="0"/>
              <w:marTop w:val="0"/>
              <w:marBottom w:val="0"/>
              <w:divBdr>
                <w:top w:val="none" w:sz="0" w:space="0" w:color="auto"/>
                <w:left w:val="none" w:sz="0" w:space="0" w:color="auto"/>
                <w:bottom w:val="none" w:sz="0" w:space="0" w:color="auto"/>
                <w:right w:val="none" w:sz="0" w:space="0" w:color="auto"/>
              </w:divBdr>
            </w:div>
            <w:div w:id="66850580">
              <w:marLeft w:val="0"/>
              <w:marRight w:val="0"/>
              <w:marTop w:val="0"/>
              <w:marBottom w:val="0"/>
              <w:divBdr>
                <w:top w:val="none" w:sz="0" w:space="0" w:color="auto"/>
                <w:left w:val="none" w:sz="0" w:space="0" w:color="auto"/>
                <w:bottom w:val="none" w:sz="0" w:space="0" w:color="auto"/>
                <w:right w:val="none" w:sz="0" w:space="0" w:color="auto"/>
              </w:divBdr>
            </w:div>
            <w:div w:id="146634825">
              <w:marLeft w:val="0"/>
              <w:marRight w:val="0"/>
              <w:marTop w:val="0"/>
              <w:marBottom w:val="0"/>
              <w:divBdr>
                <w:top w:val="none" w:sz="0" w:space="0" w:color="auto"/>
                <w:left w:val="none" w:sz="0" w:space="0" w:color="auto"/>
                <w:bottom w:val="none" w:sz="0" w:space="0" w:color="auto"/>
                <w:right w:val="none" w:sz="0" w:space="0" w:color="auto"/>
              </w:divBdr>
            </w:div>
            <w:div w:id="789053474">
              <w:marLeft w:val="0"/>
              <w:marRight w:val="0"/>
              <w:marTop w:val="0"/>
              <w:marBottom w:val="0"/>
              <w:divBdr>
                <w:top w:val="none" w:sz="0" w:space="0" w:color="auto"/>
                <w:left w:val="none" w:sz="0" w:space="0" w:color="auto"/>
                <w:bottom w:val="none" w:sz="0" w:space="0" w:color="auto"/>
                <w:right w:val="none" w:sz="0" w:space="0" w:color="auto"/>
              </w:divBdr>
            </w:div>
            <w:div w:id="389769417">
              <w:marLeft w:val="0"/>
              <w:marRight w:val="0"/>
              <w:marTop w:val="0"/>
              <w:marBottom w:val="0"/>
              <w:divBdr>
                <w:top w:val="none" w:sz="0" w:space="0" w:color="auto"/>
                <w:left w:val="none" w:sz="0" w:space="0" w:color="auto"/>
                <w:bottom w:val="none" w:sz="0" w:space="0" w:color="auto"/>
                <w:right w:val="none" w:sz="0" w:space="0" w:color="auto"/>
              </w:divBdr>
            </w:div>
            <w:div w:id="2109963129">
              <w:marLeft w:val="0"/>
              <w:marRight w:val="0"/>
              <w:marTop w:val="0"/>
              <w:marBottom w:val="0"/>
              <w:divBdr>
                <w:top w:val="none" w:sz="0" w:space="0" w:color="auto"/>
                <w:left w:val="none" w:sz="0" w:space="0" w:color="auto"/>
                <w:bottom w:val="none" w:sz="0" w:space="0" w:color="auto"/>
                <w:right w:val="none" w:sz="0" w:space="0" w:color="auto"/>
              </w:divBdr>
            </w:div>
            <w:div w:id="1957713331">
              <w:marLeft w:val="0"/>
              <w:marRight w:val="0"/>
              <w:marTop w:val="0"/>
              <w:marBottom w:val="0"/>
              <w:divBdr>
                <w:top w:val="none" w:sz="0" w:space="0" w:color="auto"/>
                <w:left w:val="none" w:sz="0" w:space="0" w:color="auto"/>
                <w:bottom w:val="none" w:sz="0" w:space="0" w:color="auto"/>
                <w:right w:val="none" w:sz="0" w:space="0" w:color="auto"/>
              </w:divBdr>
            </w:div>
            <w:div w:id="1642036153">
              <w:marLeft w:val="0"/>
              <w:marRight w:val="0"/>
              <w:marTop w:val="0"/>
              <w:marBottom w:val="0"/>
              <w:divBdr>
                <w:top w:val="none" w:sz="0" w:space="0" w:color="auto"/>
                <w:left w:val="none" w:sz="0" w:space="0" w:color="auto"/>
                <w:bottom w:val="none" w:sz="0" w:space="0" w:color="auto"/>
                <w:right w:val="none" w:sz="0" w:space="0" w:color="auto"/>
              </w:divBdr>
            </w:div>
            <w:div w:id="569581779">
              <w:marLeft w:val="0"/>
              <w:marRight w:val="0"/>
              <w:marTop w:val="0"/>
              <w:marBottom w:val="0"/>
              <w:divBdr>
                <w:top w:val="none" w:sz="0" w:space="0" w:color="auto"/>
                <w:left w:val="none" w:sz="0" w:space="0" w:color="auto"/>
                <w:bottom w:val="none" w:sz="0" w:space="0" w:color="auto"/>
                <w:right w:val="none" w:sz="0" w:space="0" w:color="auto"/>
              </w:divBdr>
            </w:div>
            <w:div w:id="1084062431">
              <w:marLeft w:val="0"/>
              <w:marRight w:val="0"/>
              <w:marTop w:val="0"/>
              <w:marBottom w:val="0"/>
              <w:divBdr>
                <w:top w:val="none" w:sz="0" w:space="0" w:color="auto"/>
                <w:left w:val="none" w:sz="0" w:space="0" w:color="auto"/>
                <w:bottom w:val="none" w:sz="0" w:space="0" w:color="auto"/>
                <w:right w:val="none" w:sz="0" w:space="0" w:color="auto"/>
              </w:divBdr>
            </w:div>
            <w:div w:id="2082747490">
              <w:marLeft w:val="0"/>
              <w:marRight w:val="0"/>
              <w:marTop w:val="0"/>
              <w:marBottom w:val="0"/>
              <w:divBdr>
                <w:top w:val="none" w:sz="0" w:space="0" w:color="auto"/>
                <w:left w:val="none" w:sz="0" w:space="0" w:color="auto"/>
                <w:bottom w:val="none" w:sz="0" w:space="0" w:color="auto"/>
                <w:right w:val="none" w:sz="0" w:space="0" w:color="auto"/>
              </w:divBdr>
            </w:div>
            <w:div w:id="547572052">
              <w:marLeft w:val="0"/>
              <w:marRight w:val="0"/>
              <w:marTop w:val="0"/>
              <w:marBottom w:val="0"/>
              <w:divBdr>
                <w:top w:val="none" w:sz="0" w:space="0" w:color="auto"/>
                <w:left w:val="none" w:sz="0" w:space="0" w:color="auto"/>
                <w:bottom w:val="none" w:sz="0" w:space="0" w:color="auto"/>
                <w:right w:val="none" w:sz="0" w:space="0" w:color="auto"/>
              </w:divBdr>
            </w:div>
            <w:div w:id="1234970946">
              <w:marLeft w:val="0"/>
              <w:marRight w:val="0"/>
              <w:marTop w:val="0"/>
              <w:marBottom w:val="0"/>
              <w:divBdr>
                <w:top w:val="none" w:sz="0" w:space="0" w:color="auto"/>
                <w:left w:val="none" w:sz="0" w:space="0" w:color="auto"/>
                <w:bottom w:val="none" w:sz="0" w:space="0" w:color="auto"/>
                <w:right w:val="none" w:sz="0" w:space="0" w:color="auto"/>
              </w:divBdr>
            </w:div>
            <w:div w:id="1557159698">
              <w:marLeft w:val="0"/>
              <w:marRight w:val="0"/>
              <w:marTop w:val="0"/>
              <w:marBottom w:val="0"/>
              <w:divBdr>
                <w:top w:val="none" w:sz="0" w:space="0" w:color="auto"/>
                <w:left w:val="none" w:sz="0" w:space="0" w:color="auto"/>
                <w:bottom w:val="none" w:sz="0" w:space="0" w:color="auto"/>
                <w:right w:val="none" w:sz="0" w:space="0" w:color="auto"/>
              </w:divBdr>
            </w:div>
            <w:div w:id="1690528787">
              <w:marLeft w:val="0"/>
              <w:marRight w:val="0"/>
              <w:marTop w:val="0"/>
              <w:marBottom w:val="0"/>
              <w:divBdr>
                <w:top w:val="none" w:sz="0" w:space="0" w:color="auto"/>
                <w:left w:val="none" w:sz="0" w:space="0" w:color="auto"/>
                <w:bottom w:val="none" w:sz="0" w:space="0" w:color="auto"/>
                <w:right w:val="none" w:sz="0" w:space="0" w:color="auto"/>
              </w:divBdr>
            </w:div>
            <w:div w:id="968827204">
              <w:marLeft w:val="0"/>
              <w:marRight w:val="0"/>
              <w:marTop w:val="0"/>
              <w:marBottom w:val="0"/>
              <w:divBdr>
                <w:top w:val="none" w:sz="0" w:space="0" w:color="auto"/>
                <w:left w:val="none" w:sz="0" w:space="0" w:color="auto"/>
                <w:bottom w:val="none" w:sz="0" w:space="0" w:color="auto"/>
                <w:right w:val="none" w:sz="0" w:space="0" w:color="auto"/>
              </w:divBdr>
            </w:div>
            <w:div w:id="1092553167">
              <w:marLeft w:val="0"/>
              <w:marRight w:val="0"/>
              <w:marTop w:val="0"/>
              <w:marBottom w:val="0"/>
              <w:divBdr>
                <w:top w:val="none" w:sz="0" w:space="0" w:color="auto"/>
                <w:left w:val="none" w:sz="0" w:space="0" w:color="auto"/>
                <w:bottom w:val="none" w:sz="0" w:space="0" w:color="auto"/>
                <w:right w:val="none" w:sz="0" w:space="0" w:color="auto"/>
              </w:divBdr>
            </w:div>
            <w:div w:id="1589801942">
              <w:marLeft w:val="0"/>
              <w:marRight w:val="0"/>
              <w:marTop w:val="0"/>
              <w:marBottom w:val="0"/>
              <w:divBdr>
                <w:top w:val="none" w:sz="0" w:space="0" w:color="auto"/>
                <w:left w:val="none" w:sz="0" w:space="0" w:color="auto"/>
                <w:bottom w:val="none" w:sz="0" w:space="0" w:color="auto"/>
                <w:right w:val="none" w:sz="0" w:space="0" w:color="auto"/>
              </w:divBdr>
            </w:div>
            <w:div w:id="2031755840">
              <w:marLeft w:val="0"/>
              <w:marRight w:val="0"/>
              <w:marTop w:val="0"/>
              <w:marBottom w:val="0"/>
              <w:divBdr>
                <w:top w:val="none" w:sz="0" w:space="0" w:color="auto"/>
                <w:left w:val="none" w:sz="0" w:space="0" w:color="auto"/>
                <w:bottom w:val="none" w:sz="0" w:space="0" w:color="auto"/>
                <w:right w:val="none" w:sz="0" w:space="0" w:color="auto"/>
              </w:divBdr>
            </w:div>
            <w:div w:id="268974454">
              <w:marLeft w:val="0"/>
              <w:marRight w:val="0"/>
              <w:marTop w:val="0"/>
              <w:marBottom w:val="0"/>
              <w:divBdr>
                <w:top w:val="none" w:sz="0" w:space="0" w:color="auto"/>
                <w:left w:val="none" w:sz="0" w:space="0" w:color="auto"/>
                <w:bottom w:val="none" w:sz="0" w:space="0" w:color="auto"/>
                <w:right w:val="none" w:sz="0" w:space="0" w:color="auto"/>
              </w:divBdr>
            </w:div>
            <w:div w:id="1839618227">
              <w:marLeft w:val="0"/>
              <w:marRight w:val="0"/>
              <w:marTop w:val="0"/>
              <w:marBottom w:val="0"/>
              <w:divBdr>
                <w:top w:val="none" w:sz="0" w:space="0" w:color="auto"/>
                <w:left w:val="none" w:sz="0" w:space="0" w:color="auto"/>
                <w:bottom w:val="none" w:sz="0" w:space="0" w:color="auto"/>
                <w:right w:val="none" w:sz="0" w:space="0" w:color="auto"/>
              </w:divBdr>
            </w:div>
            <w:div w:id="1978491824">
              <w:marLeft w:val="0"/>
              <w:marRight w:val="0"/>
              <w:marTop w:val="0"/>
              <w:marBottom w:val="0"/>
              <w:divBdr>
                <w:top w:val="none" w:sz="0" w:space="0" w:color="auto"/>
                <w:left w:val="none" w:sz="0" w:space="0" w:color="auto"/>
                <w:bottom w:val="none" w:sz="0" w:space="0" w:color="auto"/>
                <w:right w:val="none" w:sz="0" w:space="0" w:color="auto"/>
              </w:divBdr>
            </w:div>
            <w:div w:id="2048290642">
              <w:marLeft w:val="0"/>
              <w:marRight w:val="0"/>
              <w:marTop w:val="0"/>
              <w:marBottom w:val="0"/>
              <w:divBdr>
                <w:top w:val="none" w:sz="0" w:space="0" w:color="auto"/>
                <w:left w:val="none" w:sz="0" w:space="0" w:color="auto"/>
                <w:bottom w:val="none" w:sz="0" w:space="0" w:color="auto"/>
                <w:right w:val="none" w:sz="0" w:space="0" w:color="auto"/>
              </w:divBdr>
            </w:div>
            <w:div w:id="1376077232">
              <w:marLeft w:val="0"/>
              <w:marRight w:val="0"/>
              <w:marTop w:val="0"/>
              <w:marBottom w:val="0"/>
              <w:divBdr>
                <w:top w:val="none" w:sz="0" w:space="0" w:color="auto"/>
                <w:left w:val="none" w:sz="0" w:space="0" w:color="auto"/>
                <w:bottom w:val="none" w:sz="0" w:space="0" w:color="auto"/>
                <w:right w:val="none" w:sz="0" w:space="0" w:color="auto"/>
              </w:divBdr>
            </w:div>
            <w:div w:id="533151761">
              <w:marLeft w:val="0"/>
              <w:marRight w:val="0"/>
              <w:marTop w:val="0"/>
              <w:marBottom w:val="0"/>
              <w:divBdr>
                <w:top w:val="none" w:sz="0" w:space="0" w:color="auto"/>
                <w:left w:val="none" w:sz="0" w:space="0" w:color="auto"/>
                <w:bottom w:val="none" w:sz="0" w:space="0" w:color="auto"/>
                <w:right w:val="none" w:sz="0" w:space="0" w:color="auto"/>
              </w:divBdr>
            </w:div>
            <w:div w:id="1820730628">
              <w:marLeft w:val="0"/>
              <w:marRight w:val="0"/>
              <w:marTop w:val="0"/>
              <w:marBottom w:val="0"/>
              <w:divBdr>
                <w:top w:val="none" w:sz="0" w:space="0" w:color="auto"/>
                <w:left w:val="none" w:sz="0" w:space="0" w:color="auto"/>
                <w:bottom w:val="none" w:sz="0" w:space="0" w:color="auto"/>
                <w:right w:val="none" w:sz="0" w:space="0" w:color="auto"/>
              </w:divBdr>
            </w:div>
            <w:div w:id="282274110">
              <w:marLeft w:val="0"/>
              <w:marRight w:val="0"/>
              <w:marTop w:val="0"/>
              <w:marBottom w:val="0"/>
              <w:divBdr>
                <w:top w:val="none" w:sz="0" w:space="0" w:color="auto"/>
                <w:left w:val="none" w:sz="0" w:space="0" w:color="auto"/>
                <w:bottom w:val="none" w:sz="0" w:space="0" w:color="auto"/>
                <w:right w:val="none" w:sz="0" w:space="0" w:color="auto"/>
              </w:divBdr>
            </w:div>
            <w:div w:id="1323924621">
              <w:marLeft w:val="0"/>
              <w:marRight w:val="0"/>
              <w:marTop w:val="0"/>
              <w:marBottom w:val="0"/>
              <w:divBdr>
                <w:top w:val="none" w:sz="0" w:space="0" w:color="auto"/>
                <w:left w:val="none" w:sz="0" w:space="0" w:color="auto"/>
                <w:bottom w:val="none" w:sz="0" w:space="0" w:color="auto"/>
                <w:right w:val="none" w:sz="0" w:space="0" w:color="auto"/>
              </w:divBdr>
            </w:div>
            <w:div w:id="1553497429">
              <w:marLeft w:val="0"/>
              <w:marRight w:val="0"/>
              <w:marTop w:val="0"/>
              <w:marBottom w:val="0"/>
              <w:divBdr>
                <w:top w:val="none" w:sz="0" w:space="0" w:color="auto"/>
                <w:left w:val="none" w:sz="0" w:space="0" w:color="auto"/>
                <w:bottom w:val="none" w:sz="0" w:space="0" w:color="auto"/>
                <w:right w:val="none" w:sz="0" w:space="0" w:color="auto"/>
              </w:divBdr>
            </w:div>
            <w:div w:id="1647969715">
              <w:marLeft w:val="0"/>
              <w:marRight w:val="0"/>
              <w:marTop w:val="0"/>
              <w:marBottom w:val="0"/>
              <w:divBdr>
                <w:top w:val="none" w:sz="0" w:space="0" w:color="auto"/>
                <w:left w:val="none" w:sz="0" w:space="0" w:color="auto"/>
                <w:bottom w:val="none" w:sz="0" w:space="0" w:color="auto"/>
                <w:right w:val="none" w:sz="0" w:space="0" w:color="auto"/>
              </w:divBdr>
            </w:div>
            <w:div w:id="1015572077">
              <w:marLeft w:val="0"/>
              <w:marRight w:val="0"/>
              <w:marTop w:val="0"/>
              <w:marBottom w:val="0"/>
              <w:divBdr>
                <w:top w:val="none" w:sz="0" w:space="0" w:color="auto"/>
                <w:left w:val="none" w:sz="0" w:space="0" w:color="auto"/>
                <w:bottom w:val="none" w:sz="0" w:space="0" w:color="auto"/>
                <w:right w:val="none" w:sz="0" w:space="0" w:color="auto"/>
              </w:divBdr>
            </w:div>
            <w:div w:id="130825365">
              <w:marLeft w:val="0"/>
              <w:marRight w:val="0"/>
              <w:marTop w:val="0"/>
              <w:marBottom w:val="0"/>
              <w:divBdr>
                <w:top w:val="none" w:sz="0" w:space="0" w:color="auto"/>
                <w:left w:val="none" w:sz="0" w:space="0" w:color="auto"/>
                <w:bottom w:val="none" w:sz="0" w:space="0" w:color="auto"/>
                <w:right w:val="none" w:sz="0" w:space="0" w:color="auto"/>
              </w:divBdr>
            </w:div>
            <w:div w:id="676157588">
              <w:marLeft w:val="0"/>
              <w:marRight w:val="0"/>
              <w:marTop w:val="0"/>
              <w:marBottom w:val="0"/>
              <w:divBdr>
                <w:top w:val="none" w:sz="0" w:space="0" w:color="auto"/>
                <w:left w:val="none" w:sz="0" w:space="0" w:color="auto"/>
                <w:bottom w:val="none" w:sz="0" w:space="0" w:color="auto"/>
                <w:right w:val="none" w:sz="0" w:space="0" w:color="auto"/>
              </w:divBdr>
            </w:div>
            <w:div w:id="1417941582">
              <w:marLeft w:val="0"/>
              <w:marRight w:val="0"/>
              <w:marTop w:val="0"/>
              <w:marBottom w:val="0"/>
              <w:divBdr>
                <w:top w:val="none" w:sz="0" w:space="0" w:color="auto"/>
                <w:left w:val="none" w:sz="0" w:space="0" w:color="auto"/>
                <w:bottom w:val="none" w:sz="0" w:space="0" w:color="auto"/>
                <w:right w:val="none" w:sz="0" w:space="0" w:color="auto"/>
              </w:divBdr>
            </w:div>
            <w:div w:id="1011224086">
              <w:marLeft w:val="0"/>
              <w:marRight w:val="0"/>
              <w:marTop w:val="0"/>
              <w:marBottom w:val="0"/>
              <w:divBdr>
                <w:top w:val="none" w:sz="0" w:space="0" w:color="auto"/>
                <w:left w:val="none" w:sz="0" w:space="0" w:color="auto"/>
                <w:bottom w:val="none" w:sz="0" w:space="0" w:color="auto"/>
                <w:right w:val="none" w:sz="0" w:space="0" w:color="auto"/>
              </w:divBdr>
            </w:div>
            <w:div w:id="1962608724">
              <w:marLeft w:val="0"/>
              <w:marRight w:val="0"/>
              <w:marTop w:val="0"/>
              <w:marBottom w:val="0"/>
              <w:divBdr>
                <w:top w:val="none" w:sz="0" w:space="0" w:color="auto"/>
                <w:left w:val="none" w:sz="0" w:space="0" w:color="auto"/>
                <w:bottom w:val="none" w:sz="0" w:space="0" w:color="auto"/>
                <w:right w:val="none" w:sz="0" w:space="0" w:color="auto"/>
              </w:divBdr>
            </w:div>
            <w:div w:id="80378696">
              <w:marLeft w:val="0"/>
              <w:marRight w:val="0"/>
              <w:marTop w:val="0"/>
              <w:marBottom w:val="0"/>
              <w:divBdr>
                <w:top w:val="none" w:sz="0" w:space="0" w:color="auto"/>
                <w:left w:val="none" w:sz="0" w:space="0" w:color="auto"/>
                <w:bottom w:val="none" w:sz="0" w:space="0" w:color="auto"/>
                <w:right w:val="none" w:sz="0" w:space="0" w:color="auto"/>
              </w:divBdr>
            </w:div>
            <w:div w:id="618412242">
              <w:marLeft w:val="0"/>
              <w:marRight w:val="0"/>
              <w:marTop w:val="0"/>
              <w:marBottom w:val="0"/>
              <w:divBdr>
                <w:top w:val="none" w:sz="0" w:space="0" w:color="auto"/>
                <w:left w:val="none" w:sz="0" w:space="0" w:color="auto"/>
                <w:bottom w:val="none" w:sz="0" w:space="0" w:color="auto"/>
                <w:right w:val="none" w:sz="0" w:space="0" w:color="auto"/>
              </w:divBdr>
            </w:div>
            <w:div w:id="1570536122">
              <w:marLeft w:val="0"/>
              <w:marRight w:val="0"/>
              <w:marTop w:val="0"/>
              <w:marBottom w:val="0"/>
              <w:divBdr>
                <w:top w:val="none" w:sz="0" w:space="0" w:color="auto"/>
                <w:left w:val="none" w:sz="0" w:space="0" w:color="auto"/>
                <w:bottom w:val="none" w:sz="0" w:space="0" w:color="auto"/>
                <w:right w:val="none" w:sz="0" w:space="0" w:color="auto"/>
              </w:divBdr>
            </w:div>
            <w:div w:id="1885018385">
              <w:marLeft w:val="0"/>
              <w:marRight w:val="0"/>
              <w:marTop w:val="0"/>
              <w:marBottom w:val="0"/>
              <w:divBdr>
                <w:top w:val="none" w:sz="0" w:space="0" w:color="auto"/>
                <w:left w:val="none" w:sz="0" w:space="0" w:color="auto"/>
                <w:bottom w:val="none" w:sz="0" w:space="0" w:color="auto"/>
                <w:right w:val="none" w:sz="0" w:space="0" w:color="auto"/>
              </w:divBdr>
            </w:div>
            <w:div w:id="946497864">
              <w:marLeft w:val="0"/>
              <w:marRight w:val="0"/>
              <w:marTop w:val="0"/>
              <w:marBottom w:val="0"/>
              <w:divBdr>
                <w:top w:val="none" w:sz="0" w:space="0" w:color="auto"/>
                <w:left w:val="none" w:sz="0" w:space="0" w:color="auto"/>
                <w:bottom w:val="none" w:sz="0" w:space="0" w:color="auto"/>
                <w:right w:val="none" w:sz="0" w:space="0" w:color="auto"/>
              </w:divBdr>
            </w:div>
            <w:div w:id="362360921">
              <w:marLeft w:val="0"/>
              <w:marRight w:val="0"/>
              <w:marTop w:val="0"/>
              <w:marBottom w:val="0"/>
              <w:divBdr>
                <w:top w:val="none" w:sz="0" w:space="0" w:color="auto"/>
                <w:left w:val="none" w:sz="0" w:space="0" w:color="auto"/>
                <w:bottom w:val="none" w:sz="0" w:space="0" w:color="auto"/>
                <w:right w:val="none" w:sz="0" w:space="0" w:color="auto"/>
              </w:divBdr>
            </w:div>
            <w:div w:id="1671366754">
              <w:marLeft w:val="0"/>
              <w:marRight w:val="0"/>
              <w:marTop w:val="0"/>
              <w:marBottom w:val="0"/>
              <w:divBdr>
                <w:top w:val="none" w:sz="0" w:space="0" w:color="auto"/>
                <w:left w:val="none" w:sz="0" w:space="0" w:color="auto"/>
                <w:bottom w:val="none" w:sz="0" w:space="0" w:color="auto"/>
                <w:right w:val="none" w:sz="0" w:space="0" w:color="auto"/>
              </w:divBdr>
            </w:div>
            <w:div w:id="568074407">
              <w:marLeft w:val="0"/>
              <w:marRight w:val="0"/>
              <w:marTop w:val="0"/>
              <w:marBottom w:val="0"/>
              <w:divBdr>
                <w:top w:val="none" w:sz="0" w:space="0" w:color="auto"/>
                <w:left w:val="none" w:sz="0" w:space="0" w:color="auto"/>
                <w:bottom w:val="none" w:sz="0" w:space="0" w:color="auto"/>
                <w:right w:val="none" w:sz="0" w:space="0" w:color="auto"/>
              </w:divBdr>
            </w:div>
            <w:div w:id="1209534935">
              <w:marLeft w:val="0"/>
              <w:marRight w:val="0"/>
              <w:marTop w:val="0"/>
              <w:marBottom w:val="0"/>
              <w:divBdr>
                <w:top w:val="none" w:sz="0" w:space="0" w:color="auto"/>
                <w:left w:val="none" w:sz="0" w:space="0" w:color="auto"/>
                <w:bottom w:val="none" w:sz="0" w:space="0" w:color="auto"/>
                <w:right w:val="none" w:sz="0" w:space="0" w:color="auto"/>
              </w:divBdr>
            </w:div>
            <w:div w:id="222371505">
              <w:marLeft w:val="0"/>
              <w:marRight w:val="0"/>
              <w:marTop w:val="0"/>
              <w:marBottom w:val="0"/>
              <w:divBdr>
                <w:top w:val="none" w:sz="0" w:space="0" w:color="auto"/>
                <w:left w:val="none" w:sz="0" w:space="0" w:color="auto"/>
                <w:bottom w:val="none" w:sz="0" w:space="0" w:color="auto"/>
                <w:right w:val="none" w:sz="0" w:space="0" w:color="auto"/>
              </w:divBdr>
            </w:div>
            <w:div w:id="142433007">
              <w:marLeft w:val="0"/>
              <w:marRight w:val="0"/>
              <w:marTop w:val="0"/>
              <w:marBottom w:val="0"/>
              <w:divBdr>
                <w:top w:val="none" w:sz="0" w:space="0" w:color="auto"/>
                <w:left w:val="none" w:sz="0" w:space="0" w:color="auto"/>
                <w:bottom w:val="none" w:sz="0" w:space="0" w:color="auto"/>
                <w:right w:val="none" w:sz="0" w:space="0" w:color="auto"/>
              </w:divBdr>
            </w:div>
            <w:div w:id="866215962">
              <w:marLeft w:val="0"/>
              <w:marRight w:val="0"/>
              <w:marTop w:val="0"/>
              <w:marBottom w:val="0"/>
              <w:divBdr>
                <w:top w:val="none" w:sz="0" w:space="0" w:color="auto"/>
                <w:left w:val="none" w:sz="0" w:space="0" w:color="auto"/>
                <w:bottom w:val="none" w:sz="0" w:space="0" w:color="auto"/>
                <w:right w:val="none" w:sz="0" w:space="0" w:color="auto"/>
              </w:divBdr>
            </w:div>
            <w:div w:id="1283805424">
              <w:marLeft w:val="0"/>
              <w:marRight w:val="0"/>
              <w:marTop w:val="0"/>
              <w:marBottom w:val="0"/>
              <w:divBdr>
                <w:top w:val="none" w:sz="0" w:space="0" w:color="auto"/>
                <w:left w:val="none" w:sz="0" w:space="0" w:color="auto"/>
                <w:bottom w:val="none" w:sz="0" w:space="0" w:color="auto"/>
                <w:right w:val="none" w:sz="0" w:space="0" w:color="auto"/>
              </w:divBdr>
            </w:div>
            <w:div w:id="495535765">
              <w:marLeft w:val="0"/>
              <w:marRight w:val="0"/>
              <w:marTop w:val="0"/>
              <w:marBottom w:val="0"/>
              <w:divBdr>
                <w:top w:val="none" w:sz="0" w:space="0" w:color="auto"/>
                <w:left w:val="none" w:sz="0" w:space="0" w:color="auto"/>
                <w:bottom w:val="none" w:sz="0" w:space="0" w:color="auto"/>
                <w:right w:val="none" w:sz="0" w:space="0" w:color="auto"/>
              </w:divBdr>
            </w:div>
            <w:div w:id="1728727251">
              <w:marLeft w:val="0"/>
              <w:marRight w:val="0"/>
              <w:marTop w:val="0"/>
              <w:marBottom w:val="0"/>
              <w:divBdr>
                <w:top w:val="none" w:sz="0" w:space="0" w:color="auto"/>
                <w:left w:val="none" w:sz="0" w:space="0" w:color="auto"/>
                <w:bottom w:val="none" w:sz="0" w:space="0" w:color="auto"/>
                <w:right w:val="none" w:sz="0" w:space="0" w:color="auto"/>
              </w:divBdr>
            </w:div>
            <w:div w:id="1433236354">
              <w:marLeft w:val="0"/>
              <w:marRight w:val="0"/>
              <w:marTop w:val="0"/>
              <w:marBottom w:val="0"/>
              <w:divBdr>
                <w:top w:val="none" w:sz="0" w:space="0" w:color="auto"/>
                <w:left w:val="none" w:sz="0" w:space="0" w:color="auto"/>
                <w:bottom w:val="none" w:sz="0" w:space="0" w:color="auto"/>
                <w:right w:val="none" w:sz="0" w:space="0" w:color="auto"/>
              </w:divBdr>
            </w:div>
            <w:div w:id="1656761654">
              <w:marLeft w:val="0"/>
              <w:marRight w:val="0"/>
              <w:marTop w:val="0"/>
              <w:marBottom w:val="0"/>
              <w:divBdr>
                <w:top w:val="none" w:sz="0" w:space="0" w:color="auto"/>
                <w:left w:val="none" w:sz="0" w:space="0" w:color="auto"/>
                <w:bottom w:val="none" w:sz="0" w:space="0" w:color="auto"/>
                <w:right w:val="none" w:sz="0" w:space="0" w:color="auto"/>
              </w:divBdr>
            </w:div>
            <w:div w:id="341011486">
              <w:marLeft w:val="0"/>
              <w:marRight w:val="0"/>
              <w:marTop w:val="0"/>
              <w:marBottom w:val="0"/>
              <w:divBdr>
                <w:top w:val="none" w:sz="0" w:space="0" w:color="auto"/>
                <w:left w:val="none" w:sz="0" w:space="0" w:color="auto"/>
                <w:bottom w:val="none" w:sz="0" w:space="0" w:color="auto"/>
                <w:right w:val="none" w:sz="0" w:space="0" w:color="auto"/>
              </w:divBdr>
            </w:div>
            <w:div w:id="1848246524">
              <w:marLeft w:val="0"/>
              <w:marRight w:val="0"/>
              <w:marTop w:val="0"/>
              <w:marBottom w:val="0"/>
              <w:divBdr>
                <w:top w:val="none" w:sz="0" w:space="0" w:color="auto"/>
                <w:left w:val="none" w:sz="0" w:space="0" w:color="auto"/>
                <w:bottom w:val="none" w:sz="0" w:space="0" w:color="auto"/>
                <w:right w:val="none" w:sz="0" w:space="0" w:color="auto"/>
              </w:divBdr>
            </w:div>
            <w:div w:id="1196312553">
              <w:marLeft w:val="0"/>
              <w:marRight w:val="0"/>
              <w:marTop w:val="0"/>
              <w:marBottom w:val="0"/>
              <w:divBdr>
                <w:top w:val="none" w:sz="0" w:space="0" w:color="auto"/>
                <w:left w:val="none" w:sz="0" w:space="0" w:color="auto"/>
                <w:bottom w:val="none" w:sz="0" w:space="0" w:color="auto"/>
                <w:right w:val="none" w:sz="0" w:space="0" w:color="auto"/>
              </w:divBdr>
            </w:div>
            <w:div w:id="1350454038">
              <w:marLeft w:val="0"/>
              <w:marRight w:val="0"/>
              <w:marTop w:val="0"/>
              <w:marBottom w:val="0"/>
              <w:divBdr>
                <w:top w:val="none" w:sz="0" w:space="0" w:color="auto"/>
                <w:left w:val="none" w:sz="0" w:space="0" w:color="auto"/>
                <w:bottom w:val="none" w:sz="0" w:space="0" w:color="auto"/>
                <w:right w:val="none" w:sz="0" w:space="0" w:color="auto"/>
              </w:divBdr>
            </w:div>
            <w:div w:id="437722268">
              <w:marLeft w:val="0"/>
              <w:marRight w:val="0"/>
              <w:marTop w:val="0"/>
              <w:marBottom w:val="0"/>
              <w:divBdr>
                <w:top w:val="none" w:sz="0" w:space="0" w:color="auto"/>
                <w:left w:val="none" w:sz="0" w:space="0" w:color="auto"/>
                <w:bottom w:val="none" w:sz="0" w:space="0" w:color="auto"/>
                <w:right w:val="none" w:sz="0" w:space="0" w:color="auto"/>
              </w:divBdr>
            </w:div>
            <w:div w:id="486016630">
              <w:marLeft w:val="0"/>
              <w:marRight w:val="0"/>
              <w:marTop w:val="0"/>
              <w:marBottom w:val="0"/>
              <w:divBdr>
                <w:top w:val="none" w:sz="0" w:space="0" w:color="auto"/>
                <w:left w:val="none" w:sz="0" w:space="0" w:color="auto"/>
                <w:bottom w:val="none" w:sz="0" w:space="0" w:color="auto"/>
                <w:right w:val="none" w:sz="0" w:space="0" w:color="auto"/>
              </w:divBdr>
            </w:div>
            <w:div w:id="1975719483">
              <w:marLeft w:val="0"/>
              <w:marRight w:val="0"/>
              <w:marTop w:val="0"/>
              <w:marBottom w:val="0"/>
              <w:divBdr>
                <w:top w:val="none" w:sz="0" w:space="0" w:color="auto"/>
                <w:left w:val="none" w:sz="0" w:space="0" w:color="auto"/>
                <w:bottom w:val="none" w:sz="0" w:space="0" w:color="auto"/>
                <w:right w:val="none" w:sz="0" w:space="0" w:color="auto"/>
              </w:divBdr>
            </w:div>
            <w:div w:id="1756828221">
              <w:marLeft w:val="0"/>
              <w:marRight w:val="0"/>
              <w:marTop w:val="0"/>
              <w:marBottom w:val="0"/>
              <w:divBdr>
                <w:top w:val="none" w:sz="0" w:space="0" w:color="auto"/>
                <w:left w:val="none" w:sz="0" w:space="0" w:color="auto"/>
                <w:bottom w:val="none" w:sz="0" w:space="0" w:color="auto"/>
                <w:right w:val="none" w:sz="0" w:space="0" w:color="auto"/>
              </w:divBdr>
            </w:div>
            <w:div w:id="981350445">
              <w:marLeft w:val="0"/>
              <w:marRight w:val="0"/>
              <w:marTop w:val="0"/>
              <w:marBottom w:val="0"/>
              <w:divBdr>
                <w:top w:val="none" w:sz="0" w:space="0" w:color="auto"/>
                <w:left w:val="none" w:sz="0" w:space="0" w:color="auto"/>
                <w:bottom w:val="none" w:sz="0" w:space="0" w:color="auto"/>
                <w:right w:val="none" w:sz="0" w:space="0" w:color="auto"/>
              </w:divBdr>
            </w:div>
            <w:div w:id="862741725">
              <w:marLeft w:val="0"/>
              <w:marRight w:val="0"/>
              <w:marTop w:val="0"/>
              <w:marBottom w:val="0"/>
              <w:divBdr>
                <w:top w:val="none" w:sz="0" w:space="0" w:color="auto"/>
                <w:left w:val="none" w:sz="0" w:space="0" w:color="auto"/>
                <w:bottom w:val="none" w:sz="0" w:space="0" w:color="auto"/>
                <w:right w:val="none" w:sz="0" w:space="0" w:color="auto"/>
              </w:divBdr>
            </w:div>
            <w:div w:id="330838561">
              <w:marLeft w:val="0"/>
              <w:marRight w:val="0"/>
              <w:marTop w:val="0"/>
              <w:marBottom w:val="0"/>
              <w:divBdr>
                <w:top w:val="none" w:sz="0" w:space="0" w:color="auto"/>
                <w:left w:val="none" w:sz="0" w:space="0" w:color="auto"/>
                <w:bottom w:val="none" w:sz="0" w:space="0" w:color="auto"/>
                <w:right w:val="none" w:sz="0" w:space="0" w:color="auto"/>
              </w:divBdr>
            </w:div>
            <w:div w:id="1097941206">
              <w:marLeft w:val="0"/>
              <w:marRight w:val="0"/>
              <w:marTop w:val="0"/>
              <w:marBottom w:val="0"/>
              <w:divBdr>
                <w:top w:val="none" w:sz="0" w:space="0" w:color="auto"/>
                <w:left w:val="none" w:sz="0" w:space="0" w:color="auto"/>
                <w:bottom w:val="none" w:sz="0" w:space="0" w:color="auto"/>
                <w:right w:val="none" w:sz="0" w:space="0" w:color="auto"/>
              </w:divBdr>
            </w:div>
            <w:div w:id="1908565739">
              <w:marLeft w:val="0"/>
              <w:marRight w:val="0"/>
              <w:marTop w:val="0"/>
              <w:marBottom w:val="0"/>
              <w:divBdr>
                <w:top w:val="none" w:sz="0" w:space="0" w:color="auto"/>
                <w:left w:val="none" w:sz="0" w:space="0" w:color="auto"/>
                <w:bottom w:val="none" w:sz="0" w:space="0" w:color="auto"/>
                <w:right w:val="none" w:sz="0" w:space="0" w:color="auto"/>
              </w:divBdr>
            </w:div>
            <w:div w:id="2020234925">
              <w:marLeft w:val="0"/>
              <w:marRight w:val="0"/>
              <w:marTop w:val="0"/>
              <w:marBottom w:val="0"/>
              <w:divBdr>
                <w:top w:val="none" w:sz="0" w:space="0" w:color="auto"/>
                <w:left w:val="none" w:sz="0" w:space="0" w:color="auto"/>
                <w:bottom w:val="none" w:sz="0" w:space="0" w:color="auto"/>
                <w:right w:val="none" w:sz="0" w:space="0" w:color="auto"/>
              </w:divBdr>
            </w:div>
            <w:div w:id="1249850066">
              <w:marLeft w:val="0"/>
              <w:marRight w:val="0"/>
              <w:marTop w:val="0"/>
              <w:marBottom w:val="0"/>
              <w:divBdr>
                <w:top w:val="none" w:sz="0" w:space="0" w:color="auto"/>
                <w:left w:val="none" w:sz="0" w:space="0" w:color="auto"/>
                <w:bottom w:val="none" w:sz="0" w:space="0" w:color="auto"/>
                <w:right w:val="none" w:sz="0" w:space="0" w:color="auto"/>
              </w:divBdr>
            </w:div>
            <w:div w:id="106981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03941">
      <w:bodyDiv w:val="1"/>
      <w:marLeft w:val="0"/>
      <w:marRight w:val="0"/>
      <w:marTop w:val="0"/>
      <w:marBottom w:val="0"/>
      <w:divBdr>
        <w:top w:val="none" w:sz="0" w:space="0" w:color="auto"/>
        <w:left w:val="none" w:sz="0" w:space="0" w:color="auto"/>
        <w:bottom w:val="none" w:sz="0" w:space="0" w:color="auto"/>
        <w:right w:val="none" w:sz="0" w:space="0" w:color="auto"/>
      </w:divBdr>
      <w:divsChild>
        <w:div w:id="1464541222">
          <w:marLeft w:val="0"/>
          <w:marRight w:val="0"/>
          <w:marTop w:val="0"/>
          <w:marBottom w:val="0"/>
          <w:divBdr>
            <w:top w:val="none" w:sz="0" w:space="0" w:color="auto"/>
            <w:left w:val="none" w:sz="0" w:space="0" w:color="auto"/>
            <w:bottom w:val="none" w:sz="0" w:space="0" w:color="auto"/>
            <w:right w:val="none" w:sz="0" w:space="0" w:color="auto"/>
          </w:divBdr>
          <w:divsChild>
            <w:div w:id="1005671211">
              <w:marLeft w:val="0"/>
              <w:marRight w:val="0"/>
              <w:marTop w:val="0"/>
              <w:marBottom w:val="0"/>
              <w:divBdr>
                <w:top w:val="none" w:sz="0" w:space="0" w:color="auto"/>
                <w:left w:val="none" w:sz="0" w:space="0" w:color="auto"/>
                <w:bottom w:val="none" w:sz="0" w:space="0" w:color="auto"/>
                <w:right w:val="none" w:sz="0" w:space="0" w:color="auto"/>
              </w:divBdr>
            </w:div>
            <w:div w:id="1113792942">
              <w:marLeft w:val="0"/>
              <w:marRight w:val="0"/>
              <w:marTop w:val="0"/>
              <w:marBottom w:val="0"/>
              <w:divBdr>
                <w:top w:val="none" w:sz="0" w:space="0" w:color="auto"/>
                <w:left w:val="none" w:sz="0" w:space="0" w:color="auto"/>
                <w:bottom w:val="none" w:sz="0" w:space="0" w:color="auto"/>
                <w:right w:val="none" w:sz="0" w:space="0" w:color="auto"/>
              </w:divBdr>
            </w:div>
            <w:div w:id="374542820">
              <w:marLeft w:val="0"/>
              <w:marRight w:val="0"/>
              <w:marTop w:val="0"/>
              <w:marBottom w:val="0"/>
              <w:divBdr>
                <w:top w:val="none" w:sz="0" w:space="0" w:color="auto"/>
                <w:left w:val="none" w:sz="0" w:space="0" w:color="auto"/>
                <w:bottom w:val="none" w:sz="0" w:space="0" w:color="auto"/>
                <w:right w:val="none" w:sz="0" w:space="0" w:color="auto"/>
              </w:divBdr>
            </w:div>
            <w:div w:id="1561744800">
              <w:marLeft w:val="0"/>
              <w:marRight w:val="0"/>
              <w:marTop w:val="0"/>
              <w:marBottom w:val="0"/>
              <w:divBdr>
                <w:top w:val="none" w:sz="0" w:space="0" w:color="auto"/>
                <w:left w:val="none" w:sz="0" w:space="0" w:color="auto"/>
                <w:bottom w:val="none" w:sz="0" w:space="0" w:color="auto"/>
                <w:right w:val="none" w:sz="0" w:space="0" w:color="auto"/>
              </w:divBdr>
            </w:div>
            <w:div w:id="1902061764">
              <w:marLeft w:val="0"/>
              <w:marRight w:val="0"/>
              <w:marTop w:val="0"/>
              <w:marBottom w:val="0"/>
              <w:divBdr>
                <w:top w:val="none" w:sz="0" w:space="0" w:color="auto"/>
                <w:left w:val="none" w:sz="0" w:space="0" w:color="auto"/>
                <w:bottom w:val="none" w:sz="0" w:space="0" w:color="auto"/>
                <w:right w:val="none" w:sz="0" w:space="0" w:color="auto"/>
              </w:divBdr>
            </w:div>
            <w:div w:id="2116749592">
              <w:marLeft w:val="0"/>
              <w:marRight w:val="0"/>
              <w:marTop w:val="0"/>
              <w:marBottom w:val="0"/>
              <w:divBdr>
                <w:top w:val="none" w:sz="0" w:space="0" w:color="auto"/>
                <w:left w:val="none" w:sz="0" w:space="0" w:color="auto"/>
                <w:bottom w:val="none" w:sz="0" w:space="0" w:color="auto"/>
                <w:right w:val="none" w:sz="0" w:space="0" w:color="auto"/>
              </w:divBdr>
            </w:div>
            <w:div w:id="1740057018">
              <w:marLeft w:val="0"/>
              <w:marRight w:val="0"/>
              <w:marTop w:val="0"/>
              <w:marBottom w:val="0"/>
              <w:divBdr>
                <w:top w:val="none" w:sz="0" w:space="0" w:color="auto"/>
                <w:left w:val="none" w:sz="0" w:space="0" w:color="auto"/>
                <w:bottom w:val="none" w:sz="0" w:space="0" w:color="auto"/>
                <w:right w:val="none" w:sz="0" w:space="0" w:color="auto"/>
              </w:divBdr>
            </w:div>
            <w:div w:id="1813473923">
              <w:marLeft w:val="0"/>
              <w:marRight w:val="0"/>
              <w:marTop w:val="0"/>
              <w:marBottom w:val="0"/>
              <w:divBdr>
                <w:top w:val="none" w:sz="0" w:space="0" w:color="auto"/>
                <w:left w:val="none" w:sz="0" w:space="0" w:color="auto"/>
                <w:bottom w:val="none" w:sz="0" w:space="0" w:color="auto"/>
                <w:right w:val="none" w:sz="0" w:space="0" w:color="auto"/>
              </w:divBdr>
            </w:div>
            <w:div w:id="1048603080">
              <w:marLeft w:val="0"/>
              <w:marRight w:val="0"/>
              <w:marTop w:val="0"/>
              <w:marBottom w:val="0"/>
              <w:divBdr>
                <w:top w:val="none" w:sz="0" w:space="0" w:color="auto"/>
                <w:left w:val="none" w:sz="0" w:space="0" w:color="auto"/>
                <w:bottom w:val="none" w:sz="0" w:space="0" w:color="auto"/>
                <w:right w:val="none" w:sz="0" w:space="0" w:color="auto"/>
              </w:divBdr>
            </w:div>
            <w:div w:id="1317224603">
              <w:marLeft w:val="0"/>
              <w:marRight w:val="0"/>
              <w:marTop w:val="0"/>
              <w:marBottom w:val="0"/>
              <w:divBdr>
                <w:top w:val="none" w:sz="0" w:space="0" w:color="auto"/>
                <w:left w:val="none" w:sz="0" w:space="0" w:color="auto"/>
                <w:bottom w:val="none" w:sz="0" w:space="0" w:color="auto"/>
                <w:right w:val="none" w:sz="0" w:space="0" w:color="auto"/>
              </w:divBdr>
            </w:div>
            <w:div w:id="222567023">
              <w:marLeft w:val="0"/>
              <w:marRight w:val="0"/>
              <w:marTop w:val="0"/>
              <w:marBottom w:val="0"/>
              <w:divBdr>
                <w:top w:val="none" w:sz="0" w:space="0" w:color="auto"/>
                <w:left w:val="none" w:sz="0" w:space="0" w:color="auto"/>
                <w:bottom w:val="none" w:sz="0" w:space="0" w:color="auto"/>
                <w:right w:val="none" w:sz="0" w:space="0" w:color="auto"/>
              </w:divBdr>
            </w:div>
            <w:div w:id="408576746">
              <w:marLeft w:val="0"/>
              <w:marRight w:val="0"/>
              <w:marTop w:val="0"/>
              <w:marBottom w:val="0"/>
              <w:divBdr>
                <w:top w:val="none" w:sz="0" w:space="0" w:color="auto"/>
                <w:left w:val="none" w:sz="0" w:space="0" w:color="auto"/>
                <w:bottom w:val="none" w:sz="0" w:space="0" w:color="auto"/>
                <w:right w:val="none" w:sz="0" w:space="0" w:color="auto"/>
              </w:divBdr>
            </w:div>
            <w:div w:id="1186212043">
              <w:marLeft w:val="0"/>
              <w:marRight w:val="0"/>
              <w:marTop w:val="0"/>
              <w:marBottom w:val="0"/>
              <w:divBdr>
                <w:top w:val="none" w:sz="0" w:space="0" w:color="auto"/>
                <w:left w:val="none" w:sz="0" w:space="0" w:color="auto"/>
                <w:bottom w:val="none" w:sz="0" w:space="0" w:color="auto"/>
                <w:right w:val="none" w:sz="0" w:space="0" w:color="auto"/>
              </w:divBdr>
            </w:div>
            <w:div w:id="311444177">
              <w:marLeft w:val="0"/>
              <w:marRight w:val="0"/>
              <w:marTop w:val="0"/>
              <w:marBottom w:val="0"/>
              <w:divBdr>
                <w:top w:val="none" w:sz="0" w:space="0" w:color="auto"/>
                <w:left w:val="none" w:sz="0" w:space="0" w:color="auto"/>
                <w:bottom w:val="none" w:sz="0" w:space="0" w:color="auto"/>
                <w:right w:val="none" w:sz="0" w:space="0" w:color="auto"/>
              </w:divBdr>
            </w:div>
            <w:div w:id="1777864289">
              <w:marLeft w:val="0"/>
              <w:marRight w:val="0"/>
              <w:marTop w:val="0"/>
              <w:marBottom w:val="0"/>
              <w:divBdr>
                <w:top w:val="none" w:sz="0" w:space="0" w:color="auto"/>
                <w:left w:val="none" w:sz="0" w:space="0" w:color="auto"/>
                <w:bottom w:val="none" w:sz="0" w:space="0" w:color="auto"/>
                <w:right w:val="none" w:sz="0" w:space="0" w:color="auto"/>
              </w:divBdr>
            </w:div>
            <w:div w:id="572661832">
              <w:marLeft w:val="0"/>
              <w:marRight w:val="0"/>
              <w:marTop w:val="0"/>
              <w:marBottom w:val="0"/>
              <w:divBdr>
                <w:top w:val="none" w:sz="0" w:space="0" w:color="auto"/>
                <w:left w:val="none" w:sz="0" w:space="0" w:color="auto"/>
                <w:bottom w:val="none" w:sz="0" w:space="0" w:color="auto"/>
                <w:right w:val="none" w:sz="0" w:space="0" w:color="auto"/>
              </w:divBdr>
            </w:div>
            <w:div w:id="1957134118">
              <w:marLeft w:val="0"/>
              <w:marRight w:val="0"/>
              <w:marTop w:val="0"/>
              <w:marBottom w:val="0"/>
              <w:divBdr>
                <w:top w:val="none" w:sz="0" w:space="0" w:color="auto"/>
                <w:left w:val="none" w:sz="0" w:space="0" w:color="auto"/>
                <w:bottom w:val="none" w:sz="0" w:space="0" w:color="auto"/>
                <w:right w:val="none" w:sz="0" w:space="0" w:color="auto"/>
              </w:divBdr>
            </w:div>
            <w:div w:id="242179609">
              <w:marLeft w:val="0"/>
              <w:marRight w:val="0"/>
              <w:marTop w:val="0"/>
              <w:marBottom w:val="0"/>
              <w:divBdr>
                <w:top w:val="none" w:sz="0" w:space="0" w:color="auto"/>
                <w:left w:val="none" w:sz="0" w:space="0" w:color="auto"/>
                <w:bottom w:val="none" w:sz="0" w:space="0" w:color="auto"/>
                <w:right w:val="none" w:sz="0" w:space="0" w:color="auto"/>
              </w:divBdr>
            </w:div>
            <w:div w:id="349337340">
              <w:marLeft w:val="0"/>
              <w:marRight w:val="0"/>
              <w:marTop w:val="0"/>
              <w:marBottom w:val="0"/>
              <w:divBdr>
                <w:top w:val="none" w:sz="0" w:space="0" w:color="auto"/>
                <w:left w:val="none" w:sz="0" w:space="0" w:color="auto"/>
                <w:bottom w:val="none" w:sz="0" w:space="0" w:color="auto"/>
                <w:right w:val="none" w:sz="0" w:space="0" w:color="auto"/>
              </w:divBdr>
            </w:div>
            <w:div w:id="979922903">
              <w:marLeft w:val="0"/>
              <w:marRight w:val="0"/>
              <w:marTop w:val="0"/>
              <w:marBottom w:val="0"/>
              <w:divBdr>
                <w:top w:val="none" w:sz="0" w:space="0" w:color="auto"/>
                <w:left w:val="none" w:sz="0" w:space="0" w:color="auto"/>
                <w:bottom w:val="none" w:sz="0" w:space="0" w:color="auto"/>
                <w:right w:val="none" w:sz="0" w:space="0" w:color="auto"/>
              </w:divBdr>
            </w:div>
            <w:div w:id="7986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05800">
      <w:bodyDiv w:val="1"/>
      <w:marLeft w:val="0"/>
      <w:marRight w:val="0"/>
      <w:marTop w:val="0"/>
      <w:marBottom w:val="0"/>
      <w:divBdr>
        <w:top w:val="none" w:sz="0" w:space="0" w:color="auto"/>
        <w:left w:val="none" w:sz="0" w:space="0" w:color="auto"/>
        <w:bottom w:val="none" w:sz="0" w:space="0" w:color="auto"/>
        <w:right w:val="none" w:sz="0" w:space="0" w:color="auto"/>
      </w:divBdr>
      <w:divsChild>
        <w:div w:id="1693608647">
          <w:marLeft w:val="0"/>
          <w:marRight w:val="0"/>
          <w:marTop w:val="0"/>
          <w:marBottom w:val="0"/>
          <w:divBdr>
            <w:top w:val="none" w:sz="0" w:space="0" w:color="auto"/>
            <w:left w:val="none" w:sz="0" w:space="0" w:color="auto"/>
            <w:bottom w:val="none" w:sz="0" w:space="0" w:color="auto"/>
            <w:right w:val="none" w:sz="0" w:space="0" w:color="auto"/>
          </w:divBdr>
          <w:divsChild>
            <w:div w:id="833372200">
              <w:marLeft w:val="0"/>
              <w:marRight w:val="0"/>
              <w:marTop w:val="0"/>
              <w:marBottom w:val="0"/>
              <w:divBdr>
                <w:top w:val="none" w:sz="0" w:space="0" w:color="auto"/>
                <w:left w:val="none" w:sz="0" w:space="0" w:color="auto"/>
                <w:bottom w:val="none" w:sz="0" w:space="0" w:color="auto"/>
                <w:right w:val="none" w:sz="0" w:space="0" w:color="auto"/>
              </w:divBdr>
            </w:div>
            <w:div w:id="1693992117">
              <w:marLeft w:val="0"/>
              <w:marRight w:val="0"/>
              <w:marTop w:val="0"/>
              <w:marBottom w:val="0"/>
              <w:divBdr>
                <w:top w:val="none" w:sz="0" w:space="0" w:color="auto"/>
                <w:left w:val="none" w:sz="0" w:space="0" w:color="auto"/>
                <w:bottom w:val="none" w:sz="0" w:space="0" w:color="auto"/>
                <w:right w:val="none" w:sz="0" w:space="0" w:color="auto"/>
              </w:divBdr>
            </w:div>
            <w:div w:id="1859999747">
              <w:marLeft w:val="0"/>
              <w:marRight w:val="0"/>
              <w:marTop w:val="0"/>
              <w:marBottom w:val="0"/>
              <w:divBdr>
                <w:top w:val="none" w:sz="0" w:space="0" w:color="auto"/>
                <w:left w:val="none" w:sz="0" w:space="0" w:color="auto"/>
                <w:bottom w:val="none" w:sz="0" w:space="0" w:color="auto"/>
                <w:right w:val="none" w:sz="0" w:space="0" w:color="auto"/>
              </w:divBdr>
            </w:div>
            <w:div w:id="275410588">
              <w:marLeft w:val="0"/>
              <w:marRight w:val="0"/>
              <w:marTop w:val="0"/>
              <w:marBottom w:val="0"/>
              <w:divBdr>
                <w:top w:val="none" w:sz="0" w:space="0" w:color="auto"/>
                <w:left w:val="none" w:sz="0" w:space="0" w:color="auto"/>
                <w:bottom w:val="none" w:sz="0" w:space="0" w:color="auto"/>
                <w:right w:val="none" w:sz="0" w:space="0" w:color="auto"/>
              </w:divBdr>
            </w:div>
            <w:div w:id="248388287">
              <w:marLeft w:val="0"/>
              <w:marRight w:val="0"/>
              <w:marTop w:val="0"/>
              <w:marBottom w:val="0"/>
              <w:divBdr>
                <w:top w:val="none" w:sz="0" w:space="0" w:color="auto"/>
                <w:left w:val="none" w:sz="0" w:space="0" w:color="auto"/>
                <w:bottom w:val="none" w:sz="0" w:space="0" w:color="auto"/>
                <w:right w:val="none" w:sz="0" w:space="0" w:color="auto"/>
              </w:divBdr>
            </w:div>
            <w:div w:id="642199125">
              <w:marLeft w:val="0"/>
              <w:marRight w:val="0"/>
              <w:marTop w:val="0"/>
              <w:marBottom w:val="0"/>
              <w:divBdr>
                <w:top w:val="none" w:sz="0" w:space="0" w:color="auto"/>
                <w:left w:val="none" w:sz="0" w:space="0" w:color="auto"/>
                <w:bottom w:val="none" w:sz="0" w:space="0" w:color="auto"/>
                <w:right w:val="none" w:sz="0" w:space="0" w:color="auto"/>
              </w:divBdr>
            </w:div>
            <w:div w:id="153767080">
              <w:marLeft w:val="0"/>
              <w:marRight w:val="0"/>
              <w:marTop w:val="0"/>
              <w:marBottom w:val="0"/>
              <w:divBdr>
                <w:top w:val="none" w:sz="0" w:space="0" w:color="auto"/>
                <w:left w:val="none" w:sz="0" w:space="0" w:color="auto"/>
                <w:bottom w:val="none" w:sz="0" w:space="0" w:color="auto"/>
                <w:right w:val="none" w:sz="0" w:space="0" w:color="auto"/>
              </w:divBdr>
            </w:div>
            <w:div w:id="1969780069">
              <w:marLeft w:val="0"/>
              <w:marRight w:val="0"/>
              <w:marTop w:val="0"/>
              <w:marBottom w:val="0"/>
              <w:divBdr>
                <w:top w:val="none" w:sz="0" w:space="0" w:color="auto"/>
                <w:left w:val="none" w:sz="0" w:space="0" w:color="auto"/>
                <w:bottom w:val="none" w:sz="0" w:space="0" w:color="auto"/>
                <w:right w:val="none" w:sz="0" w:space="0" w:color="auto"/>
              </w:divBdr>
            </w:div>
            <w:div w:id="1154877459">
              <w:marLeft w:val="0"/>
              <w:marRight w:val="0"/>
              <w:marTop w:val="0"/>
              <w:marBottom w:val="0"/>
              <w:divBdr>
                <w:top w:val="none" w:sz="0" w:space="0" w:color="auto"/>
                <w:left w:val="none" w:sz="0" w:space="0" w:color="auto"/>
                <w:bottom w:val="none" w:sz="0" w:space="0" w:color="auto"/>
                <w:right w:val="none" w:sz="0" w:space="0" w:color="auto"/>
              </w:divBdr>
            </w:div>
            <w:div w:id="1087844076">
              <w:marLeft w:val="0"/>
              <w:marRight w:val="0"/>
              <w:marTop w:val="0"/>
              <w:marBottom w:val="0"/>
              <w:divBdr>
                <w:top w:val="none" w:sz="0" w:space="0" w:color="auto"/>
                <w:left w:val="none" w:sz="0" w:space="0" w:color="auto"/>
                <w:bottom w:val="none" w:sz="0" w:space="0" w:color="auto"/>
                <w:right w:val="none" w:sz="0" w:space="0" w:color="auto"/>
              </w:divBdr>
            </w:div>
            <w:div w:id="54175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CEPL\Downloads\Purvi_Report%5b1%5d.docx"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0D82CF-CD82-483A-A1B6-403CF7D61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23</Pages>
  <Words>4307</Words>
  <Characters>24556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28806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Kalaivanan, Sanjay</cp:lastModifiedBy>
  <cp:revision>12</cp:revision>
  <dcterms:created xsi:type="dcterms:W3CDTF">2024-11-29T13:36:00Z</dcterms:created>
  <dcterms:modified xsi:type="dcterms:W3CDTF">2024-12-12T14:18:00Z</dcterms:modified>
  <cp:category/>
</cp:coreProperties>
</file>